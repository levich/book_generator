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07F59" w14:textId="77777777" w:rsidR="00A32869" w:rsidRPr="000A5D22" w:rsidRDefault="00000000">
      <w:pPr>
        <w:pStyle w:val="aa"/>
        <w:rPr>
          <w:lang w:val="ru-RU"/>
        </w:rPr>
      </w:pPr>
      <w:r w:rsidRPr="000A5D22">
        <w:rPr>
          <w:lang w:val="ru-RU"/>
        </w:rPr>
        <w:t>ИИ в нефтепереработке: Практическое руководство для заказчика</w:t>
      </w:r>
    </w:p>
    <w:p w14:paraId="56AD2A6A" w14:textId="77777777" w:rsidR="000A5D22" w:rsidRPr="000A5D22" w:rsidRDefault="00000000">
      <w:pPr>
        <w:rPr>
          <w:lang w:val="ru-RU"/>
        </w:rPr>
      </w:pPr>
      <w:r w:rsidRPr="000A5D22">
        <w:rPr>
          <w:lang w:val="ru-RU"/>
        </w:rPr>
        <w:br w:type="page"/>
      </w:r>
    </w:p>
    <w:sdt>
      <w:sdtPr>
        <w:rPr>
          <w:lang w:val="ru-RU"/>
        </w:rPr>
        <w:id w:val="-1383247312"/>
        <w:docPartObj>
          <w:docPartGallery w:val="Table of Contents"/>
          <w:docPartUnique/>
        </w:docPartObj>
      </w:sdtPr>
      <w:sdtEndPr>
        <w:rPr>
          <w:rFonts w:asciiTheme="minorHAnsi" w:eastAsiaTheme="minorEastAsia" w:hAnsiTheme="minorHAnsi" w:cstheme="minorBidi"/>
          <w:color w:val="auto"/>
          <w:sz w:val="22"/>
          <w:szCs w:val="22"/>
          <w:lang w:val="en-US"/>
        </w:rPr>
      </w:sdtEndPr>
      <w:sdtContent>
        <w:p w14:paraId="4C411221" w14:textId="218AFF1F" w:rsidR="000A5D22" w:rsidRDefault="000A5D22">
          <w:pPr>
            <w:pStyle w:val="aff"/>
          </w:pPr>
          <w:r>
            <w:rPr>
              <w:lang w:val="ru-RU"/>
            </w:rPr>
            <w:t>Оглавление</w:t>
          </w:r>
        </w:p>
        <w:p w14:paraId="2B9E3B32" w14:textId="3EAADDBE" w:rsidR="000A5D22" w:rsidRDefault="000A5D22">
          <w:pPr>
            <w:pStyle w:val="14"/>
            <w:tabs>
              <w:tab w:val="right" w:leader="dot" w:pos="8630"/>
            </w:tabs>
            <w:rPr>
              <w:noProof/>
            </w:rPr>
          </w:pPr>
          <w:r>
            <w:fldChar w:fldCharType="begin"/>
          </w:r>
          <w:r>
            <w:instrText xml:space="preserve"> TOC \o "1-3" \h \z \u </w:instrText>
          </w:r>
          <w:r>
            <w:fldChar w:fldCharType="separate"/>
          </w:r>
          <w:hyperlink w:anchor="_Toc200694356" w:history="1">
            <w:r w:rsidRPr="007A4F0A">
              <w:rPr>
                <w:rStyle w:val="aff8"/>
                <w:noProof/>
              </w:rPr>
              <w:t>Введение: Зачем ИИ в нефтепереработке? Актуальность и возможности, целевая аудитория и ожидания, краткий обзор ИИ и машинного обучения, структура и подходы.</w:t>
            </w:r>
            <w:r>
              <w:rPr>
                <w:noProof/>
                <w:webHidden/>
              </w:rPr>
              <w:tab/>
            </w:r>
            <w:r>
              <w:rPr>
                <w:noProof/>
                <w:webHidden/>
              </w:rPr>
              <w:fldChar w:fldCharType="begin"/>
            </w:r>
            <w:r>
              <w:rPr>
                <w:noProof/>
                <w:webHidden/>
              </w:rPr>
              <w:instrText xml:space="preserve"> PAGEREF _Toc200694356 \h </w:instrText>
            </w:r>
            <w:r>
              <w:rPr>
                <w:noProof/>
                <w:webHidden/>
              </w:rPr>
            </w:r>
            <w:r>
              <w:rPr>
                <w:noProof/>
                <w:webHidden/>
              </w:rPr>
              <w:fldChar w:fldCharType="separate"/>
            </w:r>
            <w:r>
              <w:rPr>
                <w:noProof/>
                <w:webHidden/>
              </w:rPr>
              <w:t>2</w:t>
            </w:r>
            <w:r>
              <w:rPr>
                <w:noProof/>
                <w:webHidden/>
              </w:rPr>
              <w:fldChar w:fldCharType="end"/>
            </w:r>
          </w:hyperlink>
        </w:p>
        <w:p w14:paraId="7051C68D" w14:textId="58CCB206" w:rsidR="000A5D22" w:rsidRDefault="000A5D22">
          <w:pPr>
            <w:pStyle w:val="14"/>
            <w:tabs>
              <w:tab w:val="right" w:leader="dot" w:pos="8630"/>
            </w:tabs>
            <w:rPr>
              <w:noProof/>
            </w:rPr>
          </w:pPr>
          <w:hyperlink w:anchor="_Toc200694357" w:history="1">
            <w:r w:rsidRPr="007A4F0A">
              <w:rPr>
                <w:rStyle w:val="aff8"/>
                <w:noProof/>
              </w:rPr>
              <w:t>Глава 1: Идентификация возможностей ИИ на нефтеперерабатывающем заводе: области применения, анализ проблем и потерь, генерация идей.</w:t>
            </w:r>
            <w:r>
              <w:rPr>
                <w:noProof/>
                <w:webHidden/>
              </w:rPr>
              <w:tab/>
            </w:r>
            <w:r>
              <w:rPr>
                <w:noProof/>
                <w:webHidden/>
              </w:rPr>
              <w:fldChar w:fldCharType="begin"/>
            </w:r>
            <w:r>
              <w:rPr>
                <w:noProof/>
                <w:webHidden/>
              </w:rPr>
              <w:instrText xml:space="preserve"> PAGEREF _Toc200694357 \h </w:instrText>
            </w:r>
            <w:r>
              <w:rPr>
                <w:noProof/>
                <w:webHidden/>
              </w:rPr>
            </w:r>
            <w:r>
              <w:rPr>
                <w:noProof/>
                <w:webHidden/>
              </w:rPr>
              <w:fldChar w:fldCharType="separate"/>
            </w:r>
            <w:r>
              <w:rPr>
                <w:noProof/>
                <w:webHidden/>
              </w:rPr>
              <w:t>26</w:t>
            </w:r>
            <w:r>
              <w:rPr>
                <w:noProof/>
                <w:webHidden/>
              </w:rPr>
              <w:fldChar w:fldCharType="end"/>
            </w:r>
          </w:hyperlink>
        </w:p>
        <w:p w14:paraId="0C3B03D1" w14:textId="21184332" w:rsidR="000A5D22" w:rsidRDefault="000A5D22">
          <w:pPr>
            <w:pStyle w:val="14"/>
            <w:tabs>
              <w:tab w:val="right" w:leader="dot" w:pos="8630"/>
            </w:tabs>
            <w:rPr>
              <w:noProof/>
            </w:rPr>
          </w:pPr>
          <w:hyperlink w:anchor="_Toc200694358" w:history="1">
            <w:r w:rsidRPr="007A4F0A">
              <w:rPr>
                <w:rStyle w:val="aff8"/>
                <w:noProof/>
              </w:rPr>
              <w:t>Глава 2: Приоритизация задач ИИ: критерии оценки ценности, оценка рисков и сложностей, выбор перспективных задач.</w:t>
            </w:r>
            <w:r>
              <w:rPr>
                <w:noProof/>
                <w:webHidden/>
              </w:rPr>
              <w:tab/>
            </w:r>
            <w:r>
              <w:rPr>
                <w:noProof/>
                <w:webHidden/>
              </w:rPr>
              <w:fldChar w:fldCharType="begin"/>
            </w:r>
            <w:r>
              <w:rPr>
                <w:noProof/>
                <w:webHidden/>
              </w:rPr>
              <w:instrText xml:space="preserve"> PAGEREF _Toc200694358 \h </w:instrText>
            </w:r>
            <w:r>
              <w:rPr>
                <w:noProof/>
                <w:webHidden/>
              </w:rPr>
            </w:r>
            <w:r>
              <w:rPr>
                <w:noProof/>
                <w:webHidden/>
              </w:rPr>
              <w:fldChar w:fldCharType="separate"/>
            </w:r>
            <w:r>
              <w:rPr>
                <w:noProof/>
                <w:webHidden/>
              </w:rPr>
              <w:t>54</w:t>
            </w:r>
            <w:r>
              <w:rPr>
                <w:noProof/>
                <w:webHidden/>
              </w:rPr>
              <w:fldChar w:fldCharType="end"/>
            </w:r>
          </w:hyperlink>
        </w:p>
        <w:p w14:paraId="4F0E0E50" w14:textId="55DFAF3F" w:rsidR="000A5D22" w:rsidRDefault="000A5D22">
          <w:pPr>
            <w:pStyle w:val="14"/>
            <w:tabs>
              <w:tab w:val="right" w:leader="dot" w:pos="8630"/>
            </w:tabs>
            <w:rPr>
              <w:noProof/>
            </w:rPr>
          </w:pPr>
          <w:hyperlink w:anchor="_Toc200694359" w:history="1">
            <w:r w:rsidRPr="007A4F0A">
              <w:rPr>
                <w:rStyle w:val="aff8"/>
                <w:noProof/>
              </w:rPr>
              <w:t>Глава 3: Формирование задачи и постановка целей: четкое определение целей и задач проекта, определение KPI, формирование бизнес-кейса.</w:t>
            </w:r>
            <w:r>
              <w:rPr>
                <w:noProof/>
                <w:webHidden/>
              </w:rPr>
              <w:tab/>
            </w:r>
            <w:r>
              <w:rPr>
                <w:noProof/>
                <w:webHidden/>
              </w:rPr>
              <w:fldChar w:fldCharType="begin"/>
            </w:r>
            <w:r>
              <w:rPr>
                <w:noProof/>
                <w:webHidden/>
              </w:rPr>
              <w:instrText xml:space="preserve"> PAGEREF _Toc200694359 \h </w:instrText>
            </w:r>
            <w:r>
              <w:rPr>
                <w:noProof/>
                <w:webHidden/>
              </w:rPr>
            </w:r>
            <w:r>
              <w:rPr>
                <w:noProof/>
                <w:webHidden/>
              </w:rPr>
              <w:fldChar w:fldCharType="separate"/>
            </w:r>
            <w:r>
              <w:rPr>
                <w:noProof/>
                <w:webHidden/>
              </w:rPr>
              <w:t>131</w:t>
            </w:r>
            <w:r>
              <w:rPr>
                <w:noProof/>
                <w:webHidden/>
              </w:rPr>
              <w:fldChar w:fldCharType="end"/>
            </w:r>
          </w:hyperlink>
        </w:p>
        <w:p w14:paraId="69480567" w14:textId="6372B5D8" w:rsidR="000A5D22" w:rsidRDefault="000A5D22">
          <w:pPr>
            <w:pStyle w:val="14"/>
            <w:tabs>
              <w:tab w:val="right" w:leader="dot" w:pos="8630"/>
            </w:tabs>
            <w:rPr>
              <w:noProof/>
            </w:rPr>
          </w:pPr>
          <w:hyperlink w:anchor="_Toc200694360" w:history="1">
            <w:r w:rsidRPr="007A4F0A">
              <w:rPr>
                <w:rStyle w:val="aff8"/>
                <w:noProof/>
              </w:rPr>
              <w:t>Глава 4: Основы составления технического задания (ТЗ): основные разделы ТЗ, определение данных и источников данных.</w:t>
            </w:r>
            <w:r>
              <w:rPr>
                <w:noProof/>
                <w:webHidden/>
              </w:rPr>
              <w:tab/>
            </w:r>
            <w:r>
              <w:rPr>
                <w:noProof/>
                <w:webHidden/>
              </w:rPr>
              <w:fldChar w:fldCharType="begin"/>
            </w:r>
            <w:r>
              <w:rPr>
                <w:noProof/>
                <w:webHidden/>
              </w:rPr>
              <w:instrText xml:space="preserve"> PAGEREF _Toc200694360 \h </w:instrText>
            </w:r>
            <w:r>
              <w:rPr>
                <w:noProof/>
                <w:webHidden/>
              </w:rPr>
            </w:r>
            <w:r>
              <w:rPr>
                <w:noProof/>
                <w:webHidden/>
              </w:rPr>
              <w:fldChar w:fldCharType="separate"/>
            </w:r>
            <w:r>
              <w:rPr>
                <w:noProof/>
                <w:webHidden/>
              </w:rPr>
              <w:t>249</w:t>
            </w:r>
            <w:r>
              <w:rPr>
                <w:noProof/>
                <w:webHidden/>
              </w:rPr>
              <w:fldChar w:fldCharType="end"/>
            </w:r>
          </w:hyperlink>
        </w:p>
        <w:p w14:paraId="0B04214E" w14:textId="02759298" w:rsidR="000A5D22" w:rsidRDefault="000A5D22">
          <w:pPr>
            <w:pStyle w:val="14"/>
            <w:tabs>
              <w:tab w:val="right" w:leader="dot" w:pos="8630"/>
            </w:tabs>
            <w:rPr>
              <w:noProof/>
            </w:rPr>
          </w:pPr>
          <w:hyperlink w:anchor="_Toc200694361" w:history="1">
            <w:r w:rsidRPr="007A4F0A">
              <w:rPr>
                <w:rStyle w:val="aff8"/>
                <w:noProof/>
              </w:rPr>
              <w:t>Глава 5: Взаимодействие с командой разработки ИИ: выбор команды, эффективная коммуникация, роль заказчика.</w:t>
            </w:r>
            <w:r>
              <w:rPr>
                <w:noProof/>
                <w:webHidden/>
              </w:rPr>
              <w:tab/>
            </w:r>
            <w:r>
              <w:rPr>
                <w:noProof/>
                <w:webHidden/>
              </w:rPr>
              <w:fldChar w:fldCharType="begin"/>
            </w:r>
            <w:r>
              <w:rPr>
                <w:noProof/>
                <w:webHidden/>
              </w:rPr>
              <w:instrText xml:space="preserve"> PAGEREF _Toc200694361 \h </w:instrText>
            </w:r>
            <w:r>
              <w:rPr>
                <w:noProof/>
                <w:webHidden/>
              </w:rPr>
            </w:r>
            <w:r>
              <w:rPr>
                <w:noProof/>
                <w:webHidden/>
              </w:rPr>
              <w:fldChar w:fldCharType="separate"/>
            </w:r>
            <w:r>
              <w:rPr>
                <w:noProof/>
                <w:webHidden/>
              </w:rPr>
              <w:t>308</w:t>
            </w:r>
            <w:r>
              <w:rPr>
                <w:noProof/>
                <w:webHidden/>
              </w:rPr>
              <w:fldChar w:fldCharType="end"/>
            </w:r>
          </w:hyperlink>
        </w:p>
        <w:p w14:paraId="387E5B7E" w14:textId="65FDFE4A" w:rsidR="000A5D22" w:rsidRDefault="000A5D22">
          <w:pPr>
            <w:pStyle w:val="14"/>
            <w:tabs>
              <w:tab w:val="right" w:leader="dot" w:pos="8630"/>
            </w:tabs>
            <w:rPr>
              <w:noProof/>
            </w:rPr>
          </w:pPr>
          <w:hyperlink w:anchor="_Toc200694362" w:history="1">
            <w:r w:rsidRPr="007A4F0A">
              <w:rPr>
                <w:rStyle w:val="aff8"/>
                <w:noProof/>
              </w:rPr>
              <w:t>Глава 6: Шаблон технического задания (приложение): практическое заполнение шаблона ТЗ на примере задачи, примеры успешных и неудачных ТЗ.</w:t>
            </w:r>
            <w:r>
              <w:rPr>
                <w:noProof/>
                <w:webHidden/>
              </w:rPr>
              <w:tab/>
            </w:r>
            <w:r>
              <w:rPr>
                <w:noProof/>
                <w:webHidden/>
              </w:rPr>
              <w:fldChar w:fldCharType="begin"/>
            </w:r>
            <w:r>
              <w:rPr>
                <w:noProof/>
                <w:webHidden/>
              </w:rPr>
              <w:instrText xml:space="preserve"> PAGEREF _Toc200694362 \h </w:instrText>
            </w:r>
            <w:r>
              <w:rPr>
                <w:noProof/>
                <w:webHidden/>
              </w:rPr>
            </w:r>
            <w:r>
              <w:rPr>
                <w:noProof/>
                <w:webHidden/>
              </w:rPr>
              <w:fldChar w:fldCharType="separate"/>
            </w:r>
            <w:r>
              <w:rPr>
                <w:noProof/>
                <w:webHidden/>
              </w:rPr>
              <w:t>353</w:t>
            </w:r>
            <w:r>
              <w:rPr>
                <w:noProof/>
                <w:webHidden/>
              </w:rPr>
              <w:fldChar w:fldCharType="end"/>
            </w:r>
          </w:hyperlink>
        </w:p>
        <w:p w14:paraId="6288C66A" w14:textId="20D0EACE" w:rsidR="000A5D22" w:rsidRDefault="000A5D22">
          <w:pPr>
            <w:pStyle w:val="14"/>
            <w:tabs>
              <w:tab w:val="right" w:leader="dot" w:pos="8630"/>
            </w:tabs>
            <w:rPr>
              <w:noProof/>
            </w:rPr>
          </w:pPr>
          <w:hyperlink w:anchor="_Toc200694363" w:history="1">
            <w:r w:rsidRPr="007A4F0A">
              <w:rPr>
                <w:rStyle w:val="aff8"/>
                <w:noProof/>
              </w:rPr>
              <w:t>Глава 7: Этапы реализации проекта машинного обучения: подготовка данных и Feature Engineering, выбор и обучение модели, оценка модели и отладка.</w:t>
            </w:r>
            <w:r>
              <w:rPr>
                <w:noProof/>
                <w:webHidden/>
              </w:rPr>
              <w:tab/>
            </w:r>
            <w:r>
              <w:rPr>
                <w:noProof/>
                <w:webHidden/>
              </w:rPr>
              <w:fldChar w:fldCharType="begin"/>
            </w:r>
            <w:r>
              <w:rPr>
                <w:noProof/>
                <w:webHidden/>
              </w:rPr>
              <w:instrText xml:space="preserve"> PAGEREF _Toc200694363 \h </w:instrText>
            </w:r>
            <w:r>
              <w:rPr>
                <w:noProof/>
                <w:webHidden/>
              </w:rPr>
            </w:r>
            <w:r>
              <w:rPr>
                <w:noProof/>
                <w:webHidden/>
              </w:rPr>
              <w:fldChar w:fldCharType="separate"/>
            </w:r>
            <w:r>
              <w:rPr>
                <w:noProof/>
                <w:webHidden/>
              </w:rPr>
              <w:t>442</w:t>
            </w:r>
            <w:r>
              <w:rPr>
                <w:noProof/>
                <w:webHidden/>
              </w:rPr>
              <w:fldChar w:fldCharType="end"/>
            </w:r>
          </w:hyperlink>
        </w:p>
        <w:p w14:paraId="3430C1F3" w14:textId="0AD5368B" w:rsidR="000A5D22" w:rsidRDefault="000A5D22">
          <w:pPr>
            <w:pStyle w:val="14"/>
            <w:tabs>
              <w:tab w:val="right" w:leader="dot" w:pos="8630"/>
            </w:tabs>
            <w:rPr>
              <w:noProof/>
            </w:rPr>
          </w:pPr>
          <w:hyperlink w:anchor="_Toc200694364" w:history="1">
            <w:r w:rsidRPr="007A4F0A">
              <w:rPr>
                <w:rStyle w:val="aff8"/>
                <w:noProof/>
              </w:rPr>
              <w:t>Глава 8: Оценка качества результатов работы модели: понимание метрик качества, оценка влияния ошибки, критерии достаточности.</w:t>
            </w:r>
            <w:r>
              <w:rPr>
                <w:noProof/>
                <w:webHidden/>
              </w:rPr>
              <w:tab/>
            </w:r>
            <w:r>
              <w:rPr>
                <w:noProof/>
                <w:webHidden/>
              </w:rPr>
              <w:fldChar w:fldCharType="begin"/>
            </w:r>
            <w:r>
              <w:rPr>
                <w:noProof/>
                <w:webHidden/>
              </w:rPr>
              <w:instrText xml:space="preserve"> PAGEREF _Toc200694364 \h </w:instrText>
            </w:r>
            <w:r>
              <w:rPr>
                <w:noProof/>
                <w:webHidden/>
              </w:rPr>
            </w:r>
            <w:r>
              <w:rPr>
                <w:noProof/>
                <w:webHidden/>
              </w:rPr>
              <w:fldChar w:fldCharType="separate"/>
            </w:r>
            <w:r>
              <w:rPr>
                <w:noProof/>
                <w:webHidden/>
              </w:rPr>
              <w:t>443</w:t>
            </w:r>
            <w:r>
              <w:rPr>
                <w:noProof/>
                <w:webHidden/>
              </w:rPr>
              <w:fldChar w:fldCharType="end"/>
            </w:r>
          </w:hyperlink>
        </w:p>
        <w:p w14:paraId="4D8D6144" w14:textId="27F6ED5E" w:rsidR="000A5D22" w:rsidRDefault="000A5D22">
          <w:pPr>
            <w:pStyle w:val="14"/>
            <w:tabs>
              <w:tab w:val="right" w:leader="dot" w:pos="8630"/>
            </w:tabs>
            <w:rPr>
              <w:noProof/>
            </w:rPr>
          </w:pPr>
          <w:hyperlink w:anchor="_Toc200694365" w:history="1">
            <w:r w:rsidRPr="007A4F0A">
              <w:rPr>
                <w:rStyle w:val="aff8"/>
                <w:noProof/>
              </w:rPr>
              <w:t>Глава 9: Приемка и валидация результатов: критерии приемки, проверка на соответствие ТЗ, тестирование в реальных условиях.</w:t>
            </w:r>
            <w:r>
              <w:rPr>
                <w:noProof/>
                <w:webHidden/>
              </w:rPr>
              <w:tab/>
            </w:r>
            <w:r>
              <w:rPr>
                <w:noProof/>
                <w:webHidden/>
              </w:rPr>
              <w:fldChar w:fldCharType="begin"/>
            </w:r>
            <w:r>
              <w:rPr>
                <w:noProof/>
                <w:webHidden/>
              </w:rPr>
              <w:instrText xml:space="preserve"> PAGEREF _Toc200694365 \h </w:instrText>
            </w:r>
            <w:r>
              <w:rPr>
                <w:noProof/>
                <w:webHidden/>
              </w:rPr>
            </w:r>
            <w:r>
              <w:rPr>
                <w:noProof/>
                <w:webHidden/>
              </w:rPr>
              <w:fldChar w:fldCharType="separate"/>
            </w:r>
            <w:r>
              <w:rPr>
                <w:noProof/>
                <w:webHidden/>
              </w:rPr>
              <w:t>497</w:t>
            </w:r>
            <w:r>
              <w:rPr>
                <w:noProof/>
                <w:webHidden/>
              </w:rPr>
              <w:fldChar w:fldCharType="end"/>
            </w:r>
          </w:hyperlink>
        </w:p>
        <w:p w14:paraId="43D94D50" w14:textId="7220FCAB" w:rsidR="000A5D22" w:rsidRDefault="000A5D22">
          <w:pPr>
            <w:pStyle w:val="14"/>
            <w:tabs>
              <w:tab w:val="right" w:leader="dot" w:pos="8630"/>
            </w:tabs>
            <w:rPr>
              <w:noProof/>
            </w:rPr>
          </w:pPr>
          <w:hyperlink w:anchor="_Toc200694366" w:history="1">
            <w:r w:rsidRPr="007A4F0A">
              <w:rPr>
                <w:rStyle w:val="aff8"/>
                <w:noProof/>
              </w:rPr>
              <w:t>Глава 10: Интеграция модели в производственную среду: проблемы интеграции, мониторинг производительности.</w:t>
            </w:r>
            <w:r>
              <w:rPr>
                <w:noProof/>
                <w:webHidden/>
              </w:rPr>
              <w:tab/>
            </w:r>
            <w:r>
              <w:rPr>
                <w:noProof/>
                <w:webHidden/>
              </w:rPr>
              <w:fldChar w:fldCharType="begin"/>
            </w:r>
            <w:r>
              <w:rPr>
                <w:noProof/>
                <w:webHidden/>
              </w:rPr>
              <w:instrText xml:space="preserve"> PAGEREF _Toc200694366 \h </w:instrText>
            </w:r>
            <w:r>
              <w:rPr>
                <w:noProof/>
                <w:webHidden/>
              </w:rPr>
            </w:r>
            <w:r>
              <w:rPr>
                <w:noProof/>
                <w:webHidden/>
              </w:rPr>
              <w:fldChar w:fldCharType="separate"/>
            </w:r>
            <w:r>
              <w:rPr>
                <w:noProof/>
                <w:webHidden/>
              </w:rPr>
              <w:t>502</w:t>
            </w:r>
            <w:r>
              <w:rPr>
                <w:noProof/>
                <w:webHidden/>
              </w:rPr>
              <w:fldChar w:fldCharType="end"/>
            </w:r>
          </w:hyperlink>
        </w:p>
        <w:p w14:paraId="0277C737" w14:textId="2CD64948" w:rsidR="000A5D22" w:rsidRDefault="000A5D22">
          <w:pPr>
            <w:pStyle w:val="14"/>
            <w:tabs>
              <w:tab w:val="right" w:leader="dot" w:pos="8630"/>
            </w:tabs>
            <w:rPr>
              <w:noProof/>
            </w:rPr>
          </w:pPr>
          <w:hyperlink w:anchor="_Toc200694367" w:history="1">
            <w:r w:rsidRPr="007A4F0A">
              <w:rPr>
                <w:rStyle w:val="aff8"/>
                <w:noProof/>
              </w:rPr>
              <w:t>Глава 11: Оценка экономического эффекта: расчет ROI, оценка непрямых выгод.</w:t>
            </w:r>
            <w:r>
              <w:rPr>
                <w:noProof/>
                <w:webHidden/>
              </w:rPr>
              <w:tab/>
            </w:r>
            <w:r>
              <w:rPr>
                <w:noProof/>
                <w:webHidden/>
              </w:rPr>
              <w:fldChar w:fldCharType="begin"/>
            </w:r>
            <w:r>
              <w:rPr>
                <w:noProof/>
                <w:webHidden/>
              </w:rPr>
              <w:instrText xml:space="preserve"> PAGEREF _Toc200694367 \h </w:instrText>
            </w:r>
            <w:r>
              <w:rPr>
                <w:noProof/>
                <w:webHidden/>
              </w:rPr>
            </w:r>
            <w:r>
              <w:rPr>
                <w:noProof/>
                <w:webHidden/>
              </w:rPr>
              <w:fldChar w:fldCharType="separate"/>
            </w:r>
            <w:r>
              <w:rPr>
                <w:noProof/>
                <w:webHidden/>
              </w:rPr>
              <w:t>579</w:t>
            </w:r>
            <w:r>
              <w:rPr>
                <w:noProof/>
                <w:webHidden/>
              </w:rPr>
              <w:fldChar w:fldCharType="end"/>
            </w:r>
          </w:hyperlink>
        </w:p>
        <w:p w14:paraId="48223197" w14:textId="51F7A923" w:rsidR="000A5D22" w:rsidRDefault="000A5D22">
          <w:pPr>
            <w:pStyle w:val="14"/>
            <w:tabs>
              <w:tab w:val="right" w:leader="dot" w:pos="8630"/>
            </w:tabs>
            <w:rPr>
              <w:noProof/>
            </w:rPr>
          </w:pPr>
          <w:hyperlink w:anchor="_Toc200694368" w:history="1">
            <w:r w:rsidRPr="007A4F0A">
              <w:rPr>
                <w:rStyle w:val="aff8"/>
                <w:noProof/>
              </w:rPr>
              <w:t>Глава 12: Поддержание и улучшение модели: обучение на новых данных, пересмотр ТЗ и целей проекта.</w:t>
            </w:r>
            <w:r>
              <w:rPr>
                <w:noProof/>
                <w:webHidden/>
              </w:rPr>
              <w:tab/>
            </w:r>
            <w:r>
              <w:rPr>
                <w:noProof/>
                <w:webHidden/>
              </w:rPr>
              <w:fldChar w:fldCharType="begin"/>
            </w:r>
            <w:r>
              <w:rPr>
                <w:noProof/>
                <w:webHidden/>
              </w:rPr>
              <w:instrText xml:space="preserve"> PAGEREF _Toc200694368 \h </w:instrText>
            </w:r>
            <w:r>
              <w:rPr>
                <w:noProof/>
                <w:webHidden/>
              </w:rPr>
            </w:r>
            <w:r>
              <w:rPr>
                <w:noProof/>
                <w:webHidden/>
              </w:rPr>
              <w:fldChar w:fldCharType="separate"/>
            </w:r>
            <w:r>
              <w:rPr>
                <w:noProof/>
                <w:webHidden/>
              </w:rPr>
              <w:t>613</w:t>
            </w:r>
            <w:r>
              <w:rPr>
                <w:noProof/>
                <w:webHidden/>
              </w:rPr>
              <w:fldChar w:fldCharType="end"/>
            </w:r>
          </w:hyperlink>
        </w:p>
        <w:p w14:paraId="62D558EE" w14:textId="6E0419A6" w:rsidR="000A5D22" w:rsidRDefault="000A5D22">
          <w:pPr>
            <w:pStyle w:val="14"/>
            <w:tabs>
              <w:tab w:val="right" w:leader="dot" w:pos="8630"/>
            </w:tabs>
            <w:rPr>
              <w:noProof/>
            </w:rPr>
          </w:pPr>
          <w:hyperlink w:anchor="_Toc200694369" w:history="1">
            <w:r w:rsidRPr="007A4F0A">
              <w:rPr>
                <w:rStyle w:val="aff8"/>
                <w:noProof/>
              </w:rPr>
              <w:t>Заключение: Ключевые выводы и практические советы, будущее ИИ в нефтепереработке, полезные ссылки и ресурсы.</w:t>
            </w:r>
            <w:r>
              <w:rPr>
                <w:noProof/>
                <w:webHidden/>
              </w:rPr>
              <w:tab/>
            </w:r>
            <w:r>
              <w:rPr>
                <w:noProof/>
                <w:webHidden/>
              </w:rPr>
              <w:fldChar w:fldCharType="begin"/>
            </w:r>
            <w:r>
              <w:rPr>
                <w:noProof/>
                <w:webHidden/>
              </w:rPr>
              <w:instrText xml:space="preserve"> PAGEREF _Toc200694369 \h </w:instrText>
            </w:r>
            <w:r>
              <w:rPr>
                <w:noProof/>
                <w:webHidden/>
              </w:rPr>
            </w:r>
            <w:r>
              <w:rPr>
                <w:noProof/>
                <w:webHidden/>
              </w:rPr>
              <w:fldChar w:fldCharType="separate"/>
            </w:r>
            <w:r>
              <w:rPr>
                <w:noProof/>
                <w:webHidden/>
              </w:rPr>
              <w:t>649</w:t>
            </w:r>
            <w:r>
              <w:rPr>
                <w:noProof/>
                <w:webHidden/>
              </w:rPr>
              <w:fldChar w:fldCharType="end"/>
            </w:r>
          </w:hyperlink>
        </w:p>
        <w:p w14:paraId="77614BDC" w14:textId="2E58D909" w:rsidR="000A5D22" w:rsidRDefault="000A5D22">
          <w:r>
            <w:rPr>
              <w:b/>
              <w:bCs/>
            </w:rPr>
            <w:fldChar w:fldCharType="end"/>
          </w:r>
        </w:p>
      </w:sdtContent>
    </w:sdt>
    <w:p w14:paraId="34827E2E" w14:textId="2C4B0FE2" w:rsidR="00A32869" w:rsidRDefault="00A32869"/>
    <w:p w14:paraId="0D2F8680" w14:textId="77777777" w:rsidR="00A32869" w:rsidRPr="000A5D22" w:rsidRDefault="00000000">
      <w:pPr>
        <w:pStyle w:val="1"/>
        <w:rPr>
          <w:lang w:val="ru-RU"/>
        </w:rPr>
      </w:pPr>
      <w:bookmarkStart w:id="0" w:name="_Toc200694356"/>
      <w:r w:rsidRPr="000A5D22">
        <w:rPr>
          <w:lang w:val="ru-RU"/>
        </w:rPr>
        <w:lastRenderedPageBreak/>
        <w:t>Введение: Зачем ИИ в нефтепереработке? Актуальность и возможности, целевая аудитория и ожидания, краткий обзор ИИ и машинного обучения, структура и подходы.</w:t>
      </w:r>
      <w:bookmarkEnd w:id="0"/>
    </w:p>
    <w:p w14:paraId="7347A387" w14:textId="77777777" w:rsidR="00A32869" w:rsidRPr="000A5D22" w:rsidRDefault="00000000">
      <w:pPr>
        <w:rPr>
          <w:lang w:val="ru-RU"/>
        </w:rPr>
      </w:pPr>
      <w:r w:rsidRPr="000A5D22">
        <w:rPr>
          <w:lang w:val="ru-RU"/>
        </w:rPr>
        <w:t>Эта книга не написана для специалистов по машинному обучению, которые уже разбираются в тонкостях алгоритмов и архитектур нейронных сетей. Она адресована людям, принимающим решения о внедрении ИИ на нефтеперерабатывающем заводе – руководителям, инженерам, техническим специалистам, – людям, которые не обязательно обладают глубокими знаниями в области информационных технологий, но несут ответственность за повышение эффективности производства и снижение рисков. Именно вам, как заказчикам проектов, предстоит определить задачи, сформулировать требования, оценить риски и контролировать ход реализации. Ваша роль критически важна для успеха любого проекта по внедрению ИИ, поскольку именно вы определяете, какие проблемы мы решаем и как измеряем достигнутый результат.</w:t>
      </w:r>
      <w:r w:rsidRPr="000A5D22">
        <w:rPr>
          <w:lang w:val="ru-RU"/>
        </w:rPr>
        <w:br/>
      </w:r>
      <w:r w:rsidRPr="000A5D22">
        <w:rPr>
          <w:lang w:val="ru-RU"/>
        </w:rPr>
        <w:br/>
        <w:t>Представьте себе ситуацию: ваша установка работает неоптимально, выход продукта ниже ожидаемого, а затраты на энергию растут. Вы понимаете, что необходимо что-то менять, но не знаете, с чего начать и какие технологии применить. Вы не являетесь экспертом в области машинного обучения, и не хотите тратить месяцы на изучение сложной терминологии и алгоритмов. Именно в этой ситуации эта книга становится вашим надежным помощником, предоставляя четкие и понятные инструкции, как определить потенциальные области применения ИИ, сформулировать требования к разработчикам и контролировать ход выполнения проекта.</w:t>
      </w:r>
      <w:r w:rsidRPr="000A5D22">
        <w:rPr>
          <w:lang w:val="ru-RU"/>
        </w:rPr>
        <w:br/>
      </w:r>
      <w:r w:rsidRPr="000A5D22">
        <w:rPr>
          <w:lang w:val="ru-RU"/>
        </w:rPr>
        <w:br/>
        <w:t>Мы специально избегаем глубоких технических деталей и сложных математических формул, сосредотачиваясь на практическом применении ИИ в нефтепереработке. Вместо этого, мы уделяем особое внимание объяснению бизнес-потребностей, формированию технического задания и эффективной коммуникации с командой разработчиков. Наша задача – дать вам, заказчикам, необходимые знания и навыки, чтобы успешно внедрять проекты на основе машинного обучения, не становясь при этом экспертами в области искусственного интеллекта. В конечном счете, успешное внедрение ИИ – это результат совместной работы экспертов по машинному обучению и компетентных заказчиков, понимающих специфику нефтеперерабатывающей отрасли.</w:t>
      </w:r>
      <w:r w:rsidRPr="000A5D22">
        <w:rPr>
          <w:lang w:val="ru-RU"/>
        </w:rPr>
        <w:br/>
      </w:r>
      <w:r w:rsidRPr="000A5D22">
        <w:rPr>
          <w:lang w:val="ru-RU"/>
        </w:rPr>
        <w:br/>
        <w:t xml:space="preserve">Помните, что ваш опыт и знания о процессах на нефтеперерабатывающем заводе бесценны. Именно вы можете указать на конкретные области, где применение ИИ может принести наибольшую пользу, а также сформулировать четкие критерии успеха, которые будут использоваться для оценки результатов проекта. Эта книга не призвана заменить вашу экспертизу, а, наоборот, расширить ваши возможности и вооружить вас необходимыми знаниями для эффективного взаимодействия с </w:t>
      </w:r>
      <w:r w:rsidRPr="000A5D22">
        <w:rPr>
          <w:lang w:val="ru-RU"/>
        </w:rPr>
        <w:lastRenderedPageBreak/>
        <w:t>командой разработчиков. Вы – ключевое звено в цепочке внедрения ИИ, и ваша роль в определении задач, оценке рисков и контроле результатов проекта имеет решающее значение для достижения поставленных целей и максимизации экономического эффекта.</w:t>
      </w:r>
      <w:r w:rsidRPr="000A5D22">
        <w:rPr>
          <w:lang w:val="ru-RU"/>
        </w:rPr>
        <w:br/>
      </w:r>
      <w:r w:rsidRPr="000A5D22">
        <w:rPr>
          <w:lang w:val="ru-RU"/>
        </w:rPr>
        <w:br/>
      </w:r>
      <w:r w:rsidRPr="000A5D22">
        <w:rPr>
          <w:lang w:val="ru-RU"/>
        </w:rPr>
        <w:br/>
        <w:t>Чтобы убедиться, что внедрение ИИ действительно оправдано, давайте рассмотрим несколько конкретных примеров того, как он может решить актуальные проблемы нефтеперерабатывающей отрасли. Оптимизация процессов, прогнозирование отказов оборудования и контроль качества сырья – все это области, где применение искусственного интеллекта может привести к ощутимым улучшениям эффективности и снижению затрат. Понимание этих возможностей позволит вам, как заказчикам, более обоснованно оценивать потенциал ИИ и определять приоритетные задачи для внедрения. Начнем с анализа процесса сепарации, который является одним из наиболее важных и ресурсоемких этапов нефтепереработки, требующий постоянного внимания и точной настройки.</w:t>
      </w:r>
      <w:r w:rsidRPr="000A5D22">
        <w:rPr>
          <w:lang w:val="ru-RU"/>
        </w:rPr>
        <w:br/>
      </w:r>
      <w:r w:rsidRPr="000A5D22">
        <w:rPr>
          <w:lang w:val="ru-RU"/>
        </w:rPr>
        <w:br/>
        <w:t>Традиционно процесс сепарации осуществляется на основе опыта операторов, ручной регулировки параметров и периодического лабораторного анализа. Однако даже при самом тщательном контроле неизбежны отклонения от оптимальных условий, приводящие к снижению выхода целевых продуктов и увеличению потерь. Использование алгоритмов машинного обучения позволяет создать систему, которая в режиме реального времени анализирует данные с датчиков, оценивает текущие условия процесса и автоматически корректирует параметры оборудования для достижения максимальной эффективности. Такая система способна учитывать сложные взаимодействия между различными факторами, которые невозможно учесть при ручной регулировке, что приводит к более точной настройке процесса и существенному увеличению выхода полезных фракций. Например, предсказание изменения плотности эмульсии в процессе демльсификации поможет оптимизировать расход химических реагентов, снижая как затраты, так и воздействие на окружающую среду.</w:t>
      </w:r>
      <w:r w:rsidRPr="000A5D22">
        <w:rPr>
          <w:lang w:val="ru-RU"/>
        </w:rPr>
        <w:br/>
      </w:r>
      <w:r w:rsidRPr="000A5D22">
        <w:rPr>
          <w:lang w:val="ru-RU"/>
        </w:rPr>
        <w:br/>
        <w:t xml:space="preserve">Другим примером успешного применения ИИ является прогнозирование отказов насосов. В нефтеперерабатывающей отрасли насосы работают в тяжелых условиях, подвергаясь воздействию абразивных частиц, высоких температур и давления, что приводит к их преждевременному износу и необходимости дорогостоящего ремонта или замены. Традиционные методы диагностики отказов насосов основаны на периодическом визуальном осмотре и анализе данных о вибрациях и температуре, что позволяет выявлять проблемы только на поздних стадиях, когда уже произошел серьезный ущерб. Использование алгоритмов машинного обучения позволяет создать систему, которая в режиме реального времени анализирует данные с датчиков, отслеживает изменение параметров работы насосов и прогнозирует вероятность отказа. Анализируя исторические данные об отказах, характеристики </w:t>
      </w:r>
      <w:r w:rsidRPr="000A5D22">
        <w:rPr>
          <w:lang w:val="ru-RU"/>
        </w:rPr>
        <w:lastRenderedPageBreak/>
        <w:t>смазки, графики вибраций и информацию о нагрузках, модель может выявить скрытые закономерности и предсказать будущие проблемы, что позволит провести профилактическое обслуживание и предотвратить внеплановые остановки. Это не только снижает затраты на ремонт и замену оборудования, но и повышает безопасность производства.</w:t>
      </w:r>
      <w:r w:rsidRPr="000A5D22">
        <w:rPr>
          <w:lang w:val="ru-RU"/>
        </w:rPr>
        <w:br/>
      </w:r>
      <w:r w:rsidRPr="000A5D22">
        <w:rPr>
          <w:lang w:val="ru-RU"/>
        </w:rPr>
        <w:br/>
        <w:t>Контроль качества сырья – еще одна область, где искусственный интеллект может принести значительную пользу. Качество поступающего сырья напрямую влияет на выход целевых продуктов и качество конечного продукта. Традиционные методы контроля качества основаны на лабораторных анализах, которые занимают много времени и не всегда позволяют оперативно реагировать на изменения в составе сырья. Использование алгоритмов машинного обучения позволяет создать систему, которая в режиме реального времени анализирует данные с датчиков, отслеживает изменения в составе сырья и автоматически оценивает его качество. Такая система способна учитывать сложные взаимодействия между различными компонентами сырья, которые невозможно учесть при традиционных методах анализа, что позволяет более точно оценивать его качество и оптимизировать процесс переработки. Например, анализ данных спектрометрии может выявить наличие примесей, которые не видны при обычных методах анализа, что позволяет предотвратить проблемы при переработке и улучшить качество конечного продукта.</w:t>
      </w:r>
      <w:r w:rsidRPr="000A5D22">
        <w:rPr>
          <w:lang w:val="ru-RU"/>
        </w:rPr>
        <w:br/>
      </w:r>
      <w:r w:rsidRPr="000A5D22">
        <w:rPr>
          <w:lang w:val="ru-RU"/>
        </w:rPr>
        <w:br/>
        <w:t>Таким образом, примеры оптимизации процесса сепарации, прогнозирования отказов насосов и контроля качества сырья демонстрируют, что искусственный интеллект может быть мощным инструментом для решения конкретных проблем нефтеперерабатывающей отрасли. Эти возможности не ограничиваются лишь описанными случаями, а открывают широкие возможности для дальнейшего развития и внедрения инновационных решений, направленных на повышение эффективности производства и снижение затрат. Важно, чтобы вы, как заказчики, имели четкое представление об этих возможностях и могли определить приоритетные задачи для внедрения ИИ на своем предприятии, основываясь на конкретных потребностях и целях.</w:t>
      </w:r>
      <w:r w:rsidRPr="000A5D22">
        <w:rPr>
          <w:lang w:val="ru-RU"/>
        </w:rPr>
        <w:br/>
      </w:r>
      <w:r w:rsidRPr="000A5D22">
        <w:rPr>
          <w:lang w:val="ru-RU"/>
        </w:rPr>
        <w:br/>
      </w:r>
      <w:r w:rsidRPr="000A5D22">
        <w:rPr>
          <w:lang w:val="ru-RU"/>
        </w:rPr>
        <w:br/>
        <w:t>Многие руководители нефтеперерабатывающих заводов, рассматривая перспективы внедрения искусственного интеллекта, испытывают опасения, связанные с необходимостью обладания глубокими знаниями в области математики и программирования. Существует распространенное заблуждение, что успешное применение ИИ требует экспертизы в сложных алгоритмах и кодировании, что может показаться недостижимым для специалистов без соответствующего технического образования. Однако, важно понимать, что роль заказчика в проекте внедрения ИИ не предполагает непосредственного участия в разработке и реализации алгоритмов – ключевым является способность четко формулировать задачи, оценивать результаты и интегрировать решения в производственную среду.</w:t>
      </w:r>
      <w:r w:rsidRPr="000A5D22">
        <w:rPr>
          <w:lang w:val="ru-RU"/>
        </w:rPr>
        <w:br/>
      </w:r>
      <w:r w:rsidRPr="000A5D22">
        <w:rPr>
          <w:lang w:val="ru-RU"/>
        </w:rPr>
        <w:lastRenderedPageBreak/>
        <w:br/>
        <w:t>По сути, успешное внедрение ИИ для заказчика – это, прежде всего, умение правильно определить проблему, собрать необходимую информацию и сформулировать требования к будущей системе. Специалисты по машинному обучению возьмут на себя роль разработчиков, которые, опираясь на ваши четкие формулировки и понимание бизнес-процессов, создадут и настроят необходимую модель. Представьте себе, что вам нужно заказать строительство нового цеха на заводе – вы не обязательно являетесь архитектором или строителем, но вы точно знаете, что вам нужно, какие функции должен выполнять цех и какие требования к его характеристикам предъявляются. Аналогично, вы, как заказчик, должны четко понимать, какие задачи должен решать ИИ, какие данные необходимы для его обучения и какие результаты ожидаются.</w:t>
      </w:r>
      <w:r w:rsidRPr="000A5D22">
        <w:rPr>
          <w:lang w:val="ru-RU"/>
        </w:rPr>
        <w:br/>
      </w:r>
      <w:r w:rsidRPr="000A5D22">
        <w:rPr>
          <w:lang w:val="ru-RU"/>
        </w:rPr>
        <w:br/>
        <w:t>Рассмотрим пример с оптимизацией работы колонны ректификации. Вам, как руководителю производства, хорошо известно, что от качества разделения входящей смеси зависят выход готового продукта и потребление энергии. Однако, вам не обязательно знать, как именно работают уравнения равновесия и массопереноса. Вы можете просто сформулировать задачу для команды разработчиков ИИ: "Оптимизируйте работу колонны таким образом, чтобы максимизировать выход целевого компонента при минимальном потреблении энергии." Специалисты по машинному обучению, обладая необходимыми знаниями и инструментами, разработают модель, которая будет анализировать данные с датчиков, выявлять оптимальные параметры работы колонны и автоматически корректировать их для достижения поставленных целей. Ваша задача – предоставить необходимую информацию и оценивать результаты, убеждаясь, что модель работает в соответствии с вашими ожиданиями.</w:t>
      </w:r>
      <w:r w:rsidRPr="000A5D22">
        <w:rPr>
          <w:lang w:val="ru-RU"/>
        </w:rPr>
        <w:br/>
      </w:r>
      <w:r w:rsidRPr="000A5D22">
        <w:rPr>
          <w:lang w:val="ru-RU"/>
        </w:rPr>
        <w:br/>
        <w:t>Важно понимать, что современные платформы и инструменты для разработки и внедрения ИИ становятся все более доступными и удобными в использовании, предлагая интуитивно понятные интерфейсы и готовые решения для различных отраслей промышленности. Многие из этих инструментов позволяют создавать и обучать модели без необходимости написания кода, что делает процесс внедрения ИИ еще более доступным для специалистов без технического образования. В качестве примера можно привести платформы для автоматизированного машинного обучения (</w:t>
      </w:r>
      <w:r>
        <w:t>AutoML</w:t>
      </w:r>
      <w:r w:rsidRPr="000A5D22">
        <w:rPr>
          <w:lang w:val="ru-RU"/>
        </w:rPr>
        <w:t>), которые позволяют пользователям создавать и обучать модели с минимальным вмешательством, выбирая наиболее подходящие алгоритмы и параметры на основе данных и поставленных задач. Эти платформы значительно упрощают процесс внедрения ИИ, делая его доступным для более широкого круга специалистов.</w:t>
      </w:r>
      <w:r w:rsidRPr="000A5D22">
        <w:rPr>
          <w:lang w:val="ru-RU"/>
        </w:rPr>
        <w:br/>
      </w:r>
      <w:r w:rsidRPr="000A5D22">
        <w:rPr>
          <w:lang w:val="ru-RU"/>
        </w:rPr>
        <w:br/>
        <w:t xml:space="preserve">Кроме того, успешное внедрение ИИ требует не только технических знаний, но и эффективной коммуникации и сотрудничества между различными специалистами. Важно, чтобы вы, как заказчик, умели четко формулировать свои потребности и </w:t>
      </w:r>
      <w:r w:rsidRPr="000A5D22">
        <w:rPr>
          <w:lang w:val="ru-RU"/>
        </w:rPr>
        <w:lastRenderedPageBreak/>
        <w:t>ожидания, а также активно участвовали в процессе разработки и тестирования модели. Эффективное взаимодействие между вами, специалистами по машинному обучению и другими заинтересованными сторонами является залогом успешного внедрения ИИ и достижения поставленных целей. Ваша задача – быть мостом между технической командой и бизнес-задачами, обеспечивая понимание и согласованность действий.</w:t>
      </w:r>
      <w:r w:rsidRPr="000A5D22">
        <w:rPr>
          <w:lang w:val="ru-RU"/>
        </w:rPr>
        <w:br/>
      </w:r>
      <w:r w:rsidRPr="000A5D22">
        <w:rPr>
          <w:lang w:val="ru-RU"/>
        </w:rPr>
        <w:br/>
        <w:t>Наконец, стоит отметить, что роль заказчика в проекте внедрения ИИ постоянно эволюционирует. С развитием технологий и появлением новых инструментов, все больше внимания уделяется не только технической реализации, но и вопросам бизнес-ценности, масштабируемости и интеграции с существующими системами. Важно быть готовым к постоянному обучению и развитию, чтобы не упустить возможности, которые открывает искусственный интеллект, и обеспечить успешное внедрение инновационных решений на вашем предприятии. Главное помнить, что успех проекта зависит не только от технических навыков, но и от вашей способности видеть картину в целом и эффективно управлять процессом внедрения.</w:t>
      </w:r>
      <w:r w:rsidRPr="000A5D22">
        <w:rPr>
          <w:lang w:val="ru-RU"/>
        </w:rPr>
        <w:br/>
      </w:r>
      <w:r w:rsidRPr="000A5D22">
        <w:rPr>
          <w:lang w:val="ru-RU"/>
        </w:rPr>
        <w:br/>
      </w:r>
      <w:r w:rsidRPr="000A5D22">
        <w:rPr>
          <w:lang w:val="ru-RU"/>
        </w:rPr>
        <w:br/>
        <w:t>В конечном итоге, успех любого проекта искусственного интеллекта во многом определяется вашей способностью, как заказчика, правильно оценить его потенциал и сформулировать четкие, недвусмысленные требования. Недостаточно просто согласиться на внедрение новой технологии, потому что она "модная" или "перспективная". Необходимо провести тщательный анализ, чтобы убедиться, что она действительно может решить конкретную проблему и принести ощутимую пользу вашему предприятию.  Это включает в себя не только оценку потенциальной экономической выгоды, но и рассмотрение рисков, связанных с внедрением, а также определение необходимых ресурсов и времени. Без четкого понимания этих аспектов вы рискуете потратить деньги и время на проект, который не принесет ожидаемых результатов.</w:t>
      </w:r>
      <w:r w:rsidRPr="000A5D22">
        <w:rPr>
          <w:lang w:val="ru-RU"/>
        </w:rPr>
        <w:br/>
      </w:r>
      <w:r w:rsidRPr="000A5D22">
        <w:rPr>
          <w:lang w:val="ru-RU"/>
        </w:rPr>
        <w:br/>
        <w:t>Оценка потенциала проекта начинается с детального анализа текущей ситуации на вашем предприятии. Необходимо выявить проблемные области, которые можно решить с помощью искусственного интеллекта. Например, если вы сталкиваетесь с частыми отказами оборудования, можно рассмотреть возможность внедрения системы предиктивного обслуживания на основе машинного обучения.  Или, если вам сложно оптимизировать процесс переработки сырья, можно использовать алгоритмы оптимизации для повышения эффективности использования ресурсов. Важно не просто искать проблемы, но и оценивать их влияние на ключевые показатели эффективности, такие как рентабельность, производительность и безопасность.  Только так можно определить, какие проекты будут иметь наибольший потенциал для создания ценности.</w:t>
      </w:r>
      <w:r w:rsidRPr="000A5D22">
        <w:rPr>
          <w:lang w:val="ru-RU"/>
        </w:rPr>
        <w:br/>
      </w:r>
      <w:r w:rsidRPr="000A5D22">
        <w:rPr>
          <w:lang w:val="ru-RU"/>
        </w:rPr>
        <w:br/>
        <w:t xml:space="preserve">После оценки проблемных областей необходимо сформулировать четкие требования </w:t>
      </w:r>
      <w:r w:rsidRPr="000A5D22">
        <w:rPr>
          <w:lang w:val="ru-RU"/>
        </w:rPr>
        <w:lastRenderedPageBreak/>
        <w:t>к будущей системе искусственного интеллекта. Недостаточно сказать: "Я хочу, чтобы ИИ повысил эффективность производства". Необходимо указать конкретные цели, например: "Я хочу, чтобы ИИ снизил потребление энергии на 5%".  Кроме того, важно указать ограничения и условия, которые должны быть соблюдены. Например, можно указать, что система должна быть интегрирована с существующими системами управления, или что она должна работать в режиме реального времени. Четко сформулированные требования позволяют специалистам по машинному обучению разработать систему, которая точно соответствует вашим потребностям.</w:t>
      </w:r>
      <w:r w:rsidRPr="000A5D22">
        <w:rPr>
          <w:lang w:val="ru-RU"/>
        </w:rPr>
        <w:br/>
      </w:r>
      <w:r w:rsidRPr="000A5D22">
        <w:rPr>
          <w:lang w:val="ru-RU"/>
        </w:rPr>
        <w:br/>
        <w:t>Часто возникающая ошибка – это предоставление слишком общих или расплывчатых требований. Представьте, что вы заказываете изготовление металлической конструкции. Если вы просто скажете: "Мне нужна прочная конструкция", то результат может быть совершенно непредсказуем.  Важно указать точные размеры, вес, материал, способ крепления и другие характеристики.  Аналогично, при формулировании требований к системе искусственного интеллекта важно быть максимально конкретным и детализированным.  Используйте количественные показатели, когда это возможно, и избегайте субъективных оценок.  Например, вместо того чтобы говорить: "Я хочу, чтобы ИИ улучшил качество продукции", укажите: "Я хочу, чтобы ИИ снизил количество брака на 2%".</w:t>
      </w:r>
      <w:r w:rsidRPr="000A5D22">
        <w:rPr>
          <w:lang w:val="ru-RU"/>
        </w:rPr>
        <w:br/>
      </w:r>
      <w:r w:rsidRPr="000A5D22">
        <w:rPr>
          <w:lang w:val="ru-RU"/>
        </w:rPr>
        <w:br/>
        <w:t>Убедитесь, что сформулированные требования реалистичны и достижимы.  Не стоит ожидать, что искусственный интеллект решит все ваши проблемы одним махом.  Например, если вы хотите снизить потребление энергии на 50%, это может быть нереалистично, если текущая эффективность уже находится на высоком уровне.  Важно учитывать ограничения технологии и доступность данных.  Кроме того, необходимо предусмотреть возможность проведения пилотных проектов и экспериментов, чтобы оценить эффективность системы в реальных условиях.  Пилотный проект позволит выявить потенциальные проблемы и внести необходимые корректировки до полномасштабного внедрения.</w:t>
      </w:r>
      <w:r w:rsidRPr="000A5D22">
        <w:rPr>
          <w:lang w:val="ru-RU"/>
        </w:rPr>
        <w:br/>
      </w:r>
      <w:r w:rsidRPr="000A5D22">
        <w:rPr>
          <w:lang w:val="ru-RU"/>
        </w:rPr>
        <w:br/>
        <w:t>Помните, что взаимодействие со специалистами по машинному обучению должно быть открытым и конструктивным.  Не стесняйтесь задавать вопросы и просить разъяснения, если что-то непонятно.  Важно понимать, что эти специалисты обладают глубокими знаниями в области искусственного интеллекта, но они не обязательно знают все тонкости вашего бизнеса.  Поэтому, чем больше информации вы предоставите, тем лучше они смогут разработать систему, которая соответствует вашим потребностям.  Поддерживайте постоянную связь с командой разработчиков и участвуйте в процессе принятия решений. Это позволит вам контролировать ход проекта и убедиться, что система соответствует вашим ожиданиям.</w:t>
      </w:r>
      <w:r w:rsidRPr="000A5D22">
        <w:rPr>
          <w:lang w:val="ru-RU"/>
        </w:rPr>
        <w:br/>
      </w:r>
      <w:r w:rsidRPr="000A5D22">
        <w:rPr>
          <w:lang w:val="ru-RU"/>
        </w:rPr>
        <w:br/>
      </w:r>
      <w:r w:rsidRPr="000A5D22">
        <w:rPr>
          <w:lang w:val="ru-RU"/>
        </w:rPr>
        <w:br/>
        <w:t xml:space="preserve">Искусственный интеллект и машинное обучение открывают перед нефтеперерабатывающими предприятиями колоссальные возможности для </w:t>
      </w:r>
      <w:r w:rsidRPr="000A5D22">
        <w:rPr>
          <w:lang w:val="ru-RU"/>
        </w:rPr>
        <w:lastRenderedPageBreak/>
        <w:t>повышения эффективности, значительного снижения затрат и существенного улучшения показателей безопасности труда, что является критически важным аспектом для современной отрасли. Оптимизация производственных процессов, снижение потерь сырья, улучшение качества конечного продукта и прогнозирование потенциальных поломок оборудования – все это становится реальным благодаря внедрению передовых алгоритмов машинного обучения и систем предиктивной аналитики.  Сочетание опыта персонала, понимания специфики производства и мощных вычислительных возможностей ИИ позволяет достичь результатов, которые ранее казались недостижимыми, открывая новый виток развития нефтеперерабатывающей отрасли.  Помимо этого, искусственный интеллект позволяет принимать более обоснованные управленческие решения, основанные на данных, а не на интуиции, что позволяет снизить риски и повысить эффективность бизнеса.  Внедрение систем управления на основе искусственного интеллекта позволяет создать гибкую и адаптивную производственную среду, способную оперативно реагировать на изменения рыночной конъюнктуры и потребительского спроса.  Современные алгоритмы машинного обучения способны обрабатывать огромные массивы данных, выявляя скрытые закономерности и зависимости, которые могут быть использованы для оптимизации производственных процессов и повышения эффективности бизнеса.</w:t>
      </w:r>
      <w:r w:rsidRPr="000A5D22">
        <w:rPr>
          <w:lang w:val="ru-RU"/>
        </w:rPr>
        <w:br/>
      </w:r>
      <w:r w:rsidRPr="000A5D22">
        <w:rPr>
          <w:lang w:val="ru-RU"/>
        </w:rPr>
        <w:br/>
        <w:t>Одним из наиболее перспективных направлений применения искусственного интеллекта в нефтепереработке является оптимизация использования сырья, что напрямую влияет на прибыльность предприятия. Алгоритмы машинного обучения способны анализировать данные о составе сырья, условиях переработки и выходных параметрах, выявляя оптимальные режимы работы оборудования, позволяющие максимизировать выход целевых продуктов и минимизировать образование побочных продуктов, требующих утилизации. Представьте себе, что система машинного обучения может прогнозировать, какие именно параметры сырья (например, плотность, вязкость, содержание серы) наиболее критичны для получения определенного сорта бензина.  Основываясь на этих данных, операторы смогут корректировать условия переработки в режиме реального времени, чтобы добиться максимальной эффективности и минимизировать потери.  Такой подход не только увеличивает прибыль, но и снижает воздействие на окружающую среду, поскольку уменьшается количество отходов, требующих утилизации.  Экономия даже на незначительных улучшениях выхода продукта может привести к существенному повышению прибыльности предприятия в долгосрочной перспективе.</w:t>
      </w:r>
      <w:r w:rsidRPr="000A5D22">
        <w:rPr>
          <w:lang w:val="ru-RU"/>
        </w:rPr>
        <w:br/>
      </w:r>
      <w:r w:rsidRPr="000A5D22">
        <w:rPr>
          <w:lang w:val="ru-RU"/>
        </w:rPr>
        <w:br/>
        <w:t xml:space="preserve">Снижение затрат на электроэнергию и технологические медиа – еще один важный аспект применения искусственного интеллекта в нефтепереработке.  Системы машинного обучения способны анализировать данные о потреблении энергии различными участками предприятия, выявляя неэффективные режимы работы оборудования и возможности для оптимизации потребления ресурсов. Например, </w:t>
      </w:r>
      <w:r w:rsidRPr="000A5D22">
        <w:rPr>
          <w:lang w:val="ru-RU"/>
        </w:rPr>
        <w:lastRenderedPageBreak/>
        <w:t>можно использовать алгоритмы машинного обучения для оптимизации работы компрессорных установок, насосов и другого энергоемкого оборудования, снижая потери энергии и повышая эффективность работы.  Кроме того, системы машинного обучения могут использоваться для прогнозирования потребности в технологических медиа, таких как вода и пар, что позволяет снизить затраты на их подготовку и транспортировку.  Представьте, что система машинного обучения может автоматически регулировать работу системы охлаждения, основываясь на текущих погодных условиях и тепловой нагрузке, оптимизируя потребление воды и электроэнергии.  Такие автоматизированные решения позволяют не только снизить операционные расходы, но и повысить экологическую устойчивость предприятия.</w:t>
      </w:r>
      <w:r w:rsidRPr="000A5D22">
        <w:rPr>
          <w:lang w:val="ru-RU"/>
        </w:rPr>
        <w:br/>
      </w:r>
      <w:r w:rsidRPr="000A5D22">
        <w:rPr>
          <w:lang w:val="ru-RU"/>
        </w:rPr>
        <w:br/>
        <w:t>Повышение безопасности труда на нефтеперерабатывающих предприятиях – еще одна критически важная область применения искусственного интеллекта.  Системы машинного обучения способны анализировать данные с датчиков, камер видеонаблюдения и других источников информации, выявляя потенциально опасные ситуации и предупреждая о них сотрудников. Например, можно использовать алгоритмы машинного обучения для обнаружения утечек газа, задымления и других опасных явлений, а также для контроля за соблюдением правил безопасности работниками.  Представьте, что система машинного обучения может автоматически распознавать несоблюдение правил безопасности, таких как отсутствие средств индивидуальной защиты или нарушение процедуры ремонта оборудования, и мгновенно сообщать об этом ответственному персоналу.  Такой подход позволяет предотвратить несчастные случаи и создать более безопасную рабочую среду для сотрудников, что является приоритетом для любого современного предприятия.  Помимо этого, машинное обучение может использоваться для анализа статистики происшествий и выявления причин происшествий, что позволяет разрабатывать более эффективные программы обучения и профилактики.</w:t>
      </w:r>
      <w:r w:rsidRPr="000A5D22">
        <w:rPr>
          <w:lang w:val="ru-RU"/>
        </w:rPr>
        <w:br/>
      </w:r>
      <w:r w:rsidRPr="000A5D22">
        <w:rPr>
          <w:lang w:val="ru-RU"/>
        </w:rPr>
        <w:br/>
        <w:t xml:space="preserve">Использование искусственного интеллекта для прогнозирования поломок оборудования и осуществления предиктивного обслуживания – это еще один эффективный способ снижения затрат и повышения надежности работы нефтеперерабатывающих предприятий. Алгоритмы машинного обучения способны анализировать данные с датчиков, установленных на различном оборудовании, выявляя признаки износа и предсказывая время до наступления поломки.  На основании этих данных можно планировать профилактические работы, заменяя изношенные детали до того, как они выйдут из строя, что позволяет избежать внезапных простоев и дорогостоящего ремонта.  Представьте, что система машинного обучения может предсказать, когда необходимо заменить подшипник на насосе, основываясь на данных о вибрации и температуре, что позволяет избежать внезапного поломки и дорогостоящего ремонта.  Этот подход не только снижает затраты на ремонт, но и увеличивает срок службы оборудования, что приводит к значительному экономическому эффекту.  Более того, предиктивное обслуживание </w:t>
      </w:r>
      <w:r w:rsidRPr="000A5D22">
        <w:rPr>
          <w:lang w:val="ru-RU"/>
        </w:rPr>
        <w:lastRenderedPageBreak/>
        <w:t>позволяет оптимизировать график работ, что позволяет сократить время простоя оборудования и повысить общую эффективность производства.</w:t>
      </w:r>
      <w:r w:rsidRPr="000A5D22">
        <w:rPr>
          <w:lang w:val="ru-RU"/>
        </w:rPr>
        <w:br/>
      </w:r>
      <w:r w:rsidRPr="000A5D22">
        <w:rPr>
          <w:lang w:val="ru-RU"/>
        </w:rPr>
        <w:br/>
      </w:r>
      <w:r w:rsidRPr="000A5D22">
        <w:rPr>
          <w:lang w:val="ru-RU"/>
        </w:rPr>
        <w:br/>
        <w:t>Важно понимать, что внедрение искусственного интеллекта — это не волшебная палочка, которая решит все проблемы нефтеперерабатывающего предприятия, и его применение не должно рассматриваться как универсальное решение для повышения эффективности.  Нельзя ожидать, что простое внедрение алгоритмов машинного обучения автоматически приведет к значительному росту прибыли или существенному снижению затрат, если не будет тщательно продумана стратегия и правильно выбраны задачи для решения.  Недостаточная подготовка, отсутствие четкого понимания бизнес-целей и неправильный выбор проектов могут привести не только к неэффективному использованию ресурсов, но и к ухудшению ситуации, создавая ложное ощущение прогресса и отвлекая внимание от более насущных проблем.  Необходимо осознавать, что успех внедрения ИИ напрямую зависит от качества данных, доступной инфраструктуры и квалификации персонала, что требует комплексного подхода и значительных инвестиций во все эти аспекты. Игнорирование этих факторов может привести к разочарованию и потере доверия к новым технологиям.</w:t>
      </w:r>
      <w:r w:rsidRPr="000A5D22">
        <w:rPr>
          <w:lang w:val="ru-RU"/>
        </w:rPr>
        <w:br/>
      </w:r>
      <w:r w:rsidRPr="000A5D22">
        <w:rPr>
          <w:lang w:val="ru-RU"/>
        </w:rPr>
        <w:br/>
        <w:t>Одним из типичных примеров неправильного подхода является попытка автоматизировать процессы, которые хорошо функционируют и не требуют оптимизации.  Например, внедрение системы машинного обучения для мониторинга работы насоса, который работает стабильно и не требует вмешательства, может оказаться не только бессмысленным, но и контрпродуктивным, т.к. потребует затрат на установку, обслуживание и интерпретацию данных, при этом не принеся никакой пользы.  Также, попытки внедрения ИИ в области, где данных недостаточно или их качество оставляет желать лучшего, обречены на провал, т.к. алгоритмы машинного обучения требуют большого объема качественной информации для обучения и эффективной работы.  Например, попытка прогнозировать выходные параметры продукта на основе неточных данных о составе сырья может привести к неверным выводам и неэффективным решениям, что в конечном итоге приведет к потерям.  Перед внедрением ИИ необходимо провести тщательный анализ процессов и данных, чтобы выявить наиболее перспективные области для оптимизации.</w:t>
      </w:r>
      <w:r w:rsidRPr="000A5D22">
        <w:rPr>
          <w:lang w:val="ru-RU"/>
        </w:rPr>
        <w:br/>
      </w:r>
      <w:r w:rsidRPr="000A5D22">
        <w:rPr>
          <w:lang w:val="ru-RU"/>
        </w:rPr>
        <w:br/>
        <w:t xml:space="preserve">Более того, существует соблазн внедрять ИИ "ради ИИ", чтобы не отставать от конкурентов или соответствовать модным тенденциям, не имея при этом четкого понимания, какие конкретно проблемы он должен решить.  Такой подход часто приводит к внедрению ИИ в области, где он не нужен или неэффективен, что приводит к пустой трате ресурсов и разочарованию.  Например, внедрение системы машинного обучения для анализа отзывов клиентов в розничной сети может быть бесполезным, если отсутствует инфраструктура для обработки и использования полученной информации.  Прежде чем приступить к внедрению ИИ, необходимо </w:t>
      </w:r>
      <w:r w:rsidRPr="000A5D22">
        <w:rPr>
          <w:lang w:val="ru-RU"/>
        </w:rPr>
        <w:lastRenderedPageBreak/>
        <w:t>четко определить бизнес-цели и задачи, которые должны быть решены, и оценить, насколько ИИ может помочь в их достижении.  Крайне важно не забывать о том, что внедрение ИИ – это инвестиции, требующие тщательной оценки рисков и потенциальной выгоды.</w:t>
      </w:r>
      <w:r w:rsidRPr="000A5D22">
        <w:rPr>
          <w:lang w:val="ru-RU"/>
        </w:rPr>
        <w:br/>
      </w:r>
      <w:r w:rsidRPr="000A5D22">
        <w:rPr>
          <w:lang w:val="ru-RU"/>
        </w:rPr>
        <w:br/>
        <w:t xml:space="preserve">Важно понимать, что успех применения ИИ не гарантирован и требует постоянного мониторинга и корректировки стратегии.  Алгоритмы машинного обучения должны регулярно пересматриваться и обновляться, чтобы адаптироваться к изменяющимся условиям и данным.  Необходимо также учитывать, что ИИ может быть подвержен ошибкам, и важно разработать механизмы для выявления и исправления этих ошибок.  Например, алгоритм машинного обучения может начать выдавать неверные прогнозы из-за изменения состава сырья или работы оборудования, поэтому важно регулярно проверять его точность и переобучать его при необходимости.  Для обеспечения устойчивости внедрения ИИ необходимо создать культуру непрерывного обучения и совершенствования, в которой сотрудники постоянно повышают свою квалификацию и адаптируются к новым технологиям. </w:t>
      </w:r>
      <w:r w:rsidRPr="000A5D22">
        <w:rPr>
          <w:lang w:val="ru-RU"/>
        </w:rPr>
        <w:br/>
      </w:r>
      <w:r w:rsidRPr="000A5D22">
        <w:rPr>
          <w:lang w:val="ru-RU"/>
        </w:rPr>
        <w:br/>
        <w:t>Выбор правильной задачи для внедрения ИИ - ключевой фактор успеха.  Начинать стоит с относительно простых задач, которые имеют четко определенные цели и измеримые результаты, например, оптимизация использования энергии или прогнозирование потребности в сырье.  Решение таких задач позволит получить опыт внедрения ИИ, отработать процессы и получить ценную информацию о возможностях и ограничениях технологии.  Затем, на основе полученного опыта, можно переходить к более сложным и амбициозным задачам.  Например, после успешной реализации проекта по оптимизации использования энергии, можно приступить к разработке системы предиктивного обслуживания оборудования, которая позволит не только снизить затраты на ремонт, но и повысить надежность работы предприятия.  Важно также помнить о том, что внедрение ИИ – это не одноразовое мероприятие, а непрерывный процесс, требующий постоянного мониторинга и улучшения.</w:t>
      </w:r>
      <w:r w:rsidRPr="000A5D22">
        <w:rPr>
          <w:lang w:val="ru-RU"/>
        </w:rPr>
        <w:br/>
      </w:r>
      <w:r w:rsidRPr="000A5D22">
        <w:rPr>
          <w:lang w:val="ru-RU"/>
        </w:rPr>
        <w:br/>
      </w:r>
      <w:r w:rsidRPr="000A5D22">
        <w:rPr>
          <w:lang w:val="ru-RU"/>
        </w:rPr>
        <w:br/>
        <w:t xml:space="preserve">Понимая всю сложность и многогранность внедрения искусственного интеллекта в нефтеперерабатывающей отрасли, мы в этой книге разработали не просто теоретический материал, а практическое руководство, нацеленное на максимальное усвоение информации и ее применение в реальных условиях. Чтобы обеспечить такую эффективность, в конце каждой главы вы найдете не только список вопросов для самопроверки, но и четкие и конкретные рекомендации по действиям, которые вы можете предпринять для закрепления полученных знаний и их непосредственного внедрения.  Это не просто формальность, а важная составляющая учебного процесса, позволяющая не только проверить усвоение материала, но и сразу же применить полученные знания на практике, что способствует более глубокому пониманию и формированию практических навыков. Мы стремились </w:t>
      </w:r>
      <w:r w:rsidRPr="000A5D22">
        <w:rPr>
          <w:lang w:val="ru-RU"/>
        </w:rPr>
        <w:lastRenderedPageBreak/>
        <w:t>создать систему, в которой не будет разрыва между теорией и практикой, чтобы вы могли сразу же оценить свой уровень понимания и определить области, требующие дополнительного изучения.</w:t>
      </w:r>
      <w:r w:rsidRPr="000A5D22">
        <w:rPr>
          <w:lang w:val="ru-RU"/>
        </w:rPr>
        <w:br/>
      </w:r>
      <w:r w:rsidRPr="000A5D22">
        <w:rPr>
          <w:lang w:val="ru-RU"/>
        </w:rPr>
        <w:br/>
        <w:t>Вопросы для самопроверки, представленные в каждой главе, не ограничиваются простыми вопросами «да/нет» или задачами на выбор правильного ответа. Они разработаны таким образом, чтобы заставить вас критически оценить полученную информацию, связать ее с вашим собственным опытом и определить области, в которых у вас возникают вопросы или сомнения.  Например, в главе, посвященной выбору задач для внедрения искусственного интеллекта, вопросы могут касаться определения ключевых бизнес-целей вашего предприятия, оценки потенциальной выгоды от внедрения ИИ в конкретных областях и анализа рисков, связанных с реализацией проектов.  Правильные ответы на эти вопросы – не просто демонстрация знания материала, а возможность оценить, насколько хорошо вы понимаете процесс принятия решений и готовы к реализации проектов. Самостоятельная проверка и анализ ответов позволит выявить пробелы в знаниях и наметить план дальнейшего обучения.</w:t>
      </w:r>
      <w:r w:rsidRPr="000A5D22">
        <w:rPr>
          <w:lang w:val="ru-RU"/>
        </w:rPr>
        <w:br/>
      </w:r>
      <w:r w:rsidRPr="000A5D22">
        <w:rPr>
          <w:lang w:val="ru-RU"/>
        </w:rPr>
        <w:br/>
        <w:t>Рекомендации по действиям, представленные в каждой главе, – это не просто советы, а конкретные шаги, которые вы можете предпринять для закрепления полученных знаний и начала практического внедрения искусственного интеллекта в вашей работе.  Например, после изучения главы, посвященной сбору и подготовке данных, рекомендацией может быть создание небольшого проекта по сбору и очистке данных из существующих источников в вашем предприятии.  Этот проект позволит вам на практике освоить методы и инструменты, описанные в главе, и выявить потенциальные проблемы, связанные с качеством данных.  Кроме того, это отличная возможность продемонстрировать свою готовность к внедрению новых технологий и получить поддержку со стороны руководства.  Для облегчения выполнения этих рекомендаций мы предлагаем шаблоны и примеры, которые помогут вам начать работу и избежать распространенных ошибок.</w:t>
      </w:r>
      <w:r w:rsidRPr="000A5D22">
        <w:rPr>
          <w:lang w:val="ru-RU"/>
        </w:rPr>
        <w:br/>
      </w:r>
      <w:r w:rsidRPr="000A5D22">
        <w:rPr>
          <w:lang w:val="ru-RU"/>
        </w:rPr>
        <w:br/>
        <w:t xml:space="preserve">Важно помнить, что выполнение рекомендаций по действиям – это не просто формальное задание, а возможность получить ценный опыт и расширить свой профессиональный кругозор.  Например, если вы решите попробовать создать небольшую модель машинного обучения для прогнозирования выхода продукта, вы не только улучшите свои навыки программирования и анализа данных, но и получите представление о том, какие факторы влияют на производительность вашего предприятия.  При этом важно не бояться совершать ошибки – они являются неотъемлемой частью процесса обучения.  Если у вас возникнут какие-либо трудности, не стесняйтесь обращаться за помощью к коллегам или специалистам.  Делитесь своим опытом с другими и учитесь на ошибках, чтобы стать более компетентным специалистом в области искусственного интеллекта. </w:t>
      </w:r>
      <w:r w:rsidRPr="000A5D22">
        <w:rPr>
          <w:lang w:val="ru-RU"/>
        </w:rPr>
        <w:br/>
      </w:r>
      <w:r w:rsidRPr="000A5D22">
        <w:rPr>
          <w:lang w:val="ru-RU"/>
        </w:rPr>
        <w:br/>
      </w:r>
      <w:r w:rsidRPr="000A5D22">
        <w:rPr>
          <w:lang w:val="ru-RU"/>
        </w:rPr>
        <w:lastRenderedPageBreak/>
        <w:t>Вместе с тем, не стоит воспринимать самопроверку и практические рекомендации как обязательные требования.  Мы считаем, что истинный успех достигается только тогда, когда человек искренне заинтересован в изучении нового материала и готов применить полученные знания на практике.  Поэтому мы призываем вас активно участвовать в процессе обучения, задавать вопросы, экспериментировать и не бояться пробовать новые подходы.  Только так вы сможете по-настоящему понять, как искусственный интеллект может помочь вашему предприятию стать более эффективным, конкурентоспособным и прибыльным.  Мы уверены, что ваши усилия не останутся незамеченными, и вы сможете внести значительный вклад в развитие нефтеперерабатывающей отрасли.</w:t>
      </w:r>
      <w:r w:rsidRPr="000A5D22">
        <w:rPr>
          <w:lang w:val="ru-RU"/>
        </w:rPr>
        <w:br/>
      </w:r>
      <w:r w:rsidRPr="000A5D22">
        <w:rPr>
          <w:lang w:val="ru-RU"/>
        </w:rPr>
        <w:br/>
      </w:r>
      <w:r w:rsidRPr="000A5D22">
        <w:rPr>
          <w:lang w:val="ru-RU"/>
        </w:rPr>
        <w:br/>
        <w:t>Для того чтобы внедрение искусственного интеллекта на нефтеперерабатывающем заводе оказалось успешным, необходимо понимать, что это не разовое мероприятие, а комплексный процесс, требующий последовательного выполнения ряда этапов. В нашей книге мы сознательно выстроили структуру именно таким образом, чтобы предоставить вам возможность освоить каждый из этих этапов последовательно и методично, от первоначального определения задачи и формирования технического задания до финальной оценки экономической эффективности внедренной системы.  Представьте, что это как строительство нового цеха: нельзя сразу начинать монтаж оборудования, не заложив прочный фундамент и не возведя несущие конструкции, не проверив качество используемых материалов и не получив все необходимые согласования.  Аналогично, внедрение искусственного интеллекта требует тщательной подготовки, планирования и контроля на каждом этапе, и наша книга предлагает вам четкий и понятный план действий, позволяющий избежать распространенных ошибок и максимизировать шансы на успех.</w:t>
      </w:r>
      <w:r w:rsidRPr="000A5D22">
        <w:rPr>
          <w:lang w:val="ru-RU"/>
        </w:rPr>
        <w:br/>
      </w:r>
      <w:r w:rsidRPr="000A5D22">
        <w:rPr>
          <w:lang w:val="ru-RU"/>
        </w:rPr>
        <w:br/>
        <w:t>Мы структурировали материал, начиная с главы, посвященной определению задач, чтобы вы могли понять, какие проблемы на вашем предприятии могут быть решены с помощью искусственного интеллекта и машинного обучения. Затем, в последующих главах, вы последовательно изучаете методы сбора и подготовки данных, выбора алгоритмов машинного обучения, разработки и тестирования моделей и интеграции их в существующую инфраструктуру. Каждая глава логически вытекает из предыдущей, формируя единую и целостную картину процесса внедрения. Например, после изучения принципов формирования запросов к базам данных и подготовки данных вы переходите к выбору подходящих алгоритмов машинного обучения, которые будут использовать подготовленные данные для решения поставленной задачи. После успешной разработки модели, вы узнаете о том, как обеспечить ее надежную работу в режиме реального времени и какие метрики использовать для оценки ее эффективности.</w:t>
      </w:r>
      <w:r w:rsidRPr="000A5D22">
        <w:rPr>
          <w:lang w:val="ru-RU"/>
        </w:rPr>
        <w:br/>
      </w:r>
      <w:r w:rsidRPr="000A5D22">
        <w:rPr>
          <w:lang w:val="ru-RU"/>
        </w:rPr>
        <w:br/>
        <w:t xml:space="preserve">Некоторые решения, особенно в технологически сложных отраслях, могут представлять собой цепочку взаимосвязанных этапов, и, если один из этапов </w:t>
      </w:r>
      <w:r w:rsidRPr="000A5D22">
        <w:rPr>
          <w:lang w:val="ru-RU"/>
        </w:rPr>
        <w:lastRenderedPageBreak/>
        <w:t>выполнен некачественно, все последующие этапы могут оказаться скомпрометированы.  Представьте себе, что вы пытаетесь настроить сложный механизм, а один из компонентов установлен неправильно – весь механизм не будет работать корректно. Аналогично, если на этапе сбора данных была допущена ошибка, то модель машинного обучения, построенная на этих данных, будет выдавать неточные прогнозы, что может привести к убыткам и репутационным рискам.  Поэтому мы уделяем большое внимание деталям на каждом этапе, предоставляя вам практические рекомендации и примеры, которые помогут вам избежать распространенных ошибок.</w:t>
      </w:r>
      <w:r w:rsidRPr="000A5D22">
        <w:rPr>
          <w:lang w:val="ru-RU"/>
        </w:rPr>
        <w:br/>
      </w:r>
      <w:r w:rsidRPr="000A5D22">
        <w:rPr>
          <w:lang w:val="ru-RU"/>
        </w:rPr>
        <w:br/>
        <w:t>Более того, понимание взаимосвязи между различными этапами внедрения искусственного интеллекта позволяет вам более эффективно взаимодействовать с другими специалистами, участвующими в проекте. Например, вы сможете более четко сформулировать требования к данным, которые необходимы для обучения модели машинного обучения, и более эффективно оценить результаты работы модели.  Представьте себе, что вы работаете в команде инженеров, и каждый из вас отвечает за свой этап проекта – только при тесном взаимодействии и понимании общей картины можно добиться успеха.  Наша книга предоставляет вам инструменты для установления такого взаимодействия, позволяя вам говорить на одном языке с другими специалистами и эффективно решать возникающие проблемы.</w:t>
      </w:r>
      <w:r w:rsidRPr="000A5D22">
        <w:rPr>
          <w:lang w:val="ru-RU"/>
        </w:rPr>
        <w:br/>
      </w:r>
      <w:r w:rsidRPr="000A5D22">
        <w:rPr>
          <w:lang w:val="ru-RU"/>
        </w:rPr>
        <w:br/>
        <w:t>В заключение, структура нашей книги разработана таким образом, чтобы не просто предоставить вам информацию об искусственном интеллекте и машинном обучении, но и научить вас применять эти знания на практике. Мы хотим, чтобы вы чувствовали себя уверенно, когда дело доходит до внедрения новых технологий на вашем предприятии, и чтобы вы знали, как решать проблемы, возникающие в процессе реализации проекта. И только последовательное освоение всех этапов, представленных в книге, обеспечит вам необходимую базу для успешного внедрения искусственного интеллекта и достижения поставленных целей.</w:t>
      </w:r>
      <w:r w:rsidRPr="000A5D22">
        <w:rPr>
          <w:lang w:val="ru-RU"/>
        </w:rPr>
        <w:br/>
      </w:r>
      <w:r w:rsidRPr="000A5D22">
        <w:rPr>
          <w:lang w:val="ru-RU"/>
        </w:rPr>
        <w:br/>
      </w:r>
      <w:r w:rsidRPr="000A5D22">
        <w:rPr>
          <w:lang w:val="ru-RU"/>
        </w:rPr>
        <w:br/>
        <w:t xml:space="preserve">Одной из ключевых сложностей при внедрении искусственного интеллекта и машинного обучения является необходимость овладения специфической терминологией, которая может показаться непривычной и непонятной специалистам, не имеющим опыта работы в этой области.  Термины вроде "нейронная сеть", "градиентный спуск", "переобучение" и "валидация" могут звучать как заклинания, создавая барьер для понимания сути происходящего и затрудняя эффективное взаимодействие с командами разработчиков.  Мы осознаем эту проблему и стремились сделать процесс освоения материала максимально комфортным и доступным для всех читателей, независимо от их предварительной подготовки и уровня знаний.  Для этой цели мы создали подробный глоссарий основных терминов, который находится в приложении к книге и призван служить </w:t>
      </w:r>
      <w:r w:rsidRPr="000A5D22">
        <w:rPr>
          <w:lang w:val="ru-RU"/>
        </w:rPr>
        <w:lastRenderedPageBreak/>
        <w:t>своего рода "словарем искусственного интеллекта" для специалистов нефтеперерабатывающей отрасли.</w:t>
      </w:r>
      <w:r w:rsidRPr="000A5D22">
        <w:rPr>
          <w:lang w:val="ru-RU"/>
        </w:rPr>
        <w:br/>
      </w:r>
      <w:r w:rsidRPr="000A5D22">
        <w:rPr>
          <w:lang w:val="ru-RU"/>
        </w:rPr>
        <w:br/>
        <w:t>В глоссарии представлено более сотни понятий, объясненных простым и понятным языком, с примерами из практики нефтепереработки, позволяющими лучше понять суть каждого термина. Например, при объяснении понятия "переобучение" мы приводим пример ситуации, когда модель машинного обучения слишком точно "запоминает" тренировочные данные, но плохо работает на новых данных, что может привести к неверным прогнозам и убыткам на производстве.  Другой пример – понятие "валидация", которое объясняется как процесс оценки работы модели на независимом наборе данных, позволяющий выявить потенциальные проблемы и улучшить ее производительность.  Мы старались избегать сложной математической терминологии, предпочитая объяснения, основанные на интуитивном понимании и практическом опыте.</w:t>
      </w:r>
      <w:r w:rsidRPr="000A5D22">
        <w:rPr>
          <w:lang w:val="ru-RU"/>
        </w:rPr>
        <w:br/>
      </w:r>
      <w:r w:rsidRPr="000A5D22">
        <w:rPr>
          <w:lang w:val="ru-RU"/>
        </w:rPr>
        <w:br/>
        <w:t xml:space="preserve">Мы убеждены, что использование глоссария не только поможет вам разобраться в основных понятиях, но и позволит вам чувствовать себя более уверенно при обсуждении вопросов, связанных с искусственным интеллектом и машинным обучением, с другими специалистами.  Представьте, что вы присутствуете на совещании, где обсуждается вопрос о внедрении новой системы управления процессом, и вам приходится понимать сложные технические термины и аббревиатуры – глоссарий поможет вам быстро найти нужное объяснение и не упустить важную информацию.  Кроме того, знание основных терминов позволит вам более эффективно оценивать предложения и решения, предлагаемые командой разработчиков, и задавать правильные вопросы, чтобы убедиться в их обоснованности и эффективности. </w:t>
      </w:r>
      <w:r w:rsidRPr="000A5D22">
        <w:rPr>
          <w:lang w:val="ru-RU"/>
        </w:rPr>
        <w:br/>
      </w:r>
      <w:r w:rsidRPr="000A5D22">
        <w:rPr>
          <w:lang w:val="ru-RU"/>
        </w:rPr>
        <w:br/>
        <w:t xml:space="preserve">Мы призываем вас активно использовать глоссарий в процессе чтения книги и не стесняться обращаться к нему каждый раз, когда сталкиваетесь с незнакомыми терминами или понятиями.  Рассматривайте его как своего рода "шпаргалку", которая всегда под рукой и готова помочь вам разобраться в сложных вопросах.  Наш опыт показывает, что даже самые опытные специалисты сталкиваются с необходимостью обращения к справочным материалам, особенно когда речь идет о новых и быстро развивающихся областях знаний.  Помните, что непрерывное обучение и стремление к новым знаниям – это ключ к успеху в любой отрасли, и наше приложение с глоссарием станет вашим надежным помощником на этом пути. </w:t>
      </w:r>
      <w:r w:rsidRPr="000A5D22">
        <w:rPr>
          <w:lang w:val="ru-RU"/>
        </w:rPr>
        <w:br/>
      </w:r>
      <w:r w:rsidRPr="000A5D22">
        <w:rPr>
          <w:lang w:val="ru-RU"/>
        </w:rPr>
        <w:br/>
        <w:t xml:space="preserve">Кроме того, глоссарий не является статичным списком терминов – мы планируем регулярно его обновлять и дополнять, добавляя новые понятия и уточняя уже существующие.  Мы приглашаем вас к сотрудничеству и просим вас сообщать нам о терминах, которые, по вашему мнению, следует добавить в глоссарий, а также предлагать свои варианты объяснений.  Мы стремимся создать наиболее полную и полезную базу знаний для специалистов нефтеперерабатывающей отрасли, и ваше </w:t>
      </w:r>
      <w:r w:rsidRPr="000A5D22">
        <w:rPr>
          <w:lang w:val="ru-RU"/>
        </w:rPr>
        <w:lastRenderedPageBreak/>
        <w:t>участие в этом процессе будет бесценно.  Рассматривайте это приложение как живой ресурс, который постоянно развивается и совершенствуется благодаря усилиям всех заинтересованных сторон.</w:t>
      </w:r>
      <w:r w:rsidRPr="000A5D22">
        <w:rPr>
          <w:lang w:val="ru-RU"/>
        </w:rPr>
        <w:br/>
      </w:r>
      <w:r w:rsidRPr="000A5D22">
        <w:rPr>
          <w:lang w:val="ru-RU"/>
        </w:rPr>
        <w:br/>
        <w:t>Понимание математических основ машинного обучения, таких как линейная алгебра, математический анализ и теория вероятностей, безусловно, помогает глубже понять принципы работы алгоритмов и позволяет тонко настраивать модели для достижения наилучших результатов. Однако, для эффективного использования машинного обучения в нефтепереработке и для успешного взаимодействия с командой разработчиков, не требуется обладать экспертными знаниями в этих областях.  Наша книга ориентирована на практическое применение и не предполагает детального погружения в сложные математические выкладки. Мы сосредоточены на объяснении концепций и инструментов, которые необходимы вам, как заказчику проекта, для определения задачи, оценки рисков и контроля хода работ, а не на решении дифференциальных уравнений или вычислении интегралов.</w:t>
      </w:r>
      <w:r w:rsidRPr="000A5D22">
        <w:rPr>
          <w:lang w:val="ru-RU"/>
        </w:rPr>
        <w:br/>
      </w:r>
      <w:r w:rsidRPr="000A5D22">
        <w:rPr>
          <w:lang w:val="ru-RU"/>
        </w:rPr>
        <w:br/>
        <w:t>Ключевым моментом является понимание того, что вы – это владелец бизнеса или инженер, принимающий решения, а не разработчик алгоритмов.  Ваша задача – сформулировать проблему, предоставить данные и оценить результаты, а не самостоятельно создавать и оптимизировать математические модели.  Представьте себе ситуацию, когда вам нужно решить проблему с коррозией трубопровода – вы не будете самостоятельно рассчитывать химические реакции и разрабатывать новые сплавы, а обратитесь к специалистам, которые обладают соответствующими знаниями и опытом.  То же самое относится и к машинному обучению – вам не обязательно понимать все тонкости алгоритма, чтобы успешно внедрить его на своем предприятии.</w:t>
      </w:r>
      <w:r w:rsidRPr="000A5D22">
        <w:rPr>
          <w:lang w:val="ru-RU"/>
        </w:rPr>
        <w:br/>
      </w:r>
      <w:r w:rsidRPr="000A5D22">
        <w:rPr>
          <w:lang w:val="ru-RU"/>
        </w:rPr>
        <w:br/>
        <w:t>Мы осознаем, что многие читатели, вероятно, чувствуют себя неловко при виде сложных формул и математических обозначений, и старались избегать их в нашем изложении.  Вместо этого, мы используем понятные примеры и аналогии, чтобы объяснить концепции и продемонстрировать практическое применение алгоритмов.  Например, при объяснении принципов работы нейронных сетей, мы используем аналогию с работой человеческого мозга, а не описываем математические функции активации и обратного распространения ошибки.  Вместо этого мы говорим о том, как нейронная сеть может научиться распознавать дефекты на экране тепловизора, что гораздо более полезно для вас, как для специалиста, принимающего решения о внедрении этой технологии.</w:t>
      </w:r>
      <w:r w:rsidRPr="000A5D22">
        <w:rPr>
          <w:lang w:val="ru-RU"/>
        </w:rPr>
        <w:br/>
      </w:r>
      <w:r w:rsidRPr="000A5D22">
        <w:rPr>
          <w:lang w:val="ru-RU"/>
        </w:rPr>
        <w:br/>
        <w:t xml:space="preserve">Ваша роль заключается в том, чтобы задавать правильные вопросы и понимать, как интерпретировать результаты, представленные командой разработчиков. Например, если вам говорят, что точность модели составляет 95%, вы должны понимать, что это означает на практике и как это влияет на экономическую эффективность проекта.  Вы должны знать, какие факторы могут повлиять на точность модели и как </w:t>
      </w:r>
      <w:r w:rsidRPr="000A5D22">
        <w:rPr>
          <w:lang w:val="ru-RU"/>
        </w:rPr>
        <w:lastRenderedPageBreak/>
        <w:t>ее можно улучшить.  Вы должны быть в состоянии оценить риски, связанные с внедрением новой технологии, и определить, какие шаги необходимо предпринять для их снижения.  Для этого вам не требуется понимать математические детали алгоритма, а достаточно обладать базовыми знаниями о принципах его работы и уметь задавать правильные вопросы.</w:t>
      </w:r>
      <w:r w:rsidRPr="000A5D22">
        <w:rPr>
          <w:lang w:val="ru-RU"/>
        </w:rPr>
        <w:br/>
      </w:r>
      <w:r w:rsidRPr="000A5D22">
        <w:rPr>
          <w:lang w:val="ru-RU"/>
        </w:rPr>
        <w:br/>
        <w:t>Помните, что успешное внедрение машинного обучения в нефтепереработке – это результат совместной работы команды специалистов, каждый из которых обладает своими уникальными знаниями и опытом.  Вы – это ключевое звено в этой цепочке, и ваша роль заключается в том, чтобы координировать работу команды и обеспечивать соответствие целей проекта вашим бизнес-целям.  Для этого вам не обязательно быть экспертом в математике, но необходимо обладать базовыми знаниями о принципах работы алгоритмов и уметь задавать правильные вопросы.  Наши усилия направлены на то, чтобы предоставить вам эти знания и навыки, чтобы вы могли уверенно и эффективно управлять проектами по внедрению машинного обучения на своем предприятии.</w:t>
      </w:r>
      <w:r w:rsidRPr="000A5D22">
        <w:rPr>
          <w:lang w:val="ru-RU"/>
        </w:rPr>
        <w:br/>
      </w:r>
      <w:r w:rsidRPr="000A5D22">
        <w:rPr>
          <w:lang w:val="ru-RU"/>
        </w:rPr>
        <w:br/>
      </w:r>
      <w:r w:rsidRPr="000A5D22">
        <w:rPr>
          <w:lang w:val="ru-RU"/>
        </w:rPr>
        <w:br/>
        <w:t>В конечном счете, успешное внедрение ИИ на нефтеперерабатывающем заводе или на любом другом предприятии не зависит от сложности алгоритмов или от глубины математических знаний команды разработчиков, а от четкости и полноты технического задания, которое вы, как заказчик, формулируете.  Часто мы слышим от специалистов по машинному обучению жалобы на неясные или противоречивые требования, которые приводят к задержкам в проектах, перерасходу бюджета и неудовлетворительным результатам, поэтому крайне важно уделить особое внимание этому этапу работы.  Например, представьте, что вы хотите автоматизировать процесс контроля качества сырой нефти, чтобы повысить эффективность и снизить вероятность ошибок, но в вашем техническом задании не указано, какие именно параметры необходимо измерять, какие допустимые отклонения, какие методы анализа использовать. В результате, разработчики могут предложить решение, которое не соответствует вашим требованиям, что приведет к необходимости переделывать работу и тратить дополнительные ресурсы.</w:t>
      </w:r>
      <w:r w:rsidRPr="000A5D22">
        <w:rPr>
          <w:lang w:val="ru-RU"/>
        </w:rPr>
        <w:br/>
      </w:r>
      <w:r w:rsidRPr="000A5D22">
        <w:rPr>
          <w:lang w:val="ru-RU"/>
        </w:rPr>
        <w:br/>
        <w:t xml:space="preserve">Техническое задание – это своего рода «карта», которая ведет команду разработчиков к решению вашей задачи. Оно должно быть подробным, понятным и однозначным, чтобы избежать недоразумений и ошибок на последующих этапах проекта.  В нем необходимо четко указать, какие проблемы вы хотите решить с помощью ИИ, какие данные доступны для обучения модели, какие результаты вы ожидаете получить и какие критерии успешности проекта.  Например, если вы хотите прогнозировать выход целевых продуктов на основе анализа данных о сырье и технологических параметрах, в техническом задании необходимо указать, какие именно целевые продукты нужно прогнозировать, какие данные доступны для обучения модели, какие методы прогнозирования использовать и какие критерии </w:t>
      </w:r>
      <w:r w:rsidRPr="000A5D22">
        <w:rPr>
          <w:lang w:val="ru-RU"/>
        </w:rPr>
        <w:lastRenderedPageBreak/>
        <w:t>точности прогноза приемлемы. Если это не будет сделано, то разработчики могут выбрать модель, которая предсказывает не то, что вам нужно.</w:t>
      </w:r>
      <w:r w:rsidRPr="000A5D22">
        <w:rPr>
          <w:lang w:val="ru-RU"/>
        </w:rPr>
        <w:br/>
      </w:r>
      <w:r w:rsidRPr="000A5D22">
        <w:rPr>
          <w:lang w:val="ru-RU"/>
        </w:rPr>
        <w:br/>
        <w:t>Ключевым моментом является понимание того, что техническое задание – это не просто формальный документ, а инструмент для коммуникации между вами и командой разработчиков.  Оно должно быть результатом совместной работы, а не навязанным требованием сверху. В процессе разработки технического задания важно обсуждать возможные решения и компромиссы, чтобы убедиться, что все участники проекта понимают цели и задачи проекта и готовы внести свой вклад в его успех.  Например, если у вас есть данные о качестве сырья, собранные в течение нескольких лет, но они содержат ошибки и пропуски, необходимо указать это в техническом задании и предложить возможные способы их исправления.  Необходимо также обсудить возможность использования сторонних источников данных, которые могут улучшить качество модели и повысить ее точность.</w:t>
      </w:r>
      <w:r w:rsidRPr="000A5D22">
        <w:rPr>
          <w:lang w:val="ru-RU"/>
        </w:rPr>
        <w:br/>
      </w:r>
      <w:r w:rsidRPr="000A5D22">
        <w:rPr>
          <w:lang w:val="ru-RU"/>
        </w:rPr>
        <w:br/>
        <w:t>С точки зрения практической реализации, хорошо сформулированное техническое задание должно содержать, как минимум, следующие разделы: описание проблемы, цели и задачи проекта, перечень данных, которые будут использоваться для обучения модели, описание ожидаемых результатов, критерии оценки эффективности проекта, перечень ответственных лиц и сроки выполнения работ.  Кроме того, рекомендуется добавить в техническое задание примеры ожидаемых результатов, графики, диаграммы и другие визуальные материалы, которые помогут команде разработчиков лучше понять ваши потребности. Помните, что чем более детальным и понятным будет ваше техническое задание, тем выше вероятность того, что проект будет выполнен в срок, в рамках бюджета и с желаемым результатом.  Безусловно, инвестиции времени и усилий в разработку качественного технического задания окупятся многократно в процессе реализации проекта.</w:t>
      </w:r>
      <w:r w:rsidRPr="000A5D22">
        <w:rPr>
          <w:lang w:val="ru-RU"/>
        </w:rPr>
        <w:br/>
      </w:r>
      <w:r w:rsidRPr="000A5D22">
        <w:rPr>
          <w:lang w:val="ru-RU"/>
        </w:rPr>
        <w:br/>
        <w:t>В процессе написания технического задания вы должны мыслить как бизнес-заказчик, а не как технолог, а это зачастую требует изменения привычного способа мышления. Вместо того чтобы думать о том, как решить проблему с помощью конкретной технологии, необходимо сосредоточиться на том, какую ценность это решение принесет вашему предприятию. Например, вместо того, чтобы думать о том, как использовать нейронные сети для распознавания дефектов на экране тепловизора, необходимо подумать о том, как это поможет сократить количество простоев оборудования, снизить затраты на ремонт и повысить безопасность производства. Такая фокусировка на бизнес-ценности позволит вам сформулировать более четкие и понятные требования к команде разработчиков, что повысит вероятность успеха проекта.  Именно этот навык, умение четко формулировать свои потребности и преобразовать их в конкретное техническое задание, мы постарались развить в вас в ходе прочтения этой книги.</w:t>
      </w:r>
      <w:r w:rsidRPr="000A5D22">
        <w:rPr>
          <w:lang w:val="ru-RU"/>
        </w:rPr>
        <w:br/>
      </w:r>
      <w:r w:rsidRPr="000A5D22">
        <w:rPr>
          <w:lang w:val="ru-RU"/>
        </w:rPr>
        <w:br/>
      </w:r>
      <w:r w:rsidRPr="000A5D22">
        <w:rPr>
          <w:lang w:val="ru-RU"/>
        </w:rPr>
        <w:br/>
      </w:r>
      <w:r w:rsidRPr="000A5D22">
        <w:rPr>
          <w:lang w:val="ru-RU"/>
        </w:rPr>
        <w:lastRenderedPageBreak/>
        <w:t xml:space="preserve">Часто бывает так, что после прочтения теоретического материала, даже самого понятного и доступного, у читателя возникает ощущение, что знания остались где-то на уровне абстрактных представлений, не применимых к реальным задачам. Это связано с тем, что теория без практики мертва, и только активное применение полученных знаний позволяет по-настоящему их усвоить и закрепить. Именно поэтому в конце каждой главы этой книги вы найдете раздел с практическими рекомендациями, который призван помочь вам не просто понять основные принципы, но и научиться применять их на практике, в условиях реального нефтеперерабатывающего предприятия. </w:t>
      </w:r>
      <w:r w:rsidRPr="000A5D22">
        <w:rPr>
          <w:lang w:val="ru-RU"/>
        </w:rPr>
        <w:br/>
      </w:r>
      <w:r w:rsidRPr="000A5D22">
        <w:rPr>
          <w:lang w:val="ru-RU"/>
        </w:rPr>
        <w:br/>
        <w:t>Эти рекомендации не являются просто списком абстрактных советов, а представляют собой конкретные шаги и упражнения, направленные на решение типичных задач, с которыми сталкиваются инженеры и руководители нефтеперерабатывающих предприятий при внедрении технологий искусственного интеллекта. Например, после изучения раздела, посвященного формированию технического задания, вам предлагается самостоятельно разработать шаблон технического задания для конкретной задачи, такой как оптимизация процесса крекинга или прогнозирование потребления электроэнергии. Этот шаблон должен содержать все необходимые разделы, такие как описание проблемы, цели и задачи проекта, перечень данных, критерии оценки эффективности и сроки выполнения работ.  Важно при этом не ограничиваться простым перечислением пунктов, а постараться максимально подробно описать каждый из них, чтобы команда разработчиков могла четко понять ваши потребности и ожидания.</w:t>
      </w:r>
      <w:r w:rsidRPr="000A5D22">
        <w:rPr>
          <w:lang w:val="ru-RU"/>
        </w:rPr>
        <w:br/>
      </w:r>
      <w:r w:rsidRPr="000A5D22">
        <w:rPr>
          <w:lang w:val="ru-RU"/>
        </w:rPr>
        <w:br/>
        <w:t>Для того чтобы процесс практической реализации был более эффективным, в разделе с рекомендациями приводятся примеры типичных ошибок, которые допускают начинающие инженеры и руководители, и даются советы по их избежанию. Например, часто бывает так, что при разработке технического задания забывают учесть ограничения, связанные с доступностью данных или с имеющимся оборудованием.  Это может привести к тому, что разработанное решение окажется нереализуемым или слишком дорогим.  Важно помнить, что техническое задание должно быть не только амбициозным, но и реалистичным, учитывающим все ограничения, связанные с ресурсами и возможностями предприятия.  Помимо этого, настоятельно рекомендуем вам, после самостоятельной разработки технического задания, обсудить его с коллегами и с командой разработчиков, чтобы получить обратную связь и выявить возможные недочеты.</w:t>
      </w:r>
      <w:r w:rsidRPr="000A5D22">
        <w:rPr>
          <w:lang w:val="ru-RU"/>
        </w:rPr>
        <w:br/>
      </w:r>
      <w:r w:rsidRPr="000A5D22">
        <w:rPr>
          <w:lang w:val="ru-RU"/>
        </w:rPr>
        <w:br/>
        <w:t xml:space="preserve">Более того, чтобы максимально облегчить практическую реализацию, мы предоставляем вам образцы документов, шаблоны отчетов и примеры расчетов, которые можно использовать в качестве отправной точки для решения конкретных задач.  Не стесняйтесь адаптировать эти образцы под свои нужды и экспериментировать с различными подходами.  Помните, что лучший способ научиться – это пробовать, ошибаться и учиться на своих ошибках.  Например, для </w:t>
      </w:r>
      <w:r w:rsidRPr="000A5D22">
        <w:rPr>
          <w:lang w:val="ru-RU"/>
        </w:rPr>
        <w:lastRenderedPageBreak/>
        <w:t>оптимизации процесса дистилляции вам может быть предложено создать таблицу с различными параметрами процесса, такими как температура, давление и состав сырья, а затем построить графики, показывающие зависимость выхода целевых продуктов от этих параметров.  Анализируя эти графики, вы сможете определить оптимальные параметры процесса, которые обеспечат максимальный выход целевых продуктов и минимальные затраты энергии.</w:t>
      </w:r>
      <w:r w:rsidRPr="000A5D22">
        <w:rPr>
          <w:lang w:val="ru-RU"/>
        </w:rPr>
        <w:br/>
      </w:r>
      <w:r w:rsidRPr="000A5D22">
        <w:rPr>
          <w:lang w:val="ru-RU"/>
        </w:rPr>
        <w:br/>
        <w:t>Для закрепления полученных знаний и развития навыков работы с данными, предлагается выполнить ряд практических упражнений, которые требуют самостоятельного анализа информации и принятия решений. Например, вам может быть предложено проанализировать данные о производительности насосных станций и выявить причины снижения эффективности работы.  Вы можете использовать различные методы анализа данных, такие как статистический анализ, регрессионный анализ и анализ временных рядов.  После выполнения этих упражнений вы сможете не только углубить свои знания в области искусственного интеллекта, но и приобрести ценные навыки работы с данными и принятия решений на основе анализа информации.</w:t>
      </w:r>
      <w:r w:rsidRPr="000A5D22">
        <w:rPr>
          <w:lang w:val="ru-RU"/>
        </w:rPr>
        <w:br/>
      </w:r>
      <w:r w:rsidRPr="000A5D22">
        <w:rPr>
          <w:lang w:val="ru-RU"/>
        </w:rPr>
        <w:br/>
        <w:t>Не думайте, что выполнение рекомендаций – это дополнительная нагрузка, отнимающая время и силы.  Наоборот, это инвестиция в ваше профессиональное развитие, которая окупится многократно в будущем.  Чем больше практики вы получите, тем увереннее и успешнее будете чувствовать себя при внедрении технологий искусственного интеллекта на вашем предприятии.  Помните, что настоящий эксперт – это не тот, кто знает много теории, а тот, кто умеет применять эти знания на практике и решать реальные задачи.  Именно поэтому мы призываем вас активно использовать раздел с практическими рекомендациями и не бояться экспериментировать и пробовать новые подходы.</w:t>
      </w:r>
      <w:r w:rsidRPr="000A5D22">
        <w:rPr>
          <w:lang w:val="ru-RU"/>
        </w:rPr>
        <w:br/>
      </w:r>
      <w:r w:rsidRPr="000A5D22">
        <w:rPr>
          <w:lang w:val="ru-RU"/>
        </w:rPr>
        <w:br/>
      </w:r>
      <w:r w:rsidRPr="000A5D22">
        <w:rPr>
          <w:lang w:val="ru-RU"/>
        </w:rPr>
        <w:br/>
        <w:t>Активное вовлечение в процесс обучения – ключ к успешному освоению любых знаний, и внедрение технологий искусственного интеллекта не является исключением. Часто бывает так, что читатель просматривает текст, пассивно воспринимая информацию, но не прилагает усилий для активного взаимодействия с материалом. Такой подход, к сожалению, малоэффективен, поскольку информация остается на уровне поверхностного понимания и не находит применения на практике. Чтобы избежать этого, настоятельно рекомендуем вам не просто читать текст, но и активно взаимодействовать с ним, отвечая на вопросы для самопроверки и выполняя предложенные действия.</w:t>
      </w:r>
      <w:r w:rsidRPr="000A5D22">
        <w:rPr>
          <w:lang w:val="ru-RU"/>
        </w:rPr>
        <w:br/>
      </w:r>
      <w:r w:rsidRPr="000A5D22">
        <w:rPr>
          <w:lang w:val="ru-RU"/>
        </w:rPr>
        <w:br/>
        <w:t xml:space="preserve">Вопросы для самопроверки, размещенные в конце каждой главы, предназначены не для того, чтобы испытывать ваши знания, а для того, чтобы помочь вам убедиться в том, что вы правильно поняли основные концепции и принципы. Зачастую, при попытке ответить на вопрос, обнаруживается, что понимание материала было </w:t>
      </w:r>
      <w:r w:rsidRPr="000A5D22">
        <w:rPr>
          <w:lang w:val="ru-RU"/>
        </w:rPr>
        <w:lastRenderedPageBreak/>
        <w:t>неполным или неточным.  В этом случае, необходимо вернуться к соответствующему разделу текста и перечитать его еще раз, чтобы заполнить пробелы в знаниях. Более того, не стоит ограничиваться простым ответом на вопрос, а постарайтесь сформулировать ответ своими словами, чтобы убедиться, что вы действительно усвоили материал. Это позволит вам не просто запомнить информацию, но и понять ее смысл и взаимосвязи.</w:t>
      </w:r>
      <w:r w:rsidRPr="000A5D22">
        <w:rPr>
          <w:lang w:val="ru-RU"/>
        </w:rPr>
        <w:br/>
      </w:r>
      <w:r w:rsidRPr="000A5D22">
        <w:rPr>
          <w:lang w:val="ru-RU"/>
        </w:rPr>
        <w:br/>
        <w:t>Предложенные действия, в свою очередь, призваны помочь вам применить полученные знания на практике.  Они представляют собой небольшие упражнения и задания, которые требуют от вас анализа информации и принятия решений.  Например, вам может быть предложено разработать план внедрения технологии искусственного интеллекта на конкретном участке производственного процесса или оценить риски и возможности применения машинного обучения для решения определенной задачи.  Важно подходить к выполнению этих действий не как к формальному заданию, а как к реальной задаче, требующей творческого подхода и критического мышления. Постарайтесь максимально подробно описать каждый этап выполнения задания и обосновать свои решения, используя примеры из практики.</w:t>
      </w:r>
      <w:r w:rsidRPr="000A5D22">
        <w:rPr>
          <w:lang w:val="ru-RU"/>
        </w:rPr>
        <w:br/>
      </w:r>
      <w:r w:rsidRPr="000A5D22">
        <w:rPr>
          <w:lang w:val="ru-RU"/>
        </w:rPr>
        <w:br/>
        <w:t>Не бойтесь совершать ошибки при выполнении предложенных действий, поскольку именно на ошибках учатся самые успешные инженеры и руководители.  Если у вас возникают трудности, не стесняйтесь обращаться за помощью к коллегам или к команде разработчиков.  Разбирая вместе с вами ваши ошибки, они помогут вам понять, что вы сделали не так, и направить вас на путь правильного решения.  Помните, что успешное внедрение технологий искусственного интеллекта – это результат совместной работы, требующей открытого обмена информацией и взаимной поддержки.  Умение признавать свои ошибки и учиться на них – признак настоящего профессионала, стремящегося к постоянному совершенствованию.</w:t>
      </w:r>
      <w:r w:rsidRPr="000A5D22">
        <w:rPr>
          <w:lang w:val="ru-RU"/>
        </w:rPr>
        <w:br/>
      </w:r>
      <w:r w:rsidRPr="000A5D22">
        <w:rPr>
          <w:lang w:val="ru-RU"/>
        </w:rPr>
        <w:br/>
        <w:t xml:space="preserve">Например, после изучения раздела, посвященного прогнозированию спроса на нефтепродукты, вам может быть предложено разработать простую модель прогнозирования, используя данные о продажах за последние несколько лет.  Для этого можно использовать таблицы </w:t>
      </w:r>
      <w:r>
        <w:t>Excel</w:t>
      </w:r>
      <w:r w:rsidRPr="000A5D22">
        <w:rPr>
          <w:lang w:val="ru-RU"/>
        </w:rPr>
        <w:t xml:space="preserve"> или другие инструменты анализа данных.  Попробуйте использовать различные методы прогнозирования, такие как скользящее среднее или экспоненциальное сглаживание, и сравните результаты.  Затем, попытайтесь объяснить, почему один метод оказался более точным, чем другой, и какие факторы могли повлиять на точность прогноза.  Даже если вы допустите ошибки в расчетах или сделаете неверные выводы, это будет ценный опыт, который поможет вам лучше понять принципы прогнозирования спроса.</w:t>
      </w:r>
      <w:r w:rsidRPr="000A5D22">
        <w:rPr>
          <w:lang w:val="ru-RU"/>
        </w:rPr>
        <w:br/>
      </w:r>
      <w:r w:rsidRPr="000A5D22">
        <w:rPr>
          <w:lang w:val="ru-RU"/>
        </w:rPr>
        <w:br/>
        <w:t xml:space="preserve">Не стоит думать, что выполнение предложенных действий потребует от вас много времени и усилий.  Напротив, это инвестиция в ваше профессиональное развитие, которая окупится многократно в будущем.  Чем больше вы будете активно взаимодействовать с материалом, тем увереннее и успешнее будете чувствовать себя </w:t>
      </w:r>
      <w:r w:rsidRPr="000A5D22">
        <w:rPr>
          <w:lang w:val="ru-RU"/>
        </w:rPr>
        <w:lastRenderedPageBreak/>
        <w:t>при внедрении технологий искусственного интеллекта на вашем предприятии. И помните, что ключ к успеху - это не просто освоение теоретических знаний, а умение применять эти знания на практике и решать реальные задачи, возникающие в процессе работы.  Именно активное участие в процессе обучения позволяет достичь этой цели.</w:t>
      </w:r>
      <w:r w:rsidRPr="000A5D22">
        <w:rPr>
          <w:lang w:val="ru-RU"/>
        </w:rPr>
        <w:br/>
      </w:r>
      <w:r w:rsidRPr="000A5D22">
        <w:rPr>
          <w:lang w:val="ru-RU"/>
        </w:rPr>
        <w:br/>
      </w:r>
      <w:r w:rsidRPr="000A5D22">
        <w:rPr>
          <w:lang w:val="ru-RU"/>
        </w:rPr>
        <w:br/>
        <w:t>Внедрение технологий искусственного интеллекта, несмотря на все обещания повышения эффективности и оптимизации процессов, не является простой технической задачей. Часто наблюдается ситуация, когда команда разработчиков, обладающая глубокими знаниями в области машинного обучения и алгоритмов, создает сложные модели, которые, к сожалению, не находят практического применения на предприятии. Это связано с тем, что создание эффективного решения на базе искусственного интеллекта требует не только технологической экспертизы, но и глубокого понимания бизнес-процессов, специфики работы нефтеперерабатывающего предприятия и тех проблем, которые необходимо решить. Недостаточно просто создать алгоритм, который может предсказывать выход продукции или оптимизировать логистику; необходимо убедиться, что этот алгоритм действительно решает существующую проблему и приносит реальную пользу бизнесу.</w:t>
      </w:r>
      <w:r w:rsidRPr="000A5D22">
        <w:rPr>
          <w:lang w:val="ru-RU"/>
        </w:rPr>
        <w:br/>
      </w:r>
      <w:r w:rsidRPr="000A5D22">
        <w:rPr>
          <w:lang w:val="ru-RU"/>
        </w:rPr>
        <w:br/>
        <w:t>Эффективное использование искусственного интеллекта требует, прежде всего, тесного взаимодействия между техническими специалистами и экспертами в области нефтепереработки.  В идеале, команда разработчиков должна включать в себя не только программистов и аналитиков данных, но и инженеров-технологов, операторов оборудования и специалистов по логистике.  Лишь благодаря такому комплексному подходу можно обеспечить, чтобы разработанное решение соответствовало реальным потребностям предприятия и решало те проблемы, которые действительно требуют внимания.  Например, при разработке системы прогнозирования спроса на бензин, необходимо учитывать не только исторические данные о продажах, но и сезонные колебания, геополитическую ситуацию, цены на нефть и другие факторы, которые могут повлиять на потребительский спрос. Недостаточно просто строить сложные статистические модели; необходимо понимать, что движет рынком и какие факторы определяют поведение потребителей.</w:t>
      </w:r>
      <w:r w:rsidRPr="000A5D22">
        <w:rPr>
          <w:lang w:val="ru-RU"/>
        </w:rPr>
        <w:br/>
      </w:r>
      <w:r w:rsidRPr="000A5D22">
        <w:rPr>
          <w:lang w:val="ru-RU"/>
        </w:rPr>
        <w:br/>
        <w:t xml:space="preserve">Рассмотрим пример внедрения системы оптимизации графиков технического обслуживания оборудования.  Команда разработчиков, основываясь на данных с датчиков и алгоритмах машинного обучения, создала систему, которая должна была предсказывать поломки и оптимизировать графики техобслуживания. Однако, на практике, система оказалась неэффективной, поскольку не учитывала специфику работы конкретных агрегатов и не учитывала опыт и знания операторов, которые ежедневно работают с оборудованием.  Операторы знали, что определенные типы </w:t>
      </w:r>
      <w:r w:rsidRPr="000A5D22">
        <w:rPr>
          <w:lang w:val="ru-RU"/>
        </w:rPr>
        <w:lastRenderedPageBreak/>
        <w:t>оборудования требуют более частого обслуживания в определенное время года или при определенных условиях эксплуатации.  Если эти знания не были учтены при разработке алгоритма, система не могла давать точные прогнозы и рекомендовать оптимальные графики обслуживания.  В результате, система была признана бесполезной и заброшена.</w:t>
      </w:r>
      <w:r w:rsidRPr="000A5D22">
        <w:rPr>
          <w:lang w:val="ru-RU"/>
        </w:rPr>
        <w:br/>
      </w:r>
      <w:r w:rsidRPr="000A5D22">
        <w:rPr>
          <w:lang w:val="ru-RU"/>
        </w:rPr>
        <w:br/>
        <w:t>Чтобы избежать подобных ситуаций, при внедрении технологий искусственного интеллекта необходимо уделять особое внимание процессу сбора и анализа данных. Недостаточно просто собирать данные с датчиков и оборудования; необходимо понимать, что эти данные означают и как они связаны с бизнес-процессами предприятия.  Например, изменение температуры в реакторе может указывать на необходимость изменения состава сырья или корректировки технологических параметров. Если команда разработчиков не понимает этой взаимосвязи, она не сможет создать эффективную систему мониторинга и управления технологическим процессом. Важно проводить регулярные консультации с экспертами в области нефтепереработки и привлекать их к процессу разработки и внедрения новых решений.</w:t>
      </w:r>
      <w:r w:rsidRPr="000A5D22">
        <w:rPr>
          <w:lang w:val="ru-RU"/>
        </w:rPr>
        <w:br/>
      </w:r>
      <w:r w:rsidRPr="000A5D22">
        <w:rPr>
          <w:lang w:val="ru-RU"/>
        </w:rPr>
        <w:br/>
        <w:t>Особое внимание следует уделять процессу обучения системы искусственного интеллекта. Недостаточно просто загрузить в систему большие объемы данных; необходимо убедиться, что данные правильно размечены и отражают реальные условия эксплуатации оборудования. Если данные содержат ошибки или неточности, система будет обучаться на неправильных примерах и давать неверные прогнозы.  Для этого необходимо привлекать опытных операторов к процессу разметки данных и проводить регулярную проверку качества обучения системы.  Кроме того, важно проводить регулярные аудиты системы искусственного интеллекта и оценивать ее эффективность на основе реальных данных. Необходимо не просто следить за показателями точности прогнозов, но и оценивать влияние системы на бизнес-показатели предприятия, такие как выход продукции, энергоэффективность и безопасность труда.</w:t>
      </w:r>
      <w:r w:rsidRPr="000A5D22">
        <w:rPr>
          <w:lang w:val="ru-RU"/>
        </w:rPr>
        <w:br/>
      </w:r>
      <w:r w:rsidRPr="000A5D22">
        <w:rPr>
          <w:lang w:val="ru-RU"/>
        </w:rPr>
        <w:br/>
        <w:t>Помните, что успех внедрения технологий искусственного интеллекта напрямую зависит от способности объединить технологические знания и практический опыт. Искусственный интеллект – это инструмент, который может помочь решить сложные задачи, но эффективность этого инструмента во многом определяется уровнем компетенции и знаний тех, кто им пользуется.  Инвестиции в обучение персонала, вовлечение экспертов в процесс разработки и внедрения и постоянный контроль качества работы системы искусственного интеллекта – залог успешного внедрения новых технологий и достижения поставленных целей.  Именно такой комплексный подход позволит нефтеперерабатывающим предприятиям в полной мере реализовать потенциал искусственного интеллекта и повысить свою конкурентоспособность на рынке.</w:t>
      </w:r>
      <w:r w:rsidRPr="000A5D22">
        <w:rPr>
          <w:lang w:val="ru-RU"/>
        </w:rPr>
        <w:br/>
      </w:r>
      <w:r w:rsidRPr="000A5D22">
        <w:rPr>
          <w:lang w:val="ru-RU"/>
        </w:rPr>
        <w:br/>
      </w:r>
      <w:r w:rsidRPr="000A5D22">
        <w:rPr>
          <w:lang w:val="ru-RU"/>
        </w:rPr>
        <w:lastRenderedPageBreak/>
        <w:br/>
        <w:t>Часто возникающая проблема при внедрении искусственного интеллекта заключается в разрыве между миром специалистов по машинному обучению и миром практиков нефтепереработки. Специалисты по машинному обучению, по своей природе, фокусируются на оптимизации алгоритмов, достижении максимальной точности прогнозов и публикации научных работ, демонстрирующих превосходство их моделей. Они могут быть глубоко увлечены нюансами работы нейронных сетей и статистических методов, но при этом упускать из виду ключевые аспекты бизнеса, такие как конкретные цели, ограничения и текущие проблемы, с которыми сталкивается предприятие. В результате, создаваемые ими решения могут быть технологически продвинутыми, но не приносить ожидаемой пользы, или даже усугублять существующие проблемы, что приводит к разочарованию и отказу от использования новых технологий. Эта ситуация подчеркивает необходимость развития навыков не только у специалистов по машинному обучению, но и у специалистов других областей, чтобы они могли эффективно взаимодействовать друг с другом и создавать решения, которые действительно отвечают потребностям бизнеса.</w:t>
      </w:r>
      <w:r w:rsidRPr="000A5D22">
        <w:rPr>
          <w:lang w:val="ru-RU"/>
        </w:rPr>
        <w:br/>
      </w:r>
      <w:r w:rsidRPr="000A5D22">
        <w:rPr>
          <w:lang w:val="ru-RU"/>
        </w:rPr>
        <w:br/>
        <w:t>После прочтения этой книги вы не просто узнаете базовые концепции искусственного интеллекта и машинного обучения, но и получите возможность лучше понимать и оценивать предлагаемые решения от специалистов в этой области. Вы научитесь задавать правильные вопросы, чтобы удостовериться, что предложенные модели действительно решают конкретную проблему и соответствуют вашим требованиям. Например, вы сможете оценить, насколько адекватно учтены специфические факторы, влияющие на работу технологического процесса, или насколько правильно интерпретированы данные, используемые для обучения модели. Вы также научитесь распознавать потенциальные риски и ограничения, связанные с использованием искусственного интеллекта, и принимать обоснованные решения о внедрении новых технологий. Эта способность будет бесценна для эффективного управления проектами, связанными с искусственным интеллектом, и для обеспечения максимальной отдачи от инвестиций.</w:t>
      </w:r>
      <w:r w:rsidRPr="000A5D22">
        <w:rPr>
          <w:lang w:val="ru-RU"/>
        </w:rPr>
        <w:br/>
      </w:r>
      <w:r w:rsidRPr="000A5D22">
        <w:rPr>
          <w:lang w:val="ru-RU"/>
        </w:rPr>
        <w:br/>
        <w:t xml:space="preserve">Представьте себе ситуацию, когда команда разработчиков предлагает модель для оптимизации загрузки сырья на нефтеперерабатывающее предприятие. Она демонстрирует высокую точность прогнозирования и обещание значительного увеличения эффективности. Однако, после внимательного анализа, вы, вооружившись знаниями, полученными из этой книги, задаете ряд вопросов. Вы выясняете, что модель не учитывает колебания цен на сырье, которые могут существенно повлиять на оптимальную загрузку. Вы также обнаруживаете, что алгоритм не адаптируется к изменениям в качестве сырья, что может привести к снижению выхода продукции. Благодаря своей способности критически оценивать предложения специалистов по машинному обучению, вы предотвращаете внедрение решения, которое, хотя и технологически продвинутое, не соответствует реальным </w:t>
      </w:r>
      <w:r w:rsidRPr="000A5D22">
        <w:rPr>
          <w:lang w:val="ru-RU"/>
        </w:rPr>
        <w:lastRenderedPageBreak/>
        <w:t>потребностям предприятия. В результате, компания избегает потенциальных финансовых потерь и сохраняет конкурентоспособность на рынке.</w:t>
      </w:r>
      <w:r w:rsidRPr="000A5D22">
        <w:rPr>
          <w:lang w:val="ru-RU"/>
        </w:rPr>
        <w:br/>
      </w:r>
      <w:r w:rsidRPr="000A5D22">
        <w:rPr>
          <w:lang w:val="ru-RU"/>
        </w:rPr>
        <w:br/>
        <w:t>Необходимость более глубокого понимания работы специалистов по машинному обучению важна не только для принятия обоснованных решений, но и для улучшения коммуникации между различными командами. Часто возникают недоразумения из-за использования различной терминологии и подхода к решению проблем. Например, специалист по машинному обучению может описывать проблему в терминах метрик точности и оптимизации алгоритмов, в то время как инженер-технолог будет говорить о конкретных параметрах процесса и о влиянии изменений на выход продукции. Понимание принципов работы специалистов по машинному обучению и знание основных метрик, используемых для оценки эффективности моделей, позволит вам более эффективно переводить между этими двумя языками и способствовать более конструктивному диалогу. Это, в свою очередь, приведет к более эффективному решению проблем и созданию более эффективных решений, удовлетворяющих потребностям всех заинтересованных сторон.</w:t>
      </w:r>
      <w:r w:rsidRPr="000A5D22">
        <w:rPr>
          <w:lang w:val="ru-RU"/>
        </w:rPr>
        <w:br/>
      </w:r>
      <w:r w:rsidRPr="000A5D22">
        <w:rPr>
          <w:lang w:val="ru-RU"/>
        </w:rPr>
        <w:br/>
        <w:t>Более того, эта способность к критической оценке работы специалистов по машинному обучению позволит вам лучше оценивать стоимость и эффективность проектов, связанных с искусственным интеллектом. Вы сможете задавать более точные вопросы о затратах на разработку, внедрение и обслуживание моделей, а также оценивать потенциальную отдачу от инвестиций. Вы сможете более обоснованно принимать решения о приоритетах проектов и распределении ресурсов. Вы также сможете более эффективно управлять рисками, связанными с внедрением новых технологий. В конечном счете, это приведет к более эффективному использованию ресурсов предприятия и повышению его конкурентоспособности на рынке. Эта способность – ключ к успешному внедрению и эксплуатации искусственного интеллекта в нефтеперерабатывающей отрасли.</w:t>
      </w:r>
      <w:r w:rsidRPr="000A5D22">
        <w:rPr>
          <w:lang w:val="ru-RU"/>
        </w:rPr>
        <w:br/>
      </w:r>
      <w:r w:rsidRPr="000A5D22">
        <w:rPr>
          <w:lang w:val="ru-RU"/>
        </w:rPr>
        <w:br/>
        <w:t>Помните, что знание основ искусственного интеллекта и машинного обучения - это не просто получение технических знаний, это приобретение навыка критической оценки, который позволит вам более эффективно взаимодействовать с другими специалистами и принимать более обоснованные решения. Это инвестиция в вашу профессиональную компетенцию, которая принесет ощутимую пользу вашему предприятию и откроет новые возможности для карьерного роста. И освоение этого навыка начинается именно сейчас, с внимательного изучения представленного материала и активного применения полученных знаний в вашей повседневной работе, начиная с умения задавать правильные вопросы.</w:t>
      </w:r>
      <w:r w:rsidRPr="000A5D22">
        <w:rPr>
          <w:lang w:val="ru-RU"/>
        </w:rPr>
        <w:br/>
      </w:r>
    </w:p>
    <w:p w14:paraId="1E5979BE" w14:textId="77777777" w:rsidR="00A32869" w:rsidRPr="000A5D22" w:rsidRDefault="00000000">
      <w:pPr>
        <w:rPr>
          <w:lang w:val="ru-RU"/>
        </w:rPr>
      </w:pPr>
      <w:r w:rsidRPr="000A5D22">
        <w:rPr>
          <w:lang w:val="ru-RU"/>
        </w:rPr>
        <w:br w:type="page"/>
      </w:r>
    </w:p>
    <w:p w14:paraId="69A01FB3" w14:textId="77777777" w:rsidR="00A32869" w:rsidRPr="000A5D22" w:rsidRDefault="00000000">
      <w:pPr>
        <w:pStyle w:val="1"/>
        <w:rPr>
          <w:lang w:val="ru-RU"/>
        </w:rPr>
      </w:pPr>
      <w:bookmarkStart w:id="1" w:name="_Toc200694357"/>
      <w:r w:rsidRPr="000A5D22">
        <w:rPr>
          <w:lang w:val="ru-RU"/>
        </w:rPr>
        <w:lastRenderedPageBreak/>
        <w:t>Глава 1: Идентификация возможностей ИИ на нефтеперерабатывающем заводе: области применения, анализ проблем и потерь, генерация идей.</w:t>
      </w:r>
      <w:bookmarkEnd w:id="1"/>
    </w:p>
    <w:p w14:paraId="3EED0047" w14:textId="77777777" w:rsidR="00A32869" w:rsidRPr="000A5D22" w:rsidRDefault="00000000">
      <w:pPr>
        <w:rPr>
          <w:lang w:val="ru-RU"/>
        </w:rPr>
      </w:pPr>
      <w:r w:rsidRPr="000A5D22">
        <w:rPr>
          <w:lang w:val="ru-RU"/>
        </w:rPr>
        <w:t>Первая глава этой книги не ставит перед собой задачу предоставить вам готовый список конкретных решений, которые можно немедленно применить на вашем нефтеперерабатывающем заводе.  Мы не собираемся выдавать директивы, какие алгоритмы использовать и где их внедрить, потому что каждый завод уникален, имеет свои особенности технологического процесса, свои ограничения и свои приоритеты.  Наша цель здесь гораздо более амбициозная – вдохновить вас, побудить вас к активному поиску возможностей применения искусственного интеллекта и машинного обучения в вашей повседневной работе.  Мы хотим, чтобы вы посмотрели на свои процессы под новым углом, чтобы вы начали задавать себе вопросы о том, как искусственный интеллект может помочь вам решить насущные проблемы и достичь новых высот эффективности.</w:t>
      </w:r>
      <w:r w:rsidRPr="000A5D22">
        <w:rPr>
          <w:lang w:val="ru-RU"/>
        </w:rPr>
        <w:br/>
      </w:r>
      <w:r w:rsidRPr="000A5D22">
        <w:rPr>
          <w:lang w:val="ru-RU"/>
        </w:rPr>
        <w:br/>
        <w:t>Помните, что настоящая инновация редко возникает из готовых решений, она рождается в процессе поиска, экспериментов и творческого мышления.  Именно поэтому мы предоставляем вам обзор потенциальных применений искусственного интеллекта в нефтепереработке, но оставляем за вами право и ответственность найти те решения, которые лучше всего соответствуют вашим конкретным потребностям.  Представьте себе, что вы открываете сокровищницу идей, но вам самим предстоит выбрать те камни, которые вы будете огранять и использовать для создания уникальных украшений.  Понимание возможностей - это только первый шаг, настоящий прорыв происходит, когда вы начинаете думать о том, как эти возможности могут быть адаптированы к вашим уникальным условиям.</w:t>
      </w:r>
      <w:r w:rsidRPr="000A5D22">
        <w:rPr>
          <w:lang w:val="ru-RU"/>
        </w:rPr>
        <w:br/>
      </w:r>
      <w:r w:rsidRPr="000A5D22">
        <w:rPr>
          <w:lang w:val="ru-RU"/>
        </w:rPr>
        <w:br/>
        <w:t>Чтобы вам было проще начать, мы предлагаем не рассматривать представленные возможности как нечто обязательное к исполнению, а скорее как отправную точку для вашего собственного исследования.  Попробуйте посмотреть на свои процессы глазами специалиста по искусственному интеллекту – какие данные собираются, как они могут быть использованы, какие паттерны можно выявить.  Задавайте себе вопросы:  Какие задачи требуют значительных трудозатрат?  Где происходят самые большие потери и отклонения от нормы?  Какие процессы подвержены наибольшему риску?  Имея ответы на эти вопросы, вы сможете сфокусироваться на тех областях, где применение искусственного интеллекта принесет наибольшую пользу.</w:t>
      </w:r>
      <w:r w:rsidRPr="000A5D22">
        <w:rPr>
          <w:lang w:val="ru-RU"/>
        </w:rPr>
        <w:br/>
      </w:r>
      <w:r w:rsidRPr="000A5D22">
        <w:rPr>
          <w:lang w:val="ru-RU"/>
        </w:rPr>
        <w:br/>
        <w:t xml:space="preserve">Рассмотрим, к примеру, процесс управления крекинговой установкой.  Опытный инженер-технолог хорошо знаком с основными параметрами процесса – температурой, давлением, соотношением сырья.  Однако, применение искусственного интеллекта может вывести управление этим процессом на совершенно новый уровень.  Используя исторические данные, данные с датчиков в реальном времени, искусственный интеллект может оптимизировать эти параметры </w:t>
      </w:r>
      <w:r w:rsidRPr="000A5D22">
        <w:rPr>
          <w:lang w:val="ru-RU"/>
        </w:rPr>
        <w:lastRenderedPageBreak/>
        <w:t>в зависимости от текущего состояния установки и требований к продукту.  Это позволит не только увеличить выход целевых продуктов, но и снизить потребление энергии, сократить выбросы вредных веществ и продлить срок службы оборудования.  Но для того, чтобы это стало возможным, вам, как инженеру, нужно было осознать потенциал такой оптимизации и начать искать способы ее реализации.</w:t>
      </w:r>
      <w:r w:rsidRPr="000A5D22">
        <w:rPr>
          <w:lang w:val="ru-RU"/>
        </w:rPr>
        <w:br/>
      </w:r>
      <w:r w:rsidRPr="000A5D22">
        <w:rPr>
          <w:lang w:val="ru-RU"/>
        </w:rPr>
        <w:br/>
        <w:t>Часто, наиболее ценные идеи возникают не из глубоких исследований и сложного анализа, а из простого, но значимого вопроса: "А что если?". Что если мы попробуем использовать искусственный интеллект для прогнозирования потребности в реагентах? Что если мы попробуем использовать компьютерное зрение для автоматического контроля качества бензина?  Что если мы попробуем использовать искусственный интеллект для оптимизации маршрутов доставки сырья?  Не бойтесь задавать эти вопросы, даже если ответы на них кажутся не очевидными или труднодоступными. Именно из этих вопросов рождаются инновации.</w:t>
      </w:r>
      <w:r w:rsidRPr="000A5D22">
        <w:rPr>
          <w:lang w:val="ru-RU"/>
        </w:rPr>
        <w:br/>
      </w:r>
      <w:r w:rsidRPr="000A5D22">
        <w:rPr>
          <w:lang w:val="ru-RU"/>
        </w:rPr>
        <w:br/>
        <w:t>В заключение, главная цель первой главы – не предоставить вам готовые рецепты, а стимулировать вас к поиску и инновациям.  Мы надеемся, что она поможет вам увидеть потенциал искусственного интеллекта в вашем собственном нефтеперерабатывающем заводе и вдохновит вас на поиск новых возможностей для повышения эффективности и достижения успеха.  Помните, что настоящий прорыв происходит не тогда, когда вам предоставляют готовое решение, а тогда, когда вы сами находите способ решить проблему.  Именно в этом заключается суть инноваций.</w:t>
      </w:r>
      <w:r w:rsidRPr="000A5D22">
        <w:rPr>
          <w:lang w:val="ru-RU"/>
        </w:rPr>
        <w:br/>
      </w:r>
      <w:r w:rsidRPr="000A5D22">
        <w:rPr>
          <w:lang w:val="ru-RU"/>
        </w:rPr>
        <w:br/>
      </w:r>
      <w:r w:rsidRPr="000A5D22">
        <w:rPr>
          <w:lang w:val="ru-RU"/>
        </w:rPr>
        <w:br/>
        <w:t>Важнейшим аспектом успешного внедрения искусственного интеллекта в нефтепереработке является вовлечение в этот процесс всех сотрудников, вне зависимости от их должности или отдела. Часто существует ошибочное представление о том, что задача идентификации потенциальных задач для ИИ лежит исключительно на плечах инженеров-технологов или специалистов по информационным технологиям. Однако, именно сотрудники, непосредственно выполняющие оперативные задачи на различных участках завода, обладают уникальным опытом и знаниями, которые могут быть бесценны для выявления проблем, требующих решения с помощью ИИ. Зачастую именно они первыми замечают повторяющиеся рутинные операции, ошибки, приводящие к потерям, или неэффективные процессы, которые могут быть значительно улучшены с помощью автоматизации и интеллектуальных систем.  Игнорирование такого потенциала – это упущенная возможность для повышения эффективности и инноваций.</w:t>
      </w:r>
      <w:r w:rsidRPr="000A5D22">
        <w:rPr>
          <w:lang w:val="ru-RU"/>
        </w:rPr>
        <w:br/>
      </w:r>
      <w:r w:rsidRPr="000A5D22">
        <w:rPr>
          <w:lang w:val="ru-RU"/>
        </w:rPr>
        <w:br/>
        <w:t xml:space="preserve">Представьте себе оператора насосной станции, ежедневно выполняющего рутинные проверки и регистрации параметров работы оборудования.  Он, возможно, давно заметил, что определенный насос имеет тенденцию к перегреву в определенное </w:t>
      </w:r>
      <w:r w:rsidRPr="000A5D22">
        <w:rPr>
          <w:lang w:val="ru-RU"/>
        </w:rPr>
        <w:lastRenderedPageBreak/>
        <w:t>время суток или при определенных условиях эксплуатации. Эта информация, при отсутствии надлежащей системы мониторинга и анализа, может быть просто зафиксирована в журнале и забыта. Однако, если оператор будет вовлечен в процесс выявления задач для ИИ, он сможет сообщить об этой тенденции специалистам, которые смогут использовать ее для разработки системы прогнозирования отказов и предупреждения о необходимости обслуживания. Использование даже простых данных, собранных операторами, может стать основой для разработки сложных алгоритмов машинного обучения.  Недооценивать вклад оператора, как специалиста, недопустимо, ведь он ежедневно сталкивается с уникальными обстоятельствами.</w:t>
      </w:r>
      <w:r w:rsidRPr="000A5D22">
        <w:rPr>
          <w:lang w:val="ru-RU"/>
        </w:rPr>
        <w:br/>
      </w:r>
      <w:r w:rsidRPr="000A5D22">
        <w:rPr>
          <w:lang w:val="ru-RU"/>
        </w:rPr>
        <w:br/>
        <w:t>Ключевым моментом здесь является создание культуры открытости и вовлеченности, когда каждый сотрудник чувствует себя ответственным за поиск новых возможностей для повышения эффективности и инноваций. Это подразумевает не только создание каналов обратной связи, но и предоставление сотрудникам возможности участвовать в обсуждении потенциальных задач для ИИ и делиться своими идеями. Важно создать атмосферу, в которой сотрудники не боятся высказывать свои предложения, даже если они кажутся нереалистичными или сложными в реализации.  Иногда самые прорывные идеи рождаются из кажущихся на первый взгляд безумных предложений. Создание атмосферы, в которой нет страха критики и все идеи принимаются с энтузиазмом, является жизненно важным для вовлечения каждого сотрудника в процесс идентификации задач для ИИ.</w:t>
      </w:r>
      <w:r w:rsidRPr="000A5D22">
        <w:rPr>
          <w:lang w:val="ru-RU"/>
        </w:rPr>
        <w:br/>
      </w:r>
      <w:r w:rsidRPr="000A5D22">
        <w:rPr>
          <w:lang w:val="ru-RU"/>
        </w:rPr>
        <w:br/>
        <w:t>Необходимо организовать регулярные семинары и тренинги для сотрудников, объясняющие основы искусственного интеллекта и машинного обучения и показывающие примеры успешного внедрения этих технологий в других отраслях промышленности. Такие мероприятия помогут сотрудникам понять потенциал искусственного интеллекта и почувствовать себя более уверенно при высказывании своих предложений. Важно продемонстрировать, что искусственный интеллект – это не угроза для их рабочих мест, а инструмент, который поможет им выполнять свою работу более эффективно и сосредоточиться на более сложных и интересных задачах.  Необходимо подчеркнуть, что сотрудничество между людьми и искусственным интеллектом – это ключ к успеху.</w:t>
      </w:r>
      <w:r w:rsidRPr="000A5D22">
        <w:rPr>
          <w:lang w:val="ru-RU"/>
        </w:rPr>
        <w:br/>
      </w:r>
      <w:r w:rsidRPr="000A5D22">
        <w:rPr>
          <w:lang w:val="ru-RU"/>
        </w:rPr>
        <w:br/>
        <w:t xml:space="preserve">Примером может служить работа аналитика химического состава нефти. Он ежедневно проводит рутинные анализы и выявляет отклонения от нормы.  Если он будет вовлечен в процесс идентификации задач для ИИ, он может предложить использование машинного обучения для автоматизации анализа данных и выявления скрытых закономерностей, которые могут указывать на изменение качества сырья или возникновение проблем в технологическом процессе. Это позволит не только повысить точность и скорость анализа, но и предоставить возможность предсказывать изменения качества сырья и принимать меры для предотвращения негативных последствий. Автоматизация рутинной работы, даже с применением простого ИИ, высвобождает аналитика для решения более важных </w:t>
      </w:r>
      <w:r w:rsidRPr="000A5D22">
        <w:rPr>
          <w:lang w:val="ru-RU"/>
        </w:rPr>
        <w:lastRenderedPageBreak/>
        <w:t>задач и улучшения качества продукции.</w:t>
      </w:r>
      <w:r w:rsidRPr="000A5D22">
        <w:rPr>
          <w:lang w:val="ru-RU"/>
        </w:rPr>
        <w:br/>
      </w:r>
      <w:r w:rsidRPr="000A5D22">
        <w:rPr>
          <w:lang w:val="ru-RU"/>
        </w:rPr>
        <w:br/>
        <w:t>Для закрепления этой практики, крайне важно поощрять инициативу и признавать вклад каждого сотрудника в процесс внедрения ИИ. Это может быть реализовано через систему премирования, публичное признание заслуг или предоставление возможности участвовать в более интересных и ответственных проектах.  Необходимо создать систему, в которой каждый сотрудник почувствует себя ценным участником процесса инноваций.  Вовлечение и мотивация – это двигатели прогресса.  Акцент на позитивных результатах и возможность для личного развития могут значительно повысить уровень энтузиазма и желания активно участвовать в идентификации задач для ИИ.</w:t>
      </w:r>
      <w:r w:rsidRPr="000A5D22">
        <w:rPr>
          <w:lang w:val="ru-RU"/>
        </w:rPr>
        <w:br/>
      </w:r>
      <w:r w:rsidRPr="000A5D22">
        <w:rPr>
          <w:lang w:val="ru-RU"/>
        </w:rPr>
        <w:br/>
      </w:r>
      <w:r w:rsidRPr="000A5D22">
        <w:rPr>
          <w:lang w:val="ru-RU"/>
        </w:rPr>
        <w:br/>
        <w:t>Часто, самое сложное в начинании проекта по внедрению искусственного интеллекта – это не техническая реализация, а выявление тех "болей", тех проблем, которые действительно стоят решения с помощью новых технологий. Необходимо четко понимать, какие задачи принесут наибольшую пользу предприятию и как инвестиции в искусственный интеллект окупятся. Не все задачи подходят для автоматизации и решения с помощью ИИ; иногда более эффективным решением может быть оптимизация существующих процессов или внедрение простых инженерных улучшений.  Простое внедрение ИИ ради самого факта внедрения может привести к ненужным затратам и разочарованию.  Поэтому, прежде чем приступать к разработке алгоритмов машинного обучения, необходимо провести тщательный анализ существующих процессов и выявить наиболее актуальные проблемы, требующие решения.  Этот этап требует активного вовлечения всех сотрудников, от операторов до инженеров и руководителей, чтобы обеспечить всестороннее понимание существующих проблем и выявить наиболее перспективные области для внедрения ИИ.</w:t>
      </w:r>
      <w:r w:rsidRPr="000A5D22">
        <w:rPr>
          <w:lang w:val="ru-RU"/>
        </w:rPr>
        <w:br/>
      </w:r>
      <w:r w:rsidRPr="000A5D22">
        <w:rPr>
          <w:lang w:val="ru-RU"/>
        </w:rPr>
        <w:br/>
        <w:t>Одним из распространенных “боли” на нефтеперерабатывающих заводах являются частые отказы насосов. Замена насоса – это не только дорогостоящая операция, включающая покупку нового оборудования, но и приводит к простоям в работе, снижению производительности и потенциальным потерям продукции.  Анализ истории отказов насосов часто показывает наличие повторяющихся закономерностей, связанных с режимами работы, составом перекачиваемой жидкости или состоянием оборудования.  Использование алгоритмов машинного обучения для анализа данных с датчиков вибрации, температуры и давления может позволить выявить признаки износа и предсказать необходимость замены насоса до того, как произойдет отказ. Это позволит перейти от реактивного обслуживания, когда ремонт проводится после отказа, к проактивному, основанному на прогнозировании. Прогнозирование позволяет планировать техническое обслуживание заранее, минимизируя простои и снижая затраты на ремонт.</w:t>
      </w:r>
      <w:r w:rsidRPr="000A5D22">
        <w:rPr>
          <w:lang w:val="ru-RU"/>
        </w:rPr>
        <w:br/>
      </w:r>
      <w:r w:rsidRPr="000A5D22">
        <w:rPr>
          <w:lang w:val="ru-RU"/>
        </w:rPr>
        <w:br/>
      </w:r>
      <w:r w:rsidRPr="000A5D22">
        <w:rPr>
          <w:lang w:val="ru-RU"/>
        </w:rPr>
        <w:lastRenderedPageBreak/>
        <w:t>Низкий выход целевого продукта также является распространенной проблемой, требующей решения.  Процессы крекинга, риформинга и алкилирования – ключевые этапы нефтепереработки – зачастую характеризуются сложной динамикой и зависят от множества параметров, оптимизация которых представляет значительную сложность.  Использование алгоритмов оптимизации с подкреплением, которые способны обучаться на исторических данных и адаптироваться к изменяющимся условиям, может позволить значительно повысить выход целевого продукта и снизить затраты на переработку сырья.  Алгоритмы машинного обучения могут учитывать сложные взаимодействия между различными параметрами процесса и находить оптимальные режимы работы, которые могут быть недоступны для человека.  Эта способность к самообучению и адаптации является ключевым преимуществом ИИ по сравнению с традиционными методами оптимизации.</w:t>
      </w:r>
      <w:r w:rsidRPr="000A5D22">
        <w:rPr>
          <w:lang w:val="ru-RU"/>
        </w:rPr>
        <w:br/>
      </w:r>
      <w:r w:rsidRPr="000A5D22">
        <w:rPr>
          <w:lang w:val="ru-RU"/>
        </w:rPr>
        <w:br/>
        <w:t>Еще одним серьезным вызовом является неэффективное использование энергии.  Нефтеперерабатывающие заводы – энергоемкие предприятия, и даже незначительное снижение потребления энергии может привести к существенной экономии.  Анализ данных о потреблении энергии с помощью алгоритмов машинного обучения может позволить выявить области, где энергия используется неэффективно, и предложить меры по ее снижению.  Например, алгоритмы могут оптимизировать работу котельных, турбин и компрессоров, уменьшить потери тепла и улучшить эффективность использования вторичных энергоресурсов.  Это не только снижает затраты на электроэнергию, но и уменьшает выбросы парниковых газов, что соответствует требованиям экологической устойчивости. Оптимизация энергопотребления, особенно с учетом постоянно меняющихся цен на энергоносители, обеспечивает конкурентное преимущество и повышает финансовую устойчивость предприятия.</w:t>
      </w:r>
      <w:r w:rsidRPr="000A5D22">
        <w:rPr>
          <w:lang w:val="ru-RU"/>
        </w:rPr>
        <w:br/>
      </w:r>
      <w:r w:rsidRPr="000A5D22">
        <w:rPr>
          <w:lang w:val="ru-RU"/>
        </w:rPr>
        <w:br/>
        <w:t>Важно отметить, что внедрение ИИ не всегда требует разработки сложных и дорогих алгоритмов.  Иногда, даже простые методы машинного обучения, такие как регрессионный анализ или метод ближайших соседей, могут принести значительную пользу.  Например, простой регрессионный анализ может быть использован для прогнозирования потребности в сырье, основываясь на исторических данных о спросе и производственных планах.  Более того, интеграция данных из различных источников, таких как системы управления технологическим процессом, системы мониторинга состояния оборудования и системы управления запасами, позволяет получить более полную картину о работе предприятия и выявлять скрытые взаимосвязи. Важно подходить к внедрению ИИ итеративно, начиная с небольших проектов и постепенно расширяя область применения.</w:t>
      </w:r>
      <w:r w:rsidRPr="000A5D22">
        <w:rPr>
          <w:lang w:val="ru-RU"/>
        </w:rPr>
        <w:br/>
      </w:r>
      <w:r w:rsidRPr="000A5D22">
        <w:rPr>
          <w:lang w:val="ru-RU"/>
        </w:rPr>
        <w:br/>
        <w:t xml:space="preserve">Примером простого, но эффективного применения ИИ может служить оптимизация системы очистки сточных вод. Анализ данных о составе сточных вод, расходе реагентов и эффективности очистки с помощью алгоритма машинного обучения позволяет определить оптимальное количество реагентов для достижения </w:t>
      </w:r>
      <w:r w:rsidRPr="000A5D22">
        <w:rPr>
          <w:lang w:val="ru-RU"/>
        </w:rPr>
        <w:lastRenderedPageBreak/>
        <w:t>заданного уровня очистки.  Это позволяет снизить затраты на реагенты и улучшить экологические показатели предприятия.  Подобные небольшие проекты могут стать хорошим началом для развития культуры внедрения ИИ и продемонстрировать потенциал новых технологий сотрудникам.  Успех этих небольших проектов способствует созданию доверия и энтузиазма, что, в свою очередь, облегчает внедрение более сложных и масштабных проектов в будущем.</w:t>
      </w:r>
      <w:r w:rsidRPr="000A5D22">
        <w:rPr>
          <w:lang w:val="ru-RU"/>
        </w:rPr>
        <w:br/>
      </w:r>
      <w:r w:rsidRPr="000A5D22">
        <w:rPr>
          <w:lang w:val="ru-RU"/>
        </w:rPr>
        <w:br/>
      </w:r>
      <w:r w:rsidRPr="000A5D22">
        <w:rPr>
          <w:lang w:val="ru-RU"/>
        </w:rPr>
        <w:br/>
        <w:t>Понимание потенциала искусственного интеллекта в нефтепереработке становится более ощутимым, когда мы видим, как эти же технологии успешно применяются в других, порой казалось бы, не связанных отраслях. Рассматривая примеры из других индустрий, мы получаем не только вдохновение, но и конкретные методы решения проблем, которые могут быть адаптированы к специфическим потребностям нефтеперерабатывающего завода. В частности, опыт применения ИИ в горнодобывающей промышленности, в сельском хозяйстве и даже в сфере логистики демонстрирует широту возможностей и универсальность этих технологий. Эти отраслевые успехи предоставляют ценные уроки, иллюстрирующие практические шаги для внедрения ИИ и помогают преодолеть скептицизм, часто возникающий при рассмотрении новых технологий.</w:t>
      </w:r>
      <w:r w:rsidRPr="000A5D22">
        <w:rPr>
          <w:lang w:val="ru-RU"/>
        </w:rPr>
        <w:br/>
      </w:r>
      <w:r w:rsidRPr="000A5D22">
        <w:rPr>
          <w:lang w:val="ru-RU"/>
        </w:rPr>
        <w:br/>
        <w:t xml:space="preserve">В горнодобывающей промышленности, где условия эксплуатации оборудования крайне агрессивны, а затраты на обслуживание высоки, ИИ широко используется для предиктивного обслуживания оборудования.  Алгоритмы машинного обучения анализируют данные с датчиков, расположенных на экскаваторах, дробильных установках и конвейерах, для прогнозирования поломок и необходимости ремонта. Эта стратегия позволяет горнодобывающим компаниям избежать дорогостоящих простоев и сократить затраты на обслуживание, что напрямую сопоставимо с проблемами насосов и другого критически важного оборудования на нефтеперерабатывающем заводе. Например, компания </w:t>
      </w:r>
      <w:r>
        <w:t>Rio</w:t>
      </w:r>
      <w:r w:rsidRPr="000A5D22">
        <w:rPr>
          <w:lang w:val="ru-RU"/>
        </w:rPr>
        <w:t xml:space="preserve"> </w:t>
      </w:r>
      <w:r>
        <w:t>Tinto</w:t>
      </w:r>
      <w:r w:rsidRPr="000A5D22">
        <w:rPr>
          <w:lang w:val="ru-RU"/>
        </w:rPr>
        <w:t xml:space="preserve"> внедрила систему предиктивного обслуживания на своих алмазодобывающих предприятиях, сократив количество внеплановых остановок на 20% и увеличив срок службы оборудования на 15%.  Использование аналогичных методов на нефтеперерабатывающих заводах может значительно повысить эффективность эксплуатации оборудования и снизить риски аварий.  Важно отметить, что принципы сбора данных и алгоритмический подход универсальны и могут быть адаптированы к различным типам оборудования и условиям эксплуатации.</w:t>
      </w:r>
      <w:r w:rsidRPr="000A5D22">
        <w:rPr>
          <w:lang w:val="ru-RU"/>
        </w:rPr>
        <w:br/>
      </w:r>
      <w:r w:rsidRPr="000A5D22">
        <w:rPr>
          <w:lang w:val="ru-RU"/>
        </w:rPr>
        <w:br/>
        <w:t xml:space="preserve">В сельском хозяйстве, где погода и урожайность напрямую зависят от точных данных, ИИ революционизирует процессы принятия решений и оптимизацию ресурсов. Алгоритмы компьютерного зрения анализируют изображения, полученные с беспилотных летательных аппаратов, для оценки состояния посевов, выявления болезней и оптимизации внесения удобрений и пестицидов.  Эти данные позволяют фермерам принимать обоснованные решения, повышать урожайность и сокращать </w:t>
      </w:r>
      <w:r w:rsidRPr="000A5D22">
        <w:rPr>
          <w:lang w:val="ru-RU"/>
        </w:rPr>
        <w:lastRenderedPageBreak/>
        <w:t xml:space="preserve">затраты на ресурсы.  Например, компания </w:t>
      </w:r>
      <w:r>
        <w:t>John</w:t>
      </w:r>
      <w:r w:rsidRPr="000A5D22">
        <w:rPr>
          <w:lang w:val="ru-RU"/>
        </w:rPr>
        <w:t xml:space="preserve"> </w:t>
      </w:r>
      <w:r>
        <w:t>Deere</w:t>
      </w:r>
      <w:r w:rsidRPr="000A5D22">
        <w:rPr>
          <w:lang w:val="ru-RU"/>
        </w:rPr>
        <w:t xml:space="preserve"> использует ИИ для автоматизации вождения тракторов и оптимизации внесения удобрений, что позволяет сократить расход топлива и удобрений на 15%.  Подобные методы могут быть адаптированы для оптимизации процессов переработки нефти, учитывая специфические параметры сырья и условия технологического процесса. Точность и эффективность автоматизированных систем обработки данных напрямую способствуют повышению производительности и сокращению операционных издержек, что является ключевым фактором конкурентоспособности в современном мире.</w:t>
      </w:r>
      <w:r w:rsidRPr="000A5D22">
        <w:rPr>
          <w:lang w:val="ru-RU"/>
        </w:rPr>
        <w:br/>
      </w:r>
      <w:r w:rsidRPr="000A5D22">
        <w:rPr>
          <w:lang w:val="ru-RU"/>
        </w:rPr>
        <w:br/>
        <w:t xml:space="preserve">В сфере логистики и управления цепочками поставок, ИИ помогает оптимизировать маршруты доставки, прогнозировать спрос и управлять запасами. Алгоритмы машинного обучения анализируют данные о транспортной загруженности, погодных условиях и потребительском спросе для определения оптимальных маршрутов доставки и управления запасами. Это позволяет снизить транспортные расходы, сократить время доставки и минимизировать риск дефицита товаров. Например, компания </w:t>
      </w:r>
      <w:r>
        <w:t>Amazon</w:t>
      </w:r>
      <w:r w:rsidRPr="000A5D22">
        <w:rPr>
          <w:lang w:val="ru-RU"/>
        </w:rPr>
        <w:t xml:space="preserve"> использует ИИ для оптимизации маршрутов доставки и управления запасами, что позволяет сократить время доставки и повысить удовлетворенность клиентов.  Аналогичные методы могут быть применены для оптимизации процессов закупки сырья и распределения готовой продукции на нефтеперерабатывающем заводе, обеспечивая эффективное управление ресурсами и сокращение затрат. Эффективное планирование и прогнозирование спроса, основанное на данных, минимизирует риски потерь и повышает общую рентабельность предприятия.</w:t>
      </w:r>
      <w:r w:rsidRPr="000A5D22">
        <w:rPr>
          <w:lang w:val="ru-RU"/>
        </w:rPr>
        <w:br/>
      </w:r>
      <w:r w:rsidRPr="000A5D22">
        <w:rPr>
          <w:lang w:val="ru-RU"/>
        </w:rPr>
        <w:br/>
        <w:t>Опыт внедрения ИИ в этих различных отраслях демонстрирует не только потенциал этих технологий для решения конкретных проблем, но и универсальность подходов к сбору и анализу данных. Изучение этих примеров позволяет нефтеперерабатывающим предприятиям получить вдохновение и адаптировать успешные стратегии к своим уникальным условиям. Важно помнить, что внедрение ИИ – это не просто внедрение новой технологии, а изменение всей организации, требующее участия всех сотрудников и постоянного совершенствования процессов.  Успешное внедрение требует тщательного планирования, активного вовлечения персонала и готовности к изменениям, но потенциальные выгоды – повышение эффективности, снижение затрат и повышение безопасности – того стоят.  Понимание того, как другие отрасли решают аналогичные задачи, дает ценные ориентиры и помогает избежать распространенных ошибок при внедрении искусственного интеллекта.</w:t>
      </w:r>
      <w:r w:rsidRPr="000A5D22">
        <w:rPr>
          <w:lang w:val="ru-RU"/>
        </w:rPr>
        <w:br/>
      </w:r>
      <w:r w:rsidRPr="000A5D22">
        <w:rPr>
          <w:lang w:val="ru-RU"/>
        </w:rPr>
        <w:br/>
      </w:r>
      <w:r w:rsidRPr="000A5D22">
        <w:rPr>
          <w:lang w:val="ru-RU"/>
        </w:rPr>
        <w:br/>
        <w:t xml:space="preserve">Идентификация возможностей применения искусственного интеллекта в нефтепереработке не сводится исключительно к технологической оценке потенциальных алгоритмов и их способности обрабатывать данные. Важно </w:t>
      </w:r>
      <w:r w:rsidRPr="000A5D22">
        <w:rPr>
          <w:lang w:val="ru-RU"/>
        </w:rPr>
        <w:lastRenderedPageBreak/>
        <w:t>понимать, что любой проект по внедрению ИИ должен быть тесно связан с бизнес-целями предприятия и направлен на решение конкретных, осязаемых проблем. Без четкой связи между технологическим решением и желаемым бизнес-результатом, даже самые передовые алгоритмы могут оказаться бесполезными или даже контрпродуктивными, приводя к нерациональным инвестициям и разочарованию. Именно понимание стратегических целей компании является фундаментом для успешной интеграции ИИ и позволяет определить приоритетные области применения, которые принесут максимальную отдачу.</w:t>
      </w:r>
      <w:r w:rsidRPr="000A5D22">
        <w:rPr>
          <w:lang w:val="ru-RU"/>
        </w:rPr>
        <w:br/>
      </w:r>
      <w:r w:rsidRPr="000A5D22">
        <w:rPr>
          <w:lang w:val="ru-RU"/>
        </w:rPr>
        <w:br/>
        <w:t>Представьте себе нефтеперерабатывающий завод, стремящийся увеличить выход бензина. Техническая группа может предложить внедрение алгоритма машинного обучения для оптимизации крекинговой установки, что, безусловно, является перспективным направлением. Однако, если компания одновременно находится под давлением повышения экологических стандартов и снижения выбросов вредных веществ, оптимизация крекинга, ориентированная исключительно на увеличение выхода бензина, может привести к нарушению этих стандартов и повлечь за собой серьезные штрафы и репутационные риски. В этой ситуации необходимо разработать комплексный подход, который учитывает как повышение эффективности производства, так и соблюдение экологических норм, интегрируя различные алгоритмы и оптимизируя технологические процессы в целом. Это требует понимания не только технических аспектов производства, но и внешних факторов, влияющих на деятельность предприятия.</w:t>
      </w:r>
      <w:r w:rsidRPr="000A5D22">
        <w:rPr>
          <w:lang w:val="ru-RU"/>
        </w:rPr>
        <w:br/>
      </w:r>
      <w:r w:rsidRPr="000A5D22">
        <w:rPr>
          <w:lang w:val="ru-RU"/>
        </w:rPr>
        <w:br/>
        <w:t>В другой ситуации, нефтеперерабатывающий завод может столкнуться с проблемой низкой доступности сырья. Техническая группа может предложить внедрение системы прогнозирования спроса на сырье на основе анализа исторических данных и внешних факторов. Однако, если компания не имеет возможности диверсифицировать источники сырья, даже самая точная система прогнозирования не сможет решить проблему нехватки, поскольку будет зависеть от внешних факторов, находящихся вне зоны контроля предприятия. В этом случае необходимо разработать комплексную стратегию, включающую не только прогнозирование спроса, но и поиск альтернативных поставщиков и создание резервных запасов. Таким образом, успешное внедрение ИИ требует понимания не только технологических возможностей, но и бизнес-ограничений и внешних факторов, влияющих на деятельность предприятия.</w:t>
      </w:r>
      <w:r w:rsidRPr="000A5D22">
        <w:rPr>
          <w:lang w:val="ru-RU"/>
        </w:rPr>
        <w:br/>
      </w:r>
      <w:r w:rsidRPr="000A5D22">
        <w:rPr>
          <w:lang w:val="ru-RU"/>
        </w:rPr>
        <w:br/>
        <w:t xml:space="preserve">Более того, важно, чтобы проект по внедрению ИИ был согласован с общей стратегией развития компании. Например, если компания планирует расширить свою деятельность на новые рынки, необходимо учитывать специфику этих рынков при разработке алгоритмов и оптимизации производственных процессов.  Необходимо также учитывать потенциальное влияние ИИ на персонал компании. Внедрение автоматизированных систем может привести к сокращению рабочих мест или изменению требований к квалификации сотрудников.  Важно заранее продумать </w:t>
      </w:r>
      <w:r w:rsidRPr="000A5D22">
        <w:rPr>
          <w:lang w:val="ru-RU"/>
        </w:rPr>
        <w:lastRenderedPageBreak/>
        <w:t>меры по адаптации персонала к новым условиям, таким как переподготовка и повышение квалификации.  Игнорирование этих аспектов может привести к сопротивлению изменениям со стороны персонала и снизить эффективность внедрения ИИ.</w:t>
      </w:r>
      <w:r w:rsidRPr="000A5D22">
        <w:rPr>
          <w:lang w:val="ru-RU"/>
        </w:rPr>
        <w:br/>
      </w:r>
      <w:r w:rsidRPr="000A5D22">
        <w:rPr>
          <w:lang w:val="ru-RU"/>
        </w:rPr>
        <w:br/>
        <w:t>Для успешной интеграции искусственного интеллекта в бизнес-процессы нефтеперерабатывающего завода необходимо формирование междисциплинарной команды, объединяющей специалистов в области технологий, инженеров-технологов, аналитиков данных и представителей бизнес-подразделений. Эта команда должна быть ответственной за определение приоритетных областей применения ИИ, разработку стратегии внедрения и оценку эффективности. Члены команды должны обладать не только техническими знаниями, но и пониманием бизнес-целей компании и специфики отрасли. Только такая команда сможет обеспечить согласованность между технологическими решениями и бизнес-результатами, гарантируя успешную интеграцию ИИ в производственные процессы и достижение поставленных целей. Без четкого взаимодействия и обмена информацией между этими подразделениями, внедрение ИИ может превратиться в дорогостоящий эксперимент, не приносящий ожидаемой отдачи.</w:t>
      </w:r>
      <w:r w:rsidRPr="000A5D22">
        <w:rPr>
          <w:lang w:val="ru-RU"/>
        </w:rPr>
        <w:br/>
      </w:r>
      <w:r w:rsidRPr="000A5D22">
        <w:rPr>
          <w:lang w:val="ru-RU"/>
        </w:rPr>
        <w:br/>
        <w:t>Ориентация на бизнес-цели и понимание контекста деятельности предприятия является ключевым фактором успеха любого проекта по внедрению искусственного интеллекта. Это позволяет избежать расточительных инвестиций, минимизировать риски и максимизировать отдачу от внедрения новых технологий. Поэтому, прежде чем приступить к разработке алгоритмов и оптимизации процессов, необходимо четко определить бизнес-цели, оценить внешние факторы и сформировать междисциплинарную команду, способную обеспечить согласованность между технологическими решениями и бизнес-результатами.  Только такой комплексный подход позволит нефтеперерабатывающему заводу полностью раскрыть потенциал искусственного интеллекта и достичь устойчивых конкурентных преимуществ.</w:t>
      </w:r>
      <w:r w:rsidRPr="000A5D22">
        <w:rPr>
          <w:lang w:val="ru-RU"/>
        </w:rPr>
        <w:br/>
      </w:r>
      <w:r w:rsidRPr="000A5D22">
        <w:rPr>
          <w:lang w:val="ru-RU"/>
        </w:rPr>
        <w:br/>
      </w:r>
      <w:r w:rsidRPr="000A5D22">
        <w:rPr>
          <w:lang w:val="ru-RU"/>
        </w:rPr>
        <w:br/>
        <w:t xml:space="preserve">Часто, при поиске возможностей для применения искусственного интеллекта, мы склонны сосредотачиваться на симптомах проблем, а не на их корневых причинах.  Например, наблюдая за частыми сбоями в работе насоса, мы можем сразу предложить алгоритм машинного обучения для прогнозирования поломок, не задумавшись о том, почему эти поломки происходят так часто.  Такой подход, хоть и выглядит современным и технологичным, может оказаться лишь временным решением, так как не устраняет первопричину, и проблема будет возвращаться снова и снова, требуя постоянных инвестиций в новые решения.  Поэтому, перед тем как разрабатывать сложные алгоритмы, крайне важно разобраться в сути проблемы и выявить факторы, которые ее вызывают. Внедрение ИИ должно быть основано на глубоком понимании бизнес-процессов, а не на поверхностном анализе данных. Чтобы добиться этой глубокой аналитики, предлагаем использовать метод "5 </w:t>
      </w:r>
      <w:r w:rsidRPr="000A5D22">
        <w:rPr>
          <w:lang w:val="ru-RU"/>
        </w:rPr>
        <w:lastRenderedPageBreak/>
        <w:t>почему".</w:t>
      </w:r>
      <w:r w:rsidRPr="000A5D22">
        <w:rPr>
          <w:lang w:val="ru-RU"/>
        </w:rPr>
        <w:br/>
      </w:r>
      <w:r w:rsidRPr="000A5D22">
        <w:rPr>
          <w:lang w:val="ru-RU"/>
        </w:rPr>
        <w:br/>
        <w:t>Метод "5 почему" – это простой, но эффективный инструмент, позволяющий выявить корневые причины проблем путем последовательного задавания вопроса "Почему?" пять раз.  На первый взгляд, это может показаться слишком упрощенным подходом, но на практике он помогает раскрыть цепочку событий, приводящую к возникновению проблемы, и обнаруживает скрытые факторы, которые часто остаются незамеченными при поверхностном анализе.  Изначально разработанный для анализа причин поломок в автомобильной промышленности, метод "5 почему" оказался универсальным и может применяться в самых разных областях, включая нефтепереработку.  Его сила заключается не в необходимости задавать вопрос ровно пять раз, а в необходимости продолжать задавать вопросы до тех пор, пока не будет достигнута корневая причина.  По сути, это итеративный процесс, требующий критического мышления и глубокого анализа.</w:t>
      </w:r>
      <w:r w:rsidRPr="000A5D22">
        <w:rPr>
          <w:lang w:val="ru-RU"/>
        </w:rPr>
        <w:br/>
      </w:r>
      <w:r w:rsidRPr="000A5D22">
        <w:rPr>
          <w:lang w:val="ru-RU"/>
        </w:rPr>
        <w:br/>
        <w:t>Представьте, что у вас есть задача: снизить частоту отказов насоса на нефтеперерабатывающем заводе.  На первом этапе, вы можете просто констатировать факт: "Насос выходит из строя слишком часто".  Теперь применяем первый вопрос "Почему?".  "Почему насос выходит из строя слишком часто?".  Ответ может быть таким: "Из-за износа подшипников".  Снова задаем вопрос "Почему?".  "Почему подшипники изнашиваются?".  Ответ: "Из-за недостаточной смазки".  Еще один вопрос "Почему?".  "Почему недостаточно смазки?".  Ответ: "Из-за неисправности автоматической системы смазки".  И снова "Почему?".  "Почему неисправна система смазки?".  И вот, наконец, ответ: "Из-за отсутствия регулярного технического обслуживания и проверки системы".  Вы видите, что первоначальная проблема, казавшаяся простым отказом насоса, на самом деле была связана с отсутствием профилактических мер и упущениями в техническом обслуживании.  И, внезапно, становится ясно, что решение проблемы не заключается в разработке сложного алгоритма прогнозирования отказов, а в организации регулярного технического обслуживания системы смазки.</w:t>
      </w:r>
      <w:r w:rsidRPr="000A5D22">
        <w:rPr>
          <w:lang w:val="ru-RU"/>
        </w:rPr>
        <w:br/>
      </w:r>
      <w:r w:rsidRPr="000A5D22">
        <w:rPr>
          <w:lang w:val="ru-RU"/>
        </w:rPr>
        <w:br/>
        <w:t xml:space="preserve">Важно отметить, что метод "5 почему" требует честного и непредвзятого анализа.  Часто, мы можем стремиться избежать неудобных ответов или перекладывать ответственность на других.  Однако, для успешного применения метода, необходимо быть готовым столкнуться с неприятными фактами и признавать свои ошибки.  Кроме того, необходимо привлекать к процессу анализа специалистов из разных подразделений, чтобы получить наиболее полную картину происходящего.  Например, при анализе причин отказов насоса, необходимо привлекать не только инженеров-технологов, но и специалистов по техническому обслуживанию и представителям отдела логистики, которые отвечают за поставку смазочных материалов.  Совместная работа и обмен информацией позволят выявить скрытые факторы, которые могли бы остаться незамеченными при индивидуальном анализе. Понимать взаимосвязи между подразделениями и процессами имеет огромное </w:t>
      </w:r>
      <w:r w:rsidRPr="000A5D22">
        <w:rPr>
          <w:lang w:val="ru-RU"/>
        </w:rPr>
        <w:lastRenderedPageBreak/>
        <w:t>значение для достижения устойчивых результатов.</w:t>
      </w:r>
      <w:r w:rsidRPr="000A5D22">
        <w:rPr>
          <w:lang w:val="ru-RU"/>
        </w:rPr>
        <w:br/>
      </w:r>
      <w:r w:rsidRPr="000A5D22">
        <w:rPr>
          <w:lang w:val="ru-RU"/>
        </w:rPr>
        <w:br/>
        <w:t>Использование метода "5 почему" не только позволяет выявить корневые причины проблем, но и способствует формированию культуры непрерывного улучшения.  Когда специалисты понимают, что даже самые сложные проблемы имеют решение, они становятся более мотивированы искать пути их устранения.  Кроме того, процесс анализа часто приводит к неожиданным открытиям и новым идеям, которые могут улучшить эффективность работы всего предприятия.  Например, в ходе анализа причин отказов насоса, может быть обнаружено, что качество поставляемых смазочных материалов не соответствует заявленным характеристикам, что приведет к пересмотру системы закупок и поиску более надежных поставщиков.  Или может быть выявлено, что конструктивные особенности насоса делают его уязвимым к определенным видам повреждений, что приведет к его модернизации или замене на более надежную модель.  Такие изменения, хоть и могут потребовать дополнительных инвестиций, в долгосрочной перспективе окупятся за счет повышения надежности оборудования и снижения затрат на ремонт.</w:t>
      </w:r>
      <w:r w:rsidRPr="000A5D22">
        <w:rPr>
          <w:lang w:val="ru-RU"/>
        </w:rPr>
        <w:br/>
      </w:r>
      <w:r w:rsidRPr="000A5D22">
        <w:rPr>
          <w:lang w:val="ru-RU"/>
        </w:rPr>
        <w:br/>
        <w:t>В заключение, предлагаем не только использовать метод "5 почему" для решения конкретных проблем, но и включить его в стандартные процедуры анализа и планирования.  Например, после каждого внепланового ремонта оборудования, необходимо проводить анализ причин поломки с использованием этого метода и документировать результаты.  Кроме того, можно использовать метод "5 почему" при разработке новых технологических процессов или внедрении новых систем управления.  Таким образом, можно предотвратить возникновение проблем на ранней стадии и обеспечить стабильную работу всего предприятия.  Метод "5 почему" - это не просто инструмент для решения проблем, это философия непрерывного улучшения, которая может помочь нефтеперерабатывающему заводу достичь новых уровней эффективности и надежности.  Внедрение подобных методик требует осознанного подхода и постоянной поддержки руководства, но положительный эффект от применения метода "5 почему" очевиден.</w:t>
      </w:r>
      <w:r w:rsidRPr="000A5D22">
        <w:rPr>
          <w:lang w:val="ru-RU"/>
        </w:rPr>
        <w:br/>
      </w:r>
      <w:r w:rsidRPr="000A5D22">
        <w:rPr>
          <w:lang w:val="ru-RU"/>
        </w:rPr>
        <w:br/>
      </w:r>
      <w:r w:rsidRPr="000A5D22">
        <w:rPr>
          <w:lang w:val="ru-RU"/>
        </w:rPr>
        <w:br/>
        <w:t xml:space="preserve">Идентификация задач для внедрения искусственного интеллекта – это не однократный акт, а скорее, динамичный и непрерывный процесс, требующий постоянного пересмотра и корректировки. Склоняться к мысли, что после первого анализа были найдены все возможные точки роста и оптимизации, – значит, упустить из виду потенциальные возможности и зафиксировать себя в неоптимальном состоянии. Бизнес-процессы, рыночные условия и технологические инновации постоянно меняются, а задачи, актуальные сегодня, могут потерять свою значимость завтра. Поэтому, подход к идентификации задач должен быть гибким и адаптивным, позволяющим оперативно реагировать на изменения внешней среды и внутренних факторов. Фиксация на изначально определенном перечне задач, без периодической переоценки, может привести к тому, что ресурсы будут направлены </w:t>
      </w:r>
      <w:r w:rsidRPr="000A5D22">
        <w:rPr>
          <w:lang w:val="ru-RU"/>
        </w:rPr>
        <w:lastRenderedPageBreak/>
        <w:t>на решение менее актуальных проблем, в то время как более важные возможности будут упущены из виду. Это особенно актуально в быстроразвивающейся отрасли нефтепереработки, где новые технологии и методы управления появляются практически ежедневно.</w:t>
      </w:r>
      <w:r w:rsidRPr="000A5D22">
        <w:rPr>
          <w:lang w:val="ru-RU"/>
        </w:rPr>
        <w:br/>
      </w:r>
      <w:r w:rsidRPr="000A5D22">
        <w:rPr>
          <w:lang w:val="ru-RU"/>
        </w:rPr>
        <w:br/>
        <w:t>Процесс идентификации задач должен рассматриваться как цикл, состоящий из нескольких этапов, каждый из которых требует тщательного анализа и переоценки. На первом этапе проводится первичный анализ текущего состояния дел, выявляются наиболее очевидные проблемы и узкие места. Затем формулируются задачи, направленные на решение выявленных проблем, и разрабатывается план внедрения. Однако, после реализации плана и получения первых результатов, необходимо провести тщательную оценку эффективности внедренных решений. Если результаты не соответствуют ожиданиям, необходимо провести повторный анализ, выявить причины отклонений и внести корректировки в план. Важно понимать, что успешное внедрение искусственного интеллекта требует не только технических знаний и навыков, но и способности к постоянному обучению и адаптации. Игнорирование возможности внесения корректив или изменения приоритетов, основанное на фактических данных, может привести к неэффективному расходованию ресурсов и замедлению процесса цифровой трансформации.</w:t>
      </w:r>
      <w:r w:rsidRPr="000A5D22">
        <w:rPr>
          <w:lang w:val="ru-RU"/>
        </w:rPr>
        <w:br/>
      </w:r>
      <w:r w:rsidRPr="000A5D22">
        <w:rPr>
          <w:lang w:val="ru-RU"/>
        </w:rPr>
        <w:br/>
        <w:t>Рассмотрим пример из практики управления запасами сырой нефти. Изначально задача была сформулирована как оптимизация уровня запасов для минимизации затрат на хранение и транспортировку. Разработан алгоритм прогнозирования спроса и оптимизации заказов, основанный на исторических данных и рыночных тенденциях. После внедрения системы было обнаружено, что точность прогнозирования остается неудовлетворительной, что приводило к дефициту сырья в периоды пикового спроса и избыточным запасам в периоды спада. При последующем анализе выяснилось, что рыночная конъюнктура изменилась: появились новые игроки, изменились маршруты поставок, и появились неожиданные геополитические факторы, которые не были учтены в первоначальном алгоритме. В результате задача потребовала пересмотра: необходимо было учитывать новые источники информации, интегрировать данные о политической ситуации в регионе и разработать более гибкий алгоритм прогнозирования. Этот пример ярко иллюстрирует необходимость периодического пересмотра задач и адаптации к изменяющимся условиям.</w:t>
      </w:r>
      <w:r w:rsidRPr="000A5D22">
        <w:rPr>
          <w:lang w:val="ru-RU"/>
        </w:rPr>
        <w:br/>
      </w:r>
      <w:r w:rsidRPr="000A5D22">
        <w:rPr>
          <w:lang w:val="ru-RU"/>
        </w:rPr>
        <w:br/>
        <w:t xml:space="preserve">Важной особенностью процесса идентификации задач является вовлечение в него специалистов из разных подразделений. Инженеры, технологи, логисты и экономисты обладают уникальными знаниями и опытом, которые могут существенно обогатить процесс анализа и выявления потенциальных возможностей. Например, технологи могут знать о скрытых проблемах в производственном процессе, которые не видны на поверхности, а логисты могут знать о трудностях в обеспечении бесперебойных поставок сырья. Экономисты могут оценить </w:t>
      </w:r>
      <w:r w:rsidRPr="000A5D22">
        <w:rPr>
          <w:lang w:val="ru-RU"/>
        </w:rPr>
        <w:lastRenderedPageBreak/>
        <w:t>потенциальную экономическую выгоду от внедрения новых решений. Комбинирование знаний и опыта разных специалистов позволяет получить более полное и объективное представление о проблемах и возможностях, что повышает вероятность успешного решения задач.  Кроме того, вовлечение различных подразделений в процесс идентификации задач способствует формированию культуры сотрудничества и ответственности за результаты. Игнорирование мнения сотрудников из разных областей может привести к тому, что будут упущены важные нюансы и проблемы, что в свою очередь приведет к неудовлетворительным результатам и снижению мотивации.</w:t>
      </w:r>
      <w:r w:rsidRPr="000A5D22">
        <w:rPr>
          <w:lang w:val="ru-RU"/>
        </w:rPr>
        <w:br/>
      </w:r>
      <w:r w:rsidRPr="000A5D22">
        <w:rPr>
          <w:lang w:val="ru-RU"/>
        </w:rPr>
        <w:br/>
        <w:t>Регулярный пересмотр задач должен быть оформлен в виде формального процесса, включающего в себя четкие сроки и ответственных. Например, можно установить, что задачи пересматриваются раз в квартал или раз в полгода, в зависимости от специфики бизнеса. В процессе пересмотра необходимо учитывать не только внутренние факторы, но и внешние, такие как изменение рыночной конъюнктуры, законодательства и технологических инноваций. Пересмотр должен быть документирован, чтобы можно было отслеживать изменения и оценивать эффективность принятых решений. Кроме того, необходимо предусмотреть возможность внесения изменений в план внедрения в зависимости от результатов пересмотра. Оформление пересмотра задач в виде формального процесса обеспечивает систематичность и прозрачность, а также облегчает оценку эффективности принятых решений.  Без формального подхода, процесс пересмотра задач, вероятно, будет отложен или вовсе упущен, что значительно снизит эффективность внедрения искусственного интеллекта.</w:t>
      </w:r>
      <w:r w:rsidRPr="000A5D22">
        <w:rPr>
          <w:lang w:val="ru-RU"/>
        </w:rPr>
        <w:br/>
      </w:r>
      <w:r w:rsidRPr="000A5D22">
        <w:rPr>
          <w:lang w:val="ru-RU"/>
        </w:rPr>
        <w:br/>
        <w:t>В заключение, идентификация задач для внедрения искусственного интеллекта – это не статичный процесс, а непрерывная итерация, требующая постоянного пересмотра, адаптации и совершенствования. Регулярный пересмотр задач с учетом внутренних и внешних факторов, вовлечение специалистов из разных подразделений и формализация процесса – ключевые элементы успешной цифровой трансформации нефтеперерабатывающего предприятия.  Только при таком подходе можно обеспечить максимальную отдачу от внедрения искусственного интеллекта и создать устойчивое конкурентное преимущество. Необходимо помнить, что постоянное совершенствование и гибкость – залог успеха в быстро меняющемся мире цифровых технологий.</w:t>
      </w:r>
      <w:r w:rsidRPr="000A5D22">
        <w:rPr>
          <w:lang w:val="ru-RU"/>
        </w:rPr>
        <w:br/>
      </w:r>
      <w:r w:rsidRPr="000A5D22">
        <w:rPr>
          <w:lang w:val="ru-RU"/>
        </w:rPr>
        <w:br/>
      </w:r>
      <w:r w:rsidRPr="000A5D22">
        <w:rPr>
          <w:lang w:val="ru-RU"/>
        </w:rPr>
        <w:br/>
        <w:t xml:space="preserve">Далеко не всегда очевидно, какие именно данные могут оказаться критически важными для выявления наиболее перспективных задач для внедрения искусственного интеллекта. Существует распространенное заблуждение, что для успешного решения задач с помощью ИИ необходимы огромные массивы структурированных и безупречных данных. Однако, зачастую, самое ценное понимание можно получить из источников, которые изначально кажутся </w:t>
      </w:r>
      <w:r w:rsidRPr="000A5D22">
        <w:rPr>
          <w:lang w:val="ru-RU"/>
        </w:rPr>
        <w:lastRenderedPageBreak/>
        <w:t>неполными, разрозненными или даже нерелевантными. Важно изменить восприятие данных и начать рассматривать любые доступные сведения как потенциальный источник ценной информации, даже если они не сразу применимы для решения конкретной задачи. Игнорирование этих источников из-за кажущейся неполноты или неструктурированности может привести к упущению значительных возможностей для оптимизации и инноваций.</w:t>
      </w:r>
      <w:r w:rsidRPr="000A5D22">
        <w:rPr>
          <w:lang w:val="ru-RU"/>
        </w:rPr>
        <w:br/>
      </w:r>
      <w:r w:rsidRPr="000A5D22">
        <w:rPr>
          <w:lang w:val="ru-RU"/>
        </w:rPr>
        <w:br/>
        <w:t>Ключевой момент здесь заключается в умении извлекать полезные инсайты из неструктурированных данных, таких как отзывы клиентов, записи телефонных разговоров с поставщиками, журналы оборудования или даже свободные текстовые заметки сотрудников. Эти источники зачастую содержат неоценимые сведения о реальных проблемах, узких местах и возможностях для улучшения, которые невозможно обнаружить при анализе структурированных данных, таких как производственные отчеты или данные о продажах. Необходимо развить культуру сбора и анализа всех доступных данных, независимо от их формы и качества, чтобы создать полную картину текущего состояния дел и выявить наиболее перспективные области для применения искусственного интеллекта. Ограничение анализа только структурированными и легкодоступными данными сужает поле зрения и упускает из внимания ценные возможности для оптимизации и инноваций.</w:t>
      </w:r>
      <w:r w:rsidRPr="000A5D22">
        <w:rPr>
          <w:lang w:val="ru-RU"/>
        </w:rPr>
        <w:br/>
      </w:r>
      <w:r w:rsidRPr="000A5D22">
        <w:rPr>
          <w:lang w:val="ru-RU"/>
        </w:rPr>
        <w:br/>
        <w:t>Представьте, к примеру, нефтеперерабатывающий завод, который стремится повысить эффективность работы ремонтных бригад. Изначально фокус был сделан на анализе данных о продолжительности ремонтных работ, стоимости запчастей и частоте поломок оборудования. Однако, при более глубоком анализе записей телефонных разговоров между ремонтниками и диспетчерами, обнаружилось, что значительная часть времени тратится на поиск нужных инструментов и расходных материалов. Оказалось, что отсутствие четкой системы учета и расположения инструментов приводит к потере времени и снижению производительности. Этот инсайт, полученный из неструктурированного источника - записей телефонных разговоров, позволил компании реализовать проект по оптимизации системы учета инструментов и значительно повысить эффективность работы ремонтных бригад. Это яркий пример того, как неструктурированные и, на первый взгляд, нерелевантные данные могут содержать ценные сведения для решения задач, которые изначально не были поставлены.</w:t>
      </w:r>
      <w:r w:rsidRPr="000A5D22">
        <w:rPr>
          <w:lang w:val="ru-RU"/>
        </w:rPr>
        <w:br/>
      </w:r>
      <w:r w:rsidRPr="000A5D22">
        <w:rPr>
          <w:lang w:val="ru-RU"/>
        </w:rPr>
        <w:br/>
        <w:t xml:space="preserve">Более того, часто данные, кажущиеся неполными или устаревшими, могут служить отправной точкой для выявления более глубоких проблем и возможностей. Например, если данные о потреблении электроэнергии за последний месяц показывают отклонения от нормы, не стоит сразу же искать простые объяснения, такие как изменение погодных условий или изменение производственной программы. Вместо этого, необходимо провести более глубокий анализ, чтобы выявить причины отклонений и установить, не связано ли это с более серьезными проблемами, такими как неэффективное использование оборудования или утечки </w:t>
      </w:r>
      <w:r w:rsidRPr="000A5D22">
        <w:rPr>
          <w:lang w:val="ru-RU"/>
        </w:rPr>
        <w:lastRenderedPageBreak/>
        <w:t>энергии.  Ограничение анализа только доступными данными может привести к упущению возможности обнаружения скрытых проблем и упущенных возможностей. Важно рассматривать данные как отправную точку для дальнейшего исследования и не ограничиваться поверхностным анализом.</w:t>
      </w:r>
      <w:r w:rsidRPr="000A5D22">
        <w:rPr>
          <w:lang w:val="ru-RU"/>
        </w:rPr>
        <w:br/>
      </w:r>
      <w:r w:rsidRPr="000A5D22">
        <w:rPr>
          <w:lang w:val="ru-RU"/>
        </w:rPr>
        <w:br/>
        <w:t>Внедрение системы сбора и анализа данных, не ограничиваясь исключительно структурированными источниками, требует изменения подходов и развитие новых компетенций. Необходимо обучить сотрудников навыкам работы с неструктурированными данными, внедрить инструменты для извлечения информации из текстовых записей и телефонных разговоров, и создать культуру обмена информацией между различными подразделениями.  Это инвестиции, которые окупятся в виде новых возможностей для оптимизации и повышения эффективности. Игнорирование возможности использования всех доступных данных ради простоты и удобства может привести к упущенным возможностям и отставанию от конкурентов. Важно принять вызов и начать использовать все доступные данные для решения задач, даже если они кажутся сложными и неструктурированными.</w:t>
      </w:r>
      <w:r w:rsidRPr="000A5D22">
        <w:rPr>
          <w:lang w:val="ru-RU"/>
        </w:rPr>
        <w:br/>
      </w:r>
      <w:r w:rsidRPr="000A5D22">
        <w:rPr>
          <w:lang w:val="ru-RU"/>
        </w:rPr>
        <w:br/>
        <w:t>В заключение, не стоит недооценивать ценность данных, которые на первый взгляд кажутся неполными или нерелевантными. Эти источники часто содержат важные сведения о реальных проблемах, узких местах и возможностях для улучшения, которые невозможно обнаружить при анализе структурированных данных. Внедрение системы сбора и анализа всех доступных данных, развитие соответствующих компетенций и создание культуры обмена информацией – ключевые элементы успешного применения искусственного интеллекта и повышения эффективности нефтеперерабатывающего предприятия. Необходимо изменять восприятие данных и начать рассматривать их как отправную точку для дальнейшего исследования и выявления скрытых возможностей.</w:t>
      </w:r>
      <w:r w:rsidRPr="000A5D22">
        <w:rPr>
          <w:lang w:val="ru-RU"/>
        </w:rPr>
        <w:br/>
      </w:r>
      <w:r w:rsidRPr="000A5D22">
        <w:rPr>
          <w:lang w:val="ru-RU"/>
        </w:rPr>
        <w:br/>
        <w:t>Важно подчеркнуть, что внедрение искусственного интеллекта, несмотря на все его потенциальные преимущества, не является волшебной палочкой, которая мгновенно решит все проблемы нефтеперерабатывающего предприятия. Часто возникает соблазн переоценивать возможности ИИ, завышая ожидания относительно скорости и масштаба изменений, которые он может привнести в производственные процессы и бизнес-стратегию.  Такой оптимизм, хотя и вполне понятен в контексте растущего ажиотажа вокруг технологий искусственного интеллекта, может привести к разочарованию и даже к срыву проектов, если не подкреплен реалистичной оценкой рисков и возможностей.  Разумное ожидание результатов и понимание ограничений ИИ критически важны для успешной реализации проектов и поддержания долгосрочной поддержки инноваций в компании.</w:t>
      </w:r>
      <w:r w:rsidRPr="000A5D22">
        <w:rPr>
          <w:lang w:val="ru-RU"/>
        </w:rPr>
        <w:br/>
      </w:r>
      <w:r w:rsidRPr="000A5D22">
        <w:rPr>
          <w:lang w:val="ru-RU"/>
        </w:rPr>
        <w:br/>
        <w:t xml:space="preserve">Оптимистичные прогнозы, особенно на этапе первоначального планирования проектов, часто основаны на идеализированных моделях и не учитывают сложность </w:t>
      </w:r>
      <w:r w:rsidRPr="000A5D22">
        <w:rPr>
          <w:lang w:val="ru-RU"/>
        </w:rPr>
        <w:lastRenderedPageBreak/>
        <w:t>реальных производственных условий. Например, может возникнуть представление, что алгоритм машинного обучения сможет автоматически оптимизировать работу крекинговой установки и увеличить выход олефинов на значительный процент, без необходимости корректировки параметров модели и учета специфических особенностей технологического процесса.  Однако, на практике, для достижения подобных результатов требуются значительные усилия со стороны специалистов, глубокое понимание технологического процесса, постоянный мониторинг работы алгоритма и внесение корректировок в модель с учетом меняющихся условий эксплуатации.  Пренебрежение этими факторами может привести к тому, что ожидаемые улучшения не будут достигнуты, а первоначальный энтузиазм быстро угаснет.</w:t>
      </w:r>
      <w:r w:rsidRPr="000A5D22">
        <w:rPr>
          <w:lang w:val="ru-RU"/>
        </w:rPr>
        <w:br/>
      </w:r>
      <w:r w:rsidRPr="000A5D22">
        <w:rPr>
          <w:lang w:val="ru-RU"/>
        </w:rPr>
        <w:br/>
        <w:t>Более того, важно понимать, что успех проектов искусственного интеллекта не зависит исключительно от качества алгоритмов машинного обучения, но и во многом определяется готовностью персонала к изменениям и эффективностью процессов интеграции новых технологий в существующую инфраструктуру.  Может возникнуть ситуация, когда алгоритм машинного обучения выдает оптимальные рекомендации по управлению технологическими параметрами, но рекомендации эти игнорируются операторами, которые привыкли к другим методам работы или не доверяют результатам работы алгоритма.  В таких случаях, внедрение искусственного интеллекта может оказаться бессмысленным, если не сопровождается обучением персонала и изменением организационной культуры.  Подготовка персонала к новым методам работы и вовлечение их в процесс внедрения новых технологий является ключевым фактором успеха.</w:t>
      </w:r>
      <w:r w:rsidRPr="000A5D22">
        <w:rPr>
          <w:lang w:val="ru-RU"/>
        </w:rPr>
        <w:br/>
      </w:r>
      <w:r w:rsidRPr="000A5D22">
        <w:rPr>
          <w:lang w:val="ru-RU"/>
        </w:rPr>
        <w:br/>
        <w:t>Ошибочно полагать, что искусственный интеллект сможет решить проблемы, которые имеют глубокие корни в устаревших технологических процессах или неэффективной организационной структуре.  Если на нефтеперерабатывающем заводе существуют проблемы с качеством сырья, с неэффективностью логистики или с неэффективностью управления персоналом, то внедрение искусственного интеллекта не сможет устранить эти проблемы.  Искусственный интеллект может лишь оптимизировать существующие процессы, но не сможет создать новые процессы или устранить недостатки в существующих процессах.  Внедрение искусственного интеллекта должно рассматриваться как часть комплексной стратегии модернизации и повышения эффективности предприятия, а не как самостоятельное решение всех проблем.</w:t>
      </w:r>
      <w:r w:rsidRPr="000A5D22">
        <w:rPr>
          <w:lang w:val="ru-RU"/>
        </w:rPr>
        <w:br/>
      </w:r>
      <w:r w:rsidRPr="000A5D22">
        <w:rPr>
          <w:lang w:val="ru-RU"/>
        </w:rPr>
        <w:br/>
        <w:t xml:space="preserve">Важно помнить, что данные, используемые для обучения алгоритмов машинного обучения, могут быть неполными, неточными или необъективными.  Если данные, используемые для обучения алгоритма прогнозирования отказов оборудования, содержат ошибки или не отражают реальное состояние оборудования, то алгоритм может выдавать ошибочные прогнозы и приводить к неэффективным решениям.  Поэтому, необходимо проводить тщательный анализ качества данных и принимать </w:t>
      </w:r>
      <w:r w:rsidRPr="000A5D22">
        <w:rPr>
          <w:lang w:val="ru-RU"/>
        </w:rPr>
        <w:lastRenderedPageBreak/>
        <w:t>меры для обеспечения их точности и объективности.  Некачественные данные могут привести к ошибочным решениям и привести к срыву проектов и разочарованию в технологиях искусственного интеллекта.</w:t>
      </w:r>
      <w:r w:rsidRPr="000A5D22">
        <w:rPr>
          <w:lang w:val="ru-RU"/>
        </w:rPr>
        <w:br/>
      </w:r>
      <w:r w:rsidRPr="000A5D22">
        <w:rPr>
          <w:lang w:val="ru-RU"/>
        </w:rPr>
        <w:br/>
        <w:t>В заключение, необходимо подходить к внедрению искусственного интеллекта с реалистичными ожиданиями и учитывать ограничения технологии. Искусственный интеллект является мощным инструментом, который может помочь повысить эффективность предприятия, но он не является универсальным решением всех проблем. Важно помнить о необходимости тщательной подготовки данных, обучения персонала и интеграции новых технологий в существующую инфраструктуру. Только при соблюдении этих условий можно достичь максимальной отдачи от внедрения искусственного интеллекта и избежать разочарования в технологиях.</w:t>
      </w:r>
      <w:r w:rsidRPr="000A5D22">
        <w:rPr>
          <w:lang w:val="ru-RU"/>
        </w:rPr>
        <w:br/>
      </w:r>
      <w:r w:rsidRPr="000A5D22">
        <w:rPr>
          <w:lang w:val="ru-RU"/>
        </w:rPr>
        <w:br/>
      </w:r>
      <w:r w:rsidRPr="000A5D22">
        <w:rPr>
          <w:lang w:val="ru-RU"/>
        </w:rPr>
        <w:br/>
        <w:t>На начальном этапе поиска возможностей применения искусственного интеллекта на нефтеперерабатывающем предприятии критически важно избежать преждевременной фильтрации идей, основанной на субъективных оценках или предубеждениях.  Существует сильное желание сразу отсеять "нереалистичные" предложения, сосредоточившись на тех, которые кажутся наиболее перспективными на первый взгляд, но подобный подход может привести к упущению ценных возможностей, скрытых за кажущейся непрактичностью.  Именно поэтому первоочередной задачей первого этапа является формирование максимально широкого спектра идей, охватывающего все возможные области применения искусственного интеллекта, независимо от их кажущейся сложности или целесообразности. Этот этап должен быть настоящим мозговым штурмом, где ни одна идея не считается плохой или нереальной, и где приветствуется свободное выражение любых мыслей и предположений.</w:t>
      </w:r>
      <w:r w:rsidRPr="000A5D22">
        <w:rPr>
          <w:lang w:val="ru-RU"/>
        </w:rPr>
        <w:br/>
      </w:r>
      <w:r w:rsidRPr="000A5D22">
        <w:rPr>
          <w:lang w:val="ru-RU"/>
        </w:rPr>
        <w:br/>
        <w:t>Целью этого этапа является создание “бассейна” идей, который впоследствии можно будет оценить и приоритизировать на следующих этапах проекта. Этот процесс напоминает сбор урожая: задача фермера - собрать все плоды с дерева, даже самые мелкие и поврежденные, а уже потом выбрать лучшие из них для продажи. Аналогично, на этапе генерации идей необходимо собрать все возможные варианты применения искусственного интеллекта, независимо от их кажущейся перспективы. Отсев и приоритизация будут производиться позже, когда у нас будет более полное представление о возможностях и ограничениях технологии, а также более четкое понимание стратегических целей предприятия. Если мы начнем фильтровать идеи на первом этапе, то рискуем потерять потенциальные источники значительных улучшений и инноваций.</w:t>
      </w:r>
      <w:r w:rsidRPr="000A5D22">
        <w:rPr>
          <w:lang w:val="ru-RU"/>
        </w:rPr>
        <w:br/>
      </w:r>
      <w:r w:rsidRPr="000A5D22">
        <w:rPr>
          <w:lang w:val="ru-RU"/>
        </w:rPr>
        <w:br/>
        <w:t xml:space="preserve">Важно помнить, что на ранних стадиях проекта часто бывает сложно оценить потенциал той или иной идеи. То, что кажется нереалистичным или непрактичным на первый взгляд, может оказаться вполне осуществимым при более детальном </w:t>
      </w:r>
      <w:r w:rsidRPr="000A5D22">
        <w:rPr>
          <w:lang w:val="ru-RU"/>
        </w:rPr>
        <w:lastRenderedPageBreak/>
        <w:t>изучении. Например, предложение об использовании искусственного интеллекта для оптимизации процесса крекинга, кажется довольно распространенным и ожидаемым, в то время как идея о применении искусственного интеллекта для предсказания выхода конкретных изомеров в процессе алкилирования может показаться более экзотической и сложнореализуемой.  Однако, более глубокий анализ может показать, что предсказание выхода изомеров имеет потенциал для значительного улучшения качества бензина и увеличения прибыли предприятия.  Без широкого спектра идей, мы бы никогда не узнали о таком потенциале.</w:t>
      </w:r>
      <w:r w:rsidRPr="000A5D22">
        <w:rPr>
          <w:lang w:val="ru-RU"/>
        </w:rPr>
        <w:br/>
      </w:r>
      <w:r w:rsidRPr="000A5D22">
        <w:rPr>
          <w:lang w:val="ru-RU"/>
        </w:rPr>
        <w:br/>
        <w:t>Для успешной генерации широкого спектра идей рекомендуется использовать различные методы, такие как мозговые штурмы, анкетирование сотрудников, анализ лучших практик других компаний и чтение специализированной литературы. Мозговые штурмы должны проходить в неформальной обстановке, где участники чувствуют себя свободно выражать любые мысли и идеи, даже самые необычные. Анкеты должны быть разработаны таким образом, чтобы стимулировать сотрудников к высказыванию новых идей, а не просто к подтверждению существующего мнения. Важно вовлекать в этот процесс сотрудников всех уровней, от операторов до руководителей, поскольку каждый из них обладает уникальным опытом и знаниями, которые могут быть полезны для генерации новых идей. Привлекайте и сотрудников, не являющихся экспертами в области искусственного интеллекта, поскольку они могут предложить свежий взгляд на производственные процессы и выявить возможности для улучшения, которые могли бы быть упущены опытными специалистами.</w:t>
      </w:r>
      <w:r w:rsidRPr="000A5D22">
        <w:rPr>
          <w:lang w:val="ru-RU"/>
        </w:rPr>
        <w:br/>
      </w:r>
      <w:r w:rsidRPr="000A5D22">
        <w:rPr>
          <w:lang w:val="ru-RU"/>
        </w:rPr>
        <w:br/>
        <w:t>Особое внимание следует уделить вовлечению сотрудников, непосредственно работающих на производственных участках, поскольку они обладают уникальным знанием технологических процессов и сталкиваются с повседневными проблемами, которые могут быть решены с помощью искусственного интеллекта.  Их опыт и знания могут быть бесценными для выявления возможностей для улучшения и оптимизации производственных процессов.  Например, оператор компрессорной станции может заметить, что определенные параметры работы оборудования влияют на его эффективность и надежность, и предложить использовать искусственный интеллект для автоматической оптимизации этих параметров.  Подобные предложения, основанные на практическом опыте, часто оказываются наиболее ценными для предприятия.</w:t>
      </w:r>
      <w:r w:rsidRPr="000A5D22">
        <w:rPr>
          <w:lang w:val="ru-RU"/>
        </w:rPr>
        <w:br/>
      </w:r>
      <w:r w:rsidRPr="000A5D22">
        <w:rPr>
          <w:lang w:val="ru-RU"/>
        </w:rPr>
        <w:br/>
        <w:t xml:space="preserve">Наконец, важно создать атмосферу открытости и доверия, где сотрудники не боятся высказывать свои идеи, даже если они кажутся им нелепыми или нереалистичными. Необходимо подчеркнуть, что цель первого этапа – не оценить качество идей, а собрать максимально широкий спектр вариантов применения искусственного интеллекта. Оценка и приоритизация будут произведены на следующих этапах, когда у нас будет более полное представление о возможностях и ограничениях технологии.  Только при создании подобной атмосферы можно добиться того, что </w:t>
      </w:r>
      <w:r w:rsidRPr="000A5D22">
        <w:rPr>
          <w:lang w:val="ru-RU"/>
        </w:rPr>
        <w:lastRenderedPageBreak/>
        <w:t>сотрудники будут свободно выражать свои мысли и идеи, и мы сможем собрать максимально широкий спектр вариантов применения искусственного интеллекта.</w:t>
      </w:r>
      <w:r w:rsidRPr="000A5D22">
        <w:rPr>
          <w:lang w:val="ru-RU"/>
        </w:rPr>
        <w:br/>
      </w:r>
      <w:r w:rsidRPr="000A5D22">
        <w:rPr>
          <w:lang w:val="ru-RU"/>
        </w:rPr>
        <w:br/>
      </w:r>
      <w:r w:rsidRPr="000A5D22">
        <w:rPr>
          <w:lang w:val="ru-RU"/>
        </w:rPr>
        <w:br/>
        <w:t>Для эффективной оценки и приоритизации идей, сгенерированных на первом этапе, необходимо использовать простой и понятный инструмент, позволяющий быстро отсеять наименее перспективные варианты и сосредоточиться на наиболее ценных. Существующие методы оценки, зачастую, требуют значительных затрат времени и ресурсов, и могут быть слишком сложными для оперативного использования в процессе генерации большого количества идей. Именно поэтому предлагается использовать простую метрику, основанную на оценке соотношения "Возможность - Сложность", которая позволяет быстро оценить потенциал каждой идеи, не прибегая к детальному технико-экономическому анализу. Эта метрика предоставляет мгновенный индикатор привлекательности идеи, позволяя командам быстро сужать список и фокусироваться на наиболее перспективных направлениях.</w:t>
      </w:r>
      <w:r w:rsidRPr="000A5D22">
        <w:rPr>
          <w:lang w:val="ru-RU"/>
        </w:rPr>
        <w:br/>
      </w:r>
      <w:r w:rsidRPr="000A5D22">
        <w:rPr>
          <w:lang w:val="ru-RU"/>
        </w:rPr>
        <w:br/>
        <w:t>Суть данной метрики заключается в оценке каждой идеи по двум ключевым параметрам: "Возможность" и "Сложность".  Параметр "Возможность" отражает потенциальную выгоду, которую предприятие может получить от реализации данной идеи.  В свою очередь, параметр "Сложность" характеризует объем ресурсов, необходимых для разработки и внедрения данной идеи, включая затраты времени, денежные средства и квалифицированный персонал.  Оценку по каждому параметру можно проводить по шкале от 1 до 10, где 1 означает минимальную возможность или минимальную сложность, а 10 – максимальную возможность или максимальную сложность.  Для повышения объективности и снижения субъективности оценки рекомендуется привлекать к процессу нескольких экспертов, которые будут оценивать каждую идею независимо друг от друга.</w:t>
      </w:r>
      <w:r w:rsidRPr="000A5D22">
        <w:rPr>
          <w:lang w:val="ru-RU"/>
        </w:rPr>
        <w:br/>
      </w:r>
      <w:r w:rsidRPr="000A5D22">
        <w:rPr>
          <w:lang w:val="ru-RU"/>
        </w:rPr>
        <w:br/>
        <w:t xml:space="preserve">Простое суммирование оценок "Возможность" и "Сложность" не всегда дает точную картину, поскольку идеи с высоким потенциальной выгодой часто требуют значительных усилий для реализации.  Поэтому предлагается использовать более сложный подход, основанный на вычислении коэффициента "Привлекательность", который определяется как отношение "Возможность" к "Сложность".  Этот коэффициент позволяет учесть относительный вклад каждого параметра в общую ценность идеи.  Идеи с высоким коэффициентом "Привлекательность" имеют высокий потенциал выгоды при относительно небольших затратах на реализацию.  Например, идея об использовании искусственного интеллекта для оптимизации процесса дозирования реагентов в гидрокрекинге может иметь "Возможность" 8 и "Сложность" 3, что дает коэффициент "Привлекательность" 2.7.  В то же время, идея о разработке полностью автономной системы управления нефтеперерабатывающим заводом может иметь "Возможность" 9 и "Сложность" 10, что дает коэффициент "Привлекательность" 0.9.  Несмотря на высокий потенциал, вторая идея требует значительных усилий и ресурсов, что делает ее менее привлекательной на данном </w:t>
      </w:r>
      <w:r w:rsidRPr="000A5D22">
        <w:rPr>
          <w:lang w:val="ru-RU"/>
        </w:rPr>
        <w:lastRenderedPageBreak/>
        <w:t>этапе.</w:t>
      </w:r>
      <w:r w:rsidRPr="000A5D22">
        <w:rPr>
          <w:lang w:val="ru-RU"/>
        </w:rPr>
        <w:br/>
      </w:r>
      <w:r w:rsidRPr="000A5D22">
        <w:rPr>
          <w:lang w:val="ru-RU"/>
        </w:rPr>
        <w:br/>
        <w:t>Использование метрики "Возможность - Сложность" позволяет быстро отсеять идеи, которые не соответствуют стратегическим целям предприятия или не могут быть реализованы в обозримом будущем.  Например, идея об использовании квантовых вычислений для моделирования процессов нефтепереработки может иметь высокую потенциальную выгоду, но ее реализация требует значительных инвестиций в исследования и разработки, а также доступ к передовым технологиям.  В текущих условиях, данная идея может быть отложена до тех пор, пока не появятся более благоприятные условия.  В то же время, идеи с низкими показателями сложности и умеренными показателями возможности могут быть реализованы в краткосрочной перспективе и принести предприятиям существенные выгоды.  Например, автоматизация рутинных операций с использованием искусственного интеллекта может снизить трудозатраты и повысить производительность.</w:t>
      </w:r>
      <w:r w:rsidRPr="000A5D22">
        <w:rPr>
          <w:lang w:val="ru-RU"/>
        </w:rPr>
        <w:br/>
      </w:r>
      <w:r w:rsidRPr="000A5D22">
        <w:rPr>
          <w:lang w:val="ru-RU"/>
        </w:rPr>
        <w:br/>
        <w:t>Для облегчения процесса оценки и приоритизации идей рекомендуется использовать таблицу, в которой будут указаны все сгенерированные идеи, а также оценки по параметрам "Возможность" и "Сложность", а также расчетный коэффициент "Привлекательность".  Данная таблица позволит наглядно сравнить различные идеи и выбрать наиболее перспективные для дальнейшей проработки.  В процессе оценки важно учитывать не только количественные показатели, но и качественные факторы, такие как соответствие стратегии предприятия, наличие необходимых компетенций и поддержку со стороны ключевых заинтересованных сторон.  Оценка экспертами должна основываться на их опыте и знаниях в предметной области, а также на данных о текущих рыночных условиях и технологических тенденций.</w:t>
      </w:r>
      <w:r w:rsidRPr="000A5D22">
        <w:rPr>
          <w:lang w:val="ru-RU"/>
        </w:rPr>
        <w:br/>
      </w:r>
      <w:r w:rsidRPr="000A5D22">
        <w:rPr>
          <w:lang w:val="ru-RU"/>
        </w:rPr>
        <w:br/>
        <w:t>В заключение, использование метрики "Возможность - Сложность" является простым и эффективным способом оценки и приоритизации идей, сгенерированных на первом этапе проекта внедрения искусственного интеллекта на нефтеперерабатывающем предприятии.  Эта метрика позволяет быстро отсеять наименее перспективные варианты и сосредоточиться на наиболее ценных, что позволяет оптимизировать использование ресурсов и повысить вероятность достижения успеха.  Необходимо помнить, что оценка и приоритизация идей – это итеративный процесс, требующий постоянного пересмотра и корректировки на основе новой информации и изменяющихся условий.</w:t>
      </w:r>
      <w:r w:rsidRPr="000A5D22">
        <w:rPr>
          <w:lang w:val="ru-RU"/>
        </w:rPr>
        <w:br/>
      </w:r>
      <w:r w:rsidRPr="000A5D22">
        <w:rPr>
          <w:lang w:val="ru-RU"/>
        </w:rPr>
        <w:br/>
      </w:r>
      <w:r w:rsidRPr="000A5D22">
        <w:rPr>
          <w:lang w:val="ru-RU"/>
        </w:rPr>
        <w:br/>
        <w:t xml:space="preserve">Несмотря на огромный потенциал искусственного интеллекта для оптимизации процессов на нефтеперерабатывающих предприятиях, важно признать, что внедрение любого решения требует существенных ресурсов – как финансовых, так и кадровых.  Не всегда доступные ресурсы соответствуют амбициозным целям, и попытка реализовать сложный проект без должного учета ограничений может </w:t>
      </w:r>
      <w:r w:rsidRPr="000A5D22">
        <w:rPr>
          <w:lang w:val="ru-RU"/>
        </w:rPr>
        <w:lastRenderedPageBreak/>
        <w:t>привести к затяжным срокам, перерасходу бюджета и, в конечном итоге, к неудаче.  Поэтому, при выборе задач для применения искусственного интеллекта, необходимо проводить тщательную оценку не только потенциальной выгоды, но и доступности необходимых ресурсов и наличия квалифицированных специалистов.  Игнорирование этой важной составляющей может подорвать даже самые перспективные идеи и привести к демотивации команды. Попытка решения слишком сложной задачи с ограниченными ресурсами создает ситуацию, когда риск неудачи значительно возрастает, а вероятность получения ощутимого эффекта снижается.</w:t>
      </w:r>
      <w:r w:rsidRPr="000A5D22">
        <w:rPr>
          <w:lang w:val="ru-RU"/>
        </w:rPr>
        <w:br/>
      </w:r>
      <w:r w:rsidRPr="000A5D22">
        <w:rPr>
          <w:lang w:val="ru-RU"/>
        </w:rPr>
        <w:br/>
        <w:t>Одной из самых распространенных ошибок при планировании внедрения искусственного интеллекта является переоценка собственных возможностей и недооценка необходимых компетенций.  Например, решение об автоматизации процесса управления крекинг-установкой с использованием алгоритмов глубокого обучения может потребовать наличия специалистов, обладающих опытом работы с нейронными сетями, знаниями в области термодинамики и кинетики химических реакций, а также доступом к вычислительным ресурсам достаточной мощности.  Если на предприятии отсутствуют специалисты, обладающие этими компетенциями, необходимо будет либо привлекать внешних консультантов, либо обучать собственных сотрудников, что потребует дополнительных временных и финансовых затрат.  В отсутствие должной подготовки и поддержки, сложный алгоритм, разработанный с лучшими намерениями, может оказаться неработоспособным или даже ухудшить текущую ситуацию. Это подчеркивает необходимость реалистичной оценки собственных возможностей и ресурсов перед началом любого проекта.</w:t>
      </w:r>
      <w:r w:rsidRPr="000A5D22">
        <w:rPr>
          <w:lang w:val="ru-RU"/>
        </w:rPr>
        <w:br/>
      </w:r>
      <w:r w:rsidRPr="000A5D22">
        <w:rPr>
          <w:lang w:val="ru-RU"/>
        </w:rPr>
        <w:br/>
        <w:t>Не менее важным фактором является доступность данных, необходимых для обучения и работы алгоритмов искусственного интеллекта.  Большинство алгоритмов машинного обучения требуют наличия большого объема качественных данных для достижения приемлемой точности и надежности.  Если данные не структурированы, содержат ошибки или отсутствуют, то процесс обучения и внедрения алгоритма может быть значительно затруднен или даже невозможен.  Например, для создания модели прогнозирования отказов насосов необходимо иметь доступ к историческим данным о вибрациях, температуре, давлении и других параметрах.  Если эти данные не собирались систематически или содержат ошибки, то модель будет неточной и не сможет предоставить полезную информацию.  Поэтому, перед началом проекта необходимо провести аудит доступности данных и разработать план по их сбору и подготовке. Оценка качества данных так же, как и определение необходимости их сбора, должна быть приоритетной задачей.</w:t>
      </w:r>
      <w:r w:rsidRPr="000A5D22">
        <w:rPr>
          <w:lang w:val="ru-RU"/>
        </w:rPr>
        <w:br/>
      </w:r>
      <w:r w:rsidRPr="000A5D22">
        <w:rPr>
          <w:lang w:val="ru-RU"/>
        </w:rPr>
        <w:br/>
        <w:t xml:space="preserve">При определении приоритетов задач для внедрения искусственного интеллекта следует учитывать не только потенциальную выгоду и доступность ресурсов, но и стратегические цели предприятия.  Например, если предприятие ставит перед собой цель повышения безопасности производства, то приоритетными задачами могут </w:t>
      </w:r>
      <w:r w:rsidRPr="000A5D22">
        <w:rPr>
          <w:lang w:val="ru-RU"/>
        </w:rPr>
        <w:lastRenderedPageBreak/>
        <w:t>быть проекты по автоматическому обнаружению утечек, прогнозированию аварийных ситуаций и управлению рисками.  В этом случае, даже если потенциальная экономическая выгода от этих проектов ниже, чем от других задач, они должны быть реализованы в первую очередь, поскольку способствуют достижению стратегических целей. Важно, чтобы приоритеты ИИ решений были выстроены в соответствие с общими целями предприятия, а не преследовали локальные оптимизации. Выстраивание логической иерархии целей – это залог успешной интеграции ИИ.</w:t>
      </w:r>
      <w:r w:rsidRPr="000A5D22">
        <w:rPr>
          <w:lang w:val="ru-RU"/>
        </w:rPr>
        <w:br/>
      </w:r>
      <w:r w:rsidRPr="000A5D22">
        <w:rPr>
          <w:lang w:val="ru-RU"/>
        </w:rPr>
        <w:br/>
        <w:t>Чтобы минимизировать риски и обеспечить успешную реализацию проектов, необходимо использовать подход, основанный на поэтапном внедрении.  На первом этапе следует выбрать небольшие, относительно простые задачи, которые не требуют значительных инвестиций и квалифицированных специалистов.  Успешная реализация этих проектов позволит получить опыт, отработать процессы и убедить руководство в потенциале искусственного интеллекта.  Например, автоматизация процесса формирования отчетов или оптимизация логистики на отдельных участках производства может быть реализована относительно быстро и с минимальными затратами.  Далее, на основе полученного опыта, можно переходить к более сложным и амбициозным проектам. Такой итеративный подход позволяет учиться на своих ошибках, адаптироваться к изменяющимся условиям и постепенно наращивать компетенции.</w:t>
      </w:r>
      <w:r w:rsidRPr="000A5D22">
        <w:rPr>
          <w:lang w:val="ru-RU"/>
        </w:rPr>
        <w:br/>
      </w:r>
      <w:r w:rsidRPr="000A5D22">
        <w:rPr>
          <w:lang w:val="ru-RU"/>
        </w:rPr>
        <w:br/>
        <w:t>Принятие решения о внедрении искусственного интеллекта не должно быть импульсивным. Требуется тщательный анализ ресурсов, включая финансовые средства, время команды, имеющиеся данные и доступные технологии. Часто, более выгодным решением является выбор более простой задачи, которую можно решить с имеющимися ресурсами, а не пытаться реализовать сложный проект, который потребует значительных инвестиций и квалифицированных специалистов. Комплексный подход, учитывающий ограничения и доступные возможности, является ключом к успешному внедрению искусственного интеллекта и достижению значимых результатов для нефтеперерабатывающего предприятия. Оценка рисков и альтернативных стратегий должна стать неотъемлемой частью процесса принятия решений.</w:t>
      </w:r>
      <w:r w:rsidRPr="000A5D22">
        <w:rPr>
          <w:lang w:val="ru-RU"/>
        </w:rPr>
        <w:br/>
      </w:r>
      <w:r w:rsidRPr="000A5D22">
        <w:rPr>
          <w:lang w:val="ru-RU"/>
        </w:rPr>
        <w:br/>
        <w:t xml:space="preserve">Одной из наиболее недооцениваемых составляющих успешного внедрения искусственного интеллекта на нефтеперерабатывающих предприятиях является активное вовлечение опытных операторов и инженеров в процесс идентификации задач. Часто, при формировании списка потенциальных проектов, ориентируются на данные аналитические отчеты, бизнес-планы и рекомендации консультантов, упуская из виду ценный опыт и практические знания людей, ежедневно работающих на производстве.  Эти сотрудники, обладая уникальным пониманием технологических процессов, проблемных зон и узких мест, могут предложить решения, которые не были бы очевидны при проведении чисто теоретического </w:t>
      </w:r>
      <w:r w:rsidRPr="000A5D22">
        <w:rPr>
          <w:lang w:val="ru-RU"/>
        </w:rPr>
        <w:lastRenderedPageBreak/>
        <w:t>анализа.  Игнорирование их мнения может привести к потере ценных возможностей и, в конечном итоге, к неудаче проекта.</w:t>
      </w:r>
      <w:r w:rsidRPr="000A5D22">
        <w:rPr>
          <w:lang w:val="ru-RU"/>
        </w:rPr>
        <w:br/>
      </w:r>
      <w:r w:rsidRPr="000A5D22">
        <w:rPr>
          <w:lang w:val="ru-RU"/>
        </w:rPr>
        <w:br/>
        <w:t>Опытные операторы и инженеры, на протяжении многих лет наблюдающие за работой технологических установок, обладают уникальной интуицией и способностью быстро выявлять отклонения от нормы и потенциальные проблемы.  Они могут, например, знать, что определенный насос подвержен периодическим перегревам, даже если датчики не регистрируют явных признаков неисправности.  Или, что процесс крекинга часто страдает от нестабильности, связанной с качеством сырья, что приводит к снижению выхода целевых продуктов.  Эти наблюдения, зафиксированные в их памяти, могут стать основой для разработки эффективных моделей машинного обучения, способных прогнозировать отказы оборудования, оптимизировать технологические параметры и повысить эффективность производства.  Зачастую, такая информация теряется из-за отсутствия формализованных каналов обратной связи с аналитическими отделами.</w:t>
      </w:r>
      <w:r w:rsidRPr="000A5D22">
        <w:rPr>
          <w:lang w:val="ru-RU"/>
        </w:rPr>
        <w:br/>
      </w:r>
      <w:r w:rsidRPr="000A5D22">
        <w:rPr>
          <w:lang w:val="ru-RU"/>
        </w:rPr>
        <w:br/>
        <w:t>Привлечение операторов и инженеров к идентификации задач подразумевает не просто сбор их предложений, но и активное вовлечение их в процесс определения приоритетов и оценки реализуемости проектов.  Например, при планировании внедрения системы прогнозирования отказов насосов, важно учитывать мнение специалистов, обслуживающих оборудование, относительно полноты и точности данных, используемых для обучения модели.  Если они укажут на отсутствие информации о состоянии подшипников или на нерегулярность проведения профилактических работ, необходимо будет скорректировать план внедрения и обеспечить сбор необходимых данных.  Подобное взаимодействие позволяет создать более реалистичную модель, учитывающую особенности эксплуатации оборудования.</w:t>
      </w:r>
      <w:r w:rsidRPr="000A5D22">
        <w:rPr>
          <w:lang w:val="ru-RU"/>
        </w:rPr>
        <w:br/>
      </w:r>
      <w:r w:rsidRPr="000A5D22">
        <w:rPr>
          <w:lang w:val="ru-RU"/>
        </w:rPr>
        <w:br/>
        <w:t>Для эффективного вовлечения операторов и инженеров в процесс идентификации задач необходимо создать для них удобные каналы коммуникации и обеспечить возможность свободного обмена информацией. Это может быть реализовано через проведение регулярных совещаний, создание онлайн-платформ для обмена идеями или организацию воркшопов, на которых они смогут поделиться своим опытом и предложить решения проблем. Важно, чтобы их предложения не оставались без ответа и чтобы они видели, что их вклад ценится и учитывается при принятии решений. Отсутствие обратной связи может привести к демотивации и потере интереса к участию в процессе.</w:t>
      </w:r>
      <w:r w:rsidRPr="000A5D22">
        <w:rPr>
          <w:lang w:val="ru-RU"/>
        </w:rPr>
        <w:br/>
      </w:r>
      <w:r w:rsidRPr="000A5D22">
        <w:rPr>
          <w:lang w:val="ru-RU"/>
        </w:rPr>
        <w:br/>
        <w:t xml:space="preserve">Рассмотрим конкретный пример. На одном из нефтеперерабатывающих заводов была запланирована установка системы автоматического контроля качества бензина.  Аналитики, основываясь на данных статистики и бизнес-планах, предложили автоматизировать процесс анализа цвета и прозрачности, используя компьютерное зрение.  Однако, опытные лаборанты, работающие с оборудованием, </w:t>
      </w:r>
      <w:r w:rsidRPr="000A5D22">
        <w:rPr>
          <w:lang w:val="ru-RU"/>
        </w:rPr>
        <w:lastRenderedPageBreak/>
        <w:t>указали на то, что качество сырья, используемого для производства бензина, сильно варьируется в зависимости от поставщика, что приводит к нестабильности процесса и неточностям при измерении цвета.  Они предложили включить в алгоритм анализа данных о качестве сырья, поступающего от каждого поставщика, чтобы повысить точность системы и уменьшить количество ложных срабатываний.  Учет этого предложения значительно повысил эффективность системы и сократил затраты на переработку бракованной продукции.</w:t>
      </w:r>
      <w:r w:rsidRPr="000A5D22">
        <w:rPr>
          <w:lang w:val="ru-RU"/>
        </w:rPr>
        <w:br/>
      </w:r>
      <w:r w:rsidRPr="000A5D22">
        <w:rPr>
          <w:lang w:val="ru-RU"/>
        </w:rPr>
        <w:br/>
        <w:t>Важно понимать, что вовлечение операторов и инженеров в процесс идентификации задач – это не просто формальный жест, а ключевой фактор успеха проекта. Их практический опыт и глубокое понимание технологических процессов позволяют выявить скрытые возможности, избежать дорогостоящих ошибок и создать решения, действительно полезные для предприятия.  Создание культуры открытого общения, где ценятся мнения всех сотрудников, независимо от их должности, является основой для построения эффективной системы управления и достижения долгосрочного успеха в области применения искусственного интеллекта.  В конечном итоге, синергия аналитических данных и практического опыта приводит к созданию более эффективных и устойчивых решений.</w:t>
      </w:r>
      <w:r w:rsidRPr="000A5D22">
        <w:rPr>
          <w:lang w:val="ru-RU"/>
        </w:rPr>
        <w:br/>
      </w:r>
      <w:r w:rsidRPr="000A5D22">
        <w:rPr>
          <w:lang w:val="ru-RU"/>
        </w:rPr>
        <w:br/>
        <w:t>Помимо активного вовлечения операторов и инженеров в процесс выявления потенциальных проектов, крайне важной составляющей успешной реализации инициатив по внедрению искусственного интеллекта является систематическое документирование и обоснование каждой найденной идеи. Часто, ценные предложения, высказанные сотрудниками, теряются в потоке информации, остаются не зафиксированными и, как следствие, не находят своего воплощения. Это происходит из-за отсутствия формализованных процедур сбора и обработки предложений, а также из-за недостаточной организованности процесса их оценки и приоритезации.  Создание эффективной системы, обеспечивающей документирование и обоснование каждой идеи, является необходимым условием для повышения вероятности ее успешной реализации и максимизации отдачи от инвестиций в искусственный интеллект.</w:t>
      </w:r>
      <w:r w:rsidRPr="000A5D22">
        <w:rPr>
          <w:lang w:val="ru-RU"/>
        </w:rPr>
        <w:br/>
      </w:r>
      <w:r w:rsidRPr="000A5D22">
        <w:rPr>
          <w:lang w:val="ru-RU"/>
        </w:rPr>
        <w:br/>
        <w:t xml:space="preserve">Систематическое документирование идей должно включать не только краткое описание предложения, но и подробное обоснование его актуальности, потенциальной выгоды и предполагаемых затрат на реализацию.  Для этого необходимо разработать стандартную форму для фиксации предложений, которая будет содержать поля для указания автора, даты, краткого описания идеи, обоснования ее актуальности, ожидаемого экономического эффекта, необходимых ресурсов, потенциальных рисков и альтернативных решений. Важно, чтобы форму можно было заполнять как в бумажном, так и в электронном виде, с возможностью прикрепления дополнительных файлов, таких как чертежи, схемы, расчеты и аналитические отчеты.  Такая форма поможет структурировать информацию и упростит процесс ее анализа и оценки.  Более того, наличие стандартной формы </w:t>
      </w:r>
      <w:r w:rsidRPr="000A5D22">
        <w:rPr>
          <w:lang w:val="ru-RU"/>
        </w:rPr>
        <w:lastRenderedPageBreak/>
        <w:t>позволит систематизировать предложения, упростив поиск нужной информации и оценку эффективности каждого проекта.</w:t>
      </w:r>
      <w:r w:rsidRPr="000A5D22">
        <w:rPr>
          <w:lang w:val="ru-RU"/>
        </w:rPr>
        <w:br/>
      </w:r>
      <w:r w:rsidRPr="000A5D22">
        <w:rPr>
          <w:lang w:val="ru-RU"/>
        </w:rPr>
        <w:br/>
        <w:t>Обоснование каждой идеи должно основываться на анализе данных, экспертных оценках и результатах моделирования. Необходимо четко определить, какие проблемы решает предлагаемое решение, какие процессы оптимизирует и какие улучшения принесет предприятию. Важно также оценить, какие риски связаны с реализацией проекта, и разработать меры по их минимизации. Например, при предлагаемом решении по автоматизации контроля качества бензина, необходимо обосновать, на сколько процентов снизится количество бракованной продукции, на сколько уменьшатся затраты на переработку и на сколько повысится удовлетворенность потребителей.  Также следует учесть возможные трудности, связанные с интеграцией новой системы в существующую инфраструктуру и обучением персонала.  Наличие четкого и обоснованного обоснования повышает вероятность одобрения проекта и облегчает процесс его реализации.</w:t>
      </w:r>
      <w:r w:rsidRPr="000A5D22">
        <w:rPr>
          <w:lang w:val="ru-RU"/>
        </w:rPr>
        <w:br/>
      </w:r>
      <w:r w:rsidRPr="000A5D22">
        <w:rPr>
          <w:lang w:val="ru-RU"/>
        </w:rPr>
        <w:br/>
        <w:t>Отсутствие документирования и обоснования идей часто приводит к тому, что ценные предложения остаются незамеченными и не находят своего воплощения.  Рассмотрим пример, когда на одном из нефтеперерабатывающих заводов оператор предложил использовать данные датчиков температуры и давления для прогнозирования отказов крекинговой установки. Он аргументировал, что своевременное обнаружение проблем позволит избежать дорогостоящих простоев и увеличить выход целевых продуктов. Однако, его предложение не было зафиксировано и не получило должной оценки, поскольку не существовало формализованной процедуры сбора и обработки предложений. В результате, завод потерял возможность повысить эффективность производства и избежать потенциальных убытков.  Использование формализованного подхода к документированию и обоснованию идей позволило бы избежать подобных ситуаций и максимизировать пользу от внедрения искусственного интеллекта.</w:t>
      </w:r>
      <w:r w:rsidRPr="000A5D22">
        <w:rPr>
          <w:lang w:val="ru-RU"/>
        </w:rPr>
        <w:br/>
      </w:r>
      <w:r w:rsidRPr="000A5D22">
        <w:rPr>
          <w:lang w:val="ru-RU"/>
        </w:rPr>
        <w:br/>
        <w:t>Создание системы документирования и обоснования идей не должно быть обременительным для сотрудников. Важно предоставить им удобные инструменты и процедуры, которые не будут отнимать много времени и усилий.  Например, можно использовать онлайн-платформы для сбора предложений, которые позволяют сотрудникам легко заполнять формы и прикреплять файлы.  Также можно организовать регулярные воркшопы, на которых сотрудники смогут поделиться своими идеями и получить обратную связь от экспертов. Важно, чтобы сотрудники видели, что их предложения ценятся и что их вклад важен для предприятия.  Удобство и доступность системы документирования стимулирует участие сотрудников и повышает вероятность генерации инновационных идей.</w:t>
      </w:r>
      <w:r w:rsidRPr="000A5D22">
        <w:rPr>
          <w:lang w:val="ru-RU"/>
        </w:rPr>
        <w:br/>
      </w:r>
      <w:r w:rsidRPr="000A5D22">
        <w:rPr>
          <w:lang w:val="ru-RU"/>
        </w:rPr>
        <w:br/>
        <w:t xml:space="preserve">В заключение, систематическое документирование и обоснование предложений от сотрудников является неотъемлемой частью успешной реализации инициатив по </w:t>
      </w:r>
      <w:r w:rsidRPr="000A5D22">
        <w:rPr>
          <w:lang w:val="ru-RU"/>
        </w:rPr>
        <w:lastRenderedPageBreak/>
        <w:t>внедрению искусственного интеллекта. Это позволяет фиксировать ценные идеи, оценивать их потенциальную выгоду и риски, и принимать обоснованные решения о реализации проектов. Создание удобных инструментов и процедур, а также стимулирование участия сотрудников, создает благоприятную атмосферу для генерации инновационных идей и максимизации отдачи от инвестиций в искусственный интеллект. Такой подход не только позволяет повысить эффективность производства, но и укрепляет корпоративную культуру, основанную на вовлеченности и ценности каждого сотрудника.</w:t>
      </w:r>
      <w:r w:rsidRPr="000A5D22">
        <w:rPr>
          <w:lang w:val="ru-RU"/>
        </w:rPr>
        <w:br/>
      </w:r>
      <w:r w:rsidRPr="000A5D22">
        <w:rPr>
          <w:lang w:val="ru-RU"/>
        </w:rPr>
        <w:br/>
      </w:r>
      <w:r w:rsidRPr="000A5D22">
        <w:rPr>
          <w:lang w:val="ru-RU"/>
        </w:rPr>
        <w:br/>
        <w:t>Для обеспечения систематического сбора и оценки предложений по внедрению искусственного интеллекта, настоятельно рекомендуется внедрить стандартный шаблон фиксации идей. Этот шаблон должен служить не просто формальным документом, а инструментом, способствующим структурированному мышлению и всесторонней оценке перспективности каждого проекта. Отсутствие четкой структуры часто приводит к тому, что ценные предложения теряются в потоке информации, или же их потенциальная выгода оценивается недостаточно точно, что приводит к принятию неоптимальных решений. Внедрение унифицированного шаблона поможет создать единую систему координат для всех предлагаемых инициатив, обеспечивая прозрачность и сопоставимость, что крайне важно для эффективного принятия решений.</w:t>
      </w:r>
      <w:r w:rsidRPr="000A5D22">
        <w:rPr>
          <w:lang w:val="ru-RU"/>
        </w:rPr>
        <w:br/>
      </w:r>
      <w:r w:rsidRPr="000A5D22">
        <w:rPr>
          <w:lang w:val="ru-RU"/>
        </w:rPr>
        <w:br/>
        <w:t>Предлагаемый шаблон должен включать несколько ключевых разделов, начиная с четкого определения проблемы, которую предлагается решить с помощью искусственного интеллекта. Важно не ограничиваться поверхностным описанием, а углубиться в суть проблемы, определить ее причины и последствия для предприятия. Например, если речь идет об оптимизации работы крекинговой установки, необходимо указать конкретные недостатки текущего режима работы, такие как недостаточно высокий выход целевых продуктов, повышенное энергопотребление или частые простои оборудования. Дальнейшее описание шаблона предполагает детальное изложение предлагаемого решения с использованием конкретных методов искусственного интеллекта, таких как алгоритмы оптимизации с подкреплением, нейронные сети или экспертные системы. Этот раздел должен содержать объяснение принципов работы предлагаемого решения и описание того, как оно решает указанную проблему, при этом, крайне желательно, чтобы в нем содержалась информация о доступности экспертов, способных поддерживать и развивать предложенное решение.</w:t>
      </w:r>
      <w:r w:rsidRPr="000A5D22">
        <w:rPr>
          <w:lang w:val="ru-RU"/>
        </w:rPr>
        <w:br/>
      </w:r>
      <w:r w:rsidRPr="000A5D22">
        <w:rPr>
          <w:lang w:val="ru-RU"/>
        </w:rPr>
        <w:br/>
        <w:t xml:space="preserve">Следующий важный раздел шаблона посвящен детальному описанию необходимых данных для реализации предлагаемого решения. Внедрение искусственного интеллекта напрямую зависит от наличия качественных и релевантных данных, и их отсутствие может привести к неудаче проекта, несмотря на перспективность самой идеи. Необходимо перечислить все источники данных, такие как датчики, системы </w:t>
      </w:r>
      <w:r w:rsidRPr="000A5D22">
        <w:rPr>
          <w:lang w:val="ru-RU"/>
        </w:rPr>
        <w:lastRenderedPageBreak/>
        <w:t>управления технологическими процессами, исторические записи и экспертные оценки, а также указать форматы данных, необходимые для обучения и работы алгоритмов. Кроме того, важно оценить объем данных, их качество и доступность, а также предусмотреть меры по очистке, преобразованию и интеграции данных.  Например, если предлагается использовать данные датчиков температуры и давления для прогнозирования отказов оборудования, необходимо оценить точность и надежность этих датчиков, а также определить, как часто они передают данные.</w:t>
      </w:r>
      <w:r w:rsidRPr="000A5D22">
        <w:rPr>
          <w:lang w:val="ru-RU"/>
        </w:rPr>
        <w:br/>
      </w:r>
      <w:r w:rsidRPr="000A5D22">
        <w:rPr>
          <w:lang w:val="ru-RU"/>
        </w:rPr>
        <w:br/>
        <w:t>Одной из важнейших составляющих шаблона является оценка ожидаемого эффекта от внедрения предлагаемого решения. Важно не ограничиваться общими фразами о повышении эффективности и снижении затрат, а представить конкретные, измеримые результаты, подкрепленные расчетами и моделированием.  Например, если речь идет об оптимизации работы крекинговой установки, необходимо оценить прогнозируемый прирост выхода целевых продуктов, снижение потребления энергии и уменьшение количества простоев оборудования.  Эти цифры должны быть подкреплены анализом исторических данных, экспертными оценками и результатами моделирования, что позволит убедительно продемонстрировать потенциальную выгоду от внедрения предлагаемого решения.  Без количественной оценки ожидаемого эффекта сложно обосновать инвестиции и убедить руководство в целесообразности проекта.</w:t>
      </w:r>
      <w:r w:rsidRPr="000A5D22">
        <w:rPr>
          <w:lang w:val="ru-RU"/>
        </w:rPr>
        <w:br/>
      </w:r>
      <w:r w:rsidRPr="000A5D22">
        <w:rPr>
          <w:lang w:val="ru-RU"/>
        </w:rPr>
        <w:br/>
        <w:t>Для обеспечения реалистичной оценки проекта, шаблон также должен включать раздел, посвященный потенциальным рискам и ограничениям.  Любой проект, вне зависимости от своей перспективности, подвержен определенным рискам, и важно их идентифицировать и оценить заранее. Это поможет разработать меры по их минимизации и подготовиться к возможным проблемам.  Риски могут быть связаны с качеством данных, интеграцией с существующими системами, сопротивлением изменениям со стороны персонала, а также с неопределенностями в технологической реализации.  Например, если речь идет о внедрении нового алгоритма управления технологическим процессом, необходимо оценить риски, связанные с его нестабильностью и несовместимостью с существующим оборудованием.  Открытое обсуждение рисков и разработка мер по их смягчению повышает вероятность успеха проекта и укрепляет доверие со стороны заинтересованных сторон.</w:t>
      </w:r>
      <w:r w:rsidRPr="000A5D22">
        <w:rPr>
          <w:lang w:val="ru-RU"/>
        </w:rPr>
        <w:br/>
      </w:r>
      <w:r w:rsidRPr="000A5D22">
        <w:rPr>
          <w:lang w:val="ru-RU"/>
        </w:rPr>
        <w:br/>
        <w:t xml:space="preserve">Для упрощения использования шаблона и обеспечения единообразия заполнения, рекомендуется предоставить четкие инструкции и примеры заполнения для каждого раздела.  Шаблон должен быть доступен в электронном виде, что позволит сотрудникам легко заполнять его, сохранять изменения и делиться им с коллегами.  Кроме того, рекомендуется проводить обучение сотрудников, чтобы они понимали цели шаблона и правильно заполняли его.  Это позволит создать культуру систематического сбора и оценки идей, что будет способствовать инновациям и повышению эффективности предприятия.  Наличие понятного и доступного </w:t>
      </w:r>
      <w:r w:rsidRPr="000A5D22">
        <w:rPr>
          <w:lang w:val="ru-RU"/>
        </w:rPr>
        <w:lastRenderedPageBreak/>
        <w:t>шаблона стимулирует сотрудников к активному участию в процессе разработки и внедрения новых решений, что является залогом успеха любой инновационной инициативы.</w:t>
      </w:r>
      <w:r w:rsidRPr="000A5D22">
        <w:rPr>
          <w:lang w:val="ru-RU"/>
        </w:rPr>
        <w:br/>
      </w:r>
      <w:r w:rsidRPr="000A5D22">
        <w:rPr>
          <w:lang w:val="ru-RU"/>
        </w:rPr>
        <w:br/>
        <w:t>Рассмотрим пример использования шаблона, когда оператор предложил использовать данные вибрации насосов для прогнозирования необходимости замены подшипников. С помощью шаблона он подробно описал проблему – неожиданные отказы насосов, приводящие к простоям и потерям продукции, далее предложил решение – анализ вибрационных данных с помощью алгоритмов машинного обучения для прогнозирования отказов подшипников. Он указал, что данные вибраций доступны с датчиков, установленных на насосах, и что для обучения алгоритмов потребуется историческая информация о состоянии подшипников. Он оценил, что внедрение системы прогнозирования отказов позволит снизить количество неожиданных простоев на 20% и сэкономить на замене насосов на 15%. В разделе рисков он указал на возможность некорректной работы датчиков и на необходимость обучения персонала для анализа данных.  Использование шаблона позволило систематизировать предложение оператора, предоставить убедительные аргументы в пользу его реализации и облегчить процесс принятия решения руководством.</w:t>
      </w:r>
      <w:r w:rsidRPr="000A5D22">
        <w:rPr>
          <w:lang w:val="ru-RU"/>
        </w:rPr>
        <w:br/>
      </w:r>
    </w:p>
    <w:p w14:paraId="25306D00" w14:textId="77777777" w:rsidR="00A32869" w:rsidRPr="000A5D22" w:rsidRDefault="00000000">
      <w:pPr>
        <w:rPr>
          <w:lang w:val="ru-RU"/>
        </w:rPr>
      </w:pPr>
      <w:r w:rsidRPr="000A5D22">
        <w:rPr>
          <w:lang w:val="ru-RU"/>
        </w:rPr>
        <w:br w:type="page"/>
      </w:r>
    </w:p>
    <w:p w14:paraId="4DD25E3C" w14:textId="77777777" w:rsidR="00A32869" w:rsidRPr="000A5D22" w:rsidRDefault="00000000">
      <w:pPr>
        <w:pStyle w:val="1"/>
        <w:rPr>
          <w:lang w:val="ru-RU"/>
        </w:rPr>
      </w:pPr>
      <w:bookmarkStart w:id="2" w:name="_Toc200694358"/>
      <w:r w:rsidRPr="000A5D22">
        <w:rPr>
          <w:lang w:val="ru-RU"/>
        </w:rPr>
        <w:lastRenderedPageBreak/>
        <w:t>Глава 2: Приоритизация задач ИИ: критерии оценки ценности, оценка рисков и сложностей, выбор перспективных задач.</w:t>
      </w:r>
      <w:bookmarkEnd w:id="2"/>
    </w:p>
    <w:p w14:paraId="1A75F758" w14:textId="77777777" w:rsidR="00A32869" w:rsidRPr="000A5D22" w:rsidRDefault="00000000">
      <w:pPr>
        <w:rPr>
          <w:lang w:val="ru-RU"/>
        </w:rPr>
      </w:pPr>
      <w:r w:rsidRPr="000A5D22">
        <w:rPr>
          <w:lang w:val="ru-RU"/>
        </w:rPr>
        <w:t>## Идеи для Глава 2: Области применения ИИ для повышения эффективности нефтепереработки (в рамках указанной структуры)</w:t>
      </w:r>
      <w:r w:rsidRPr="000A5D22">
        <w:rPr>
          <w:lang w:val="ru-RU"/>
        </w:rPr>
        <w:br/>
      </w:r>
      <w:r w:rsidRPr="000A5D22">
        <w:rPr>
          <w:lang w:val="ru-RU"/>
        </w:rPr>
        <w:br/>
        <w:t>**</w:t>
      </w:r>
      <w:r>
        <w:t>II</w:t>
      </w:r>
      <w:r w:rsidRPr="000A5D22">
        <w:rPr>
          <w:lang w:val="ru-RU"/>
        </w:rPr>
        <w:t>. Контроль качества продукции: Преодоление субъективности и повышение точности анализа**</w:t>
      </w:r>
      <w:r w:rsidRPr="000A5D22">
        <w:rPr>
          <w:lang w:val="ru-RU"/>
        </w:rPr>
        <w:br/>
      </w:r>
      <w:r w:rsidRPr="000A5D22">
        <w:rPr>
          <w:lang w:val="ru-RU"/>
        </w:rPr>
        <w:br/>
        <w:t>Традиционные методы контроля качества на нефтеперерабатывающих предприятиях зачастую опираются на визуальный осмотр и ручные измерения, что делает процесс подверженным человеческому фактору и субъективности. Это может приводить к погрешностям в оценке качества продукции, несоответствию стандартам и, как следствие, финансовым потерям из-за необходимости переработки или утилизации бракованных партий.  Внедрение систем контроля качества на базе искусственного интеллекта позволяет полностью автоматизировать процессы анализа, минимизировать человеческий фактор и значительно повысить точность и скорость оценки качества продукции.  Например, системы компьютерного зрения могут использоваться для автоматической оценки цвета и прозрачности дизельного топлива, что особенно важно при соблюдении строгих экологических требований и обеспечении соответствия спецификациям.  Использование ИИ также позволяет выявлять мельчайшие отклонения от нормы, которые могут быть незаметны для человеческого глаза, что способствует предотвращению серьезных проблем в дальнейших этапах переработки или при реализации конечного продукта.  Более того, обучение алгоритмов на больших объемах данных позволяет постоянно улучшать точность и надежность системы контроля качества, адаптируясь к изменяющимся условиям производства и новым требованиям рынка.  Внедрение таких систем не только повышает качество продукции, но и освобождает персонал от рутинных операций, позволяя им сосредоточиться на более сложных и творческих задачах.  Экономический эффект от внедрения систем ИИ в контроль качества может быть существенным, обусловленным снижением количества бракованной продукции, оптимизацией процессов переработки и повышением удовлетворенности клиентов.</w:t>
      </w:r>
      <w:r w:rsidRPr="000A5D22">
        <w:rPr>
          <w:lang w:val="ru-RU"/>
        </w:rPr>
        <w:br/>
      </w:r>
      <w:r w:rsidRPr="000A5D22">
        <w:rPr>
          <w:lang w:val="ru-RU"/>
        </w:rPr>
        <w:br/>
        <w:t xml:space="preserve">Рассмотрим применение ИИ в контроле цвета и прозрачности бензина.  Традиционно операторы оценивают эти параметры визуально, сравнивая бензин с эталонными образцами, что является субъективным и не всегда точным процессом.  Внедрение системы компьютерного зрения, обученной на тысячах изображений бензина различной степени прозрачности и цвета, позволяет автоматически определять эти параметры с высокой степенью точности.  Система анализирует изображение бензина, используя алгоритмы обработки изображений для определения его цвета, прозрачности и наличия посторонних включений.  Полученные данные сравниваются с заданными эталонными значениями, и система выдает заключение о соответствии бензина требованиям спецификаций.  Преимущества такой системы </w:t>
      </w:r>
      <w:r w:rsidRPr="000A5D22">
        <w:rPr>
          <w:lang w:val="ru-RU"/>
        </w:rPr>
        <w:lastRenderedPageBreak/>
        <w:t>очевидны: исключение человеческой ошибки, повышение скорости анализа, возможность контроля больших объемов продукции и предоставление объективных данных для принятия решений о дальнейшей переработке.  Кроме того, система может быть интегрирована с другими информационными системами предприятия, что позволяет автоматизировать процесс управления качеством и повысить эффективность всего производства.  Такая автоматизация также позволяет выявить причину изменения цвета бензина, например, загрязнение определенным соединением, что помогает оперативно корректировать процесс переработки и избежать дальнейшего производства некачественного продукта.</w:t>
      </w:r>
      <w:r w:rsidRPr="000A5D22">
        <w:rPr>
          <w:lang w:val="ru-RU"/>
        </w:rPr>
        <w:br/>
      </w:r>
      <w:r w:rsidRPr="000A5D22">
        <w:rPr>
          <w:lang w:val="ru-RU"/>
        </w:rPr>
        <w:br/>
        <w:t>Применение ИИ в анализе состава дизельного топлива также демонстрирует огромный потенциал.  Традиционные методы анализа, такие как хроматография, требуют дорогостоящего оборудования, квалифицированного персонала и занимают значительное время.  Внедрение алгоритмов машинного обучения, обученных на спектральных данных дизельного топлива, позволяет быстро и точно определять его состав, включая содержание примесей, таких как сера и азот.  Алгоритм анализирует спектр топлива и сопоставляет его с базой данных спектров известных соединений, что позволяет определить содержание каждого компонента.  Это позволяет не только контролировать соответствие топлива экологическим нормам, но и оптимизировать процесс переработки, чтобы улучшить его свойства и снизить негативное воздействие на окружающую среду.  Более того, система может быть интегрирована с датчиками, установленными на трубопроводах и резервуарах, что позволяет осуществлять непрерывный мониторинг состава топлива и выявлять любые отклонения от нормы в режиме реального времени.  Это позволяет оперативно реагировать на любые проблемы и предотвращать возникновение серьезных последствий.  Внедрение таких систем позволяет значительно снизить затраты на контроль качества, повысить эффективность производства и улучшить экологическую безопасность предприятия.</w:t>
      </w:r>
      <w:r w:rsidRPr="000A5D22">
        <w:rPr>
          <w:lang w:val="ru-RU"/>
        </w:rPr>
        <w:br/>
        <w:t xml:space="preserve"> </w:t>
      </w:r>
      <w:r w:rsidRPr="000A5D22">
        <w:rPr>
          <w:lang w:val="ru-RU"/>
        </w:rPr>
        <w:br/>
      </w:r>
      <w:r w:rsidRPr="000A5D22">
        <w:rPr>
          <w:lang w:val="ru-RU"/>
        </w:rPr>
        <w:br/>
        <w:t>В будущем, развитие ИИ приведет к появлению новых возможностей для контроля качества продукции на нефтеперерабатывающих предприятиях.  Например, разработка систем, способных прогнозировать качество продукции на основе анализа данных, получаемых от различных источников, позволит оптимизировать процессы переработки и минимизировать риск получения бракованных партий.  Интеграция систем ИИ с технологиями блокчейн позволит создать прозрачную и надежную систему контроля качества, исключающую возможность фальсификации данных и обеспечивающую отслеживание продукции на всех этапах производства.  Эти инновации позволят нефтеперерабатывающим предприятиям повысить конкурентоспособность на мировом рынке и обеспечить устойчивое развитие.</w:t>
      </w:r>
      <w:r w:rsidRPr="000A5D22">
        <w:rPr>
          <w:lang w:val="ru-RU"/>
        </w:rPr>
        <w:br/>
      </w:r>
      <w:r w:rsidRPr="000A5D22">
        <w:rPr>
          <w:lang w:val="ru-RU"/>
        </w:rPr>
        <w:br/>
        <w:t xml:space="preserve">## </w:t>
      </w:r>
      <w:r>
        <w:t>I</w:t>
      </w:r>
      <w:r w:rsidRPr="000A5D22">
        <w:rPr>
          <w:lang w:val="ru-RU"/>
        </w:rPr>
        <w:t>. Оптимизация производственных процессов: Превращение данных в эффективность</w:t>
      </w:r>
      <w:r w:rsidRPr="000A5D22">
        <w:rPr>
          <w:lang w:val="ru-RU"/>
        </w:rPr>
        <w:br/>
      </w:r>
      <w:r w:rsidRPr="000A5D22">
        <w:rPr>
          <w:lang w:val="ru-RU"/>
        </w:rPr>
        <w:lastRenderedPageBreak/>
        <w:br/>
        <w:t>Оптимизация производственных процессов на нефтеперерабатывающих предприятиях является ключевым фактором повышения конкурентоспособности и прибыльности. Традиционные методы управления процессами часто основываются на усредненных данных и упрощенных моделях, что приводит к неэффективному использованию ресурсов и потенциальным потерям. Внедрение систем искусственного интеллекта позволяет выйти за рамки этих ограничений, используя огромные объемы данных, генерируемых в режиме реального времени, для создания динамических и адаптивных моделей, которые позволяют оптимизировать каждый этап производства. Это означает не просто повышение эффективности существующих процессов, но и выявление новых возможностей для улучшения, которые раньше были скрыты в хаосе данных.  Искусственный интеллект способен находить сложные взаимосвязи и паттерны, которые не заметны человеческому глазу, что позволяет принимать более обоснованные и эффективные решения.</w:t>
      </w:r>
      <w:r w:rsidRPr="000A5D22">
        <w:rPr>
          <w:lang w:val="ru-RU"/>
        </w:rPr>
        <w:br/>
      </w:r>
      <w:r w:rsidRPr="000A5D22">
        <w:rPr>
          <w:lang w:val="ru-RU"/>
        </w:rPr>
        <w:br/>
        <w:t>Одним из ярких примеров оптимизации производственных процессов с использованием ИИ является оптимизация процессов крекинга на установках каталитического крекинга (</w:t>
      </w:r>
      <w:r>
        <w:t>FCC</w:t>
      </w:r>
      <w:r w:rsidRPr="000A5D22">
        <w:rPr>
          <w:lang w:val="ru-RU"/>
        </w:rPr>
        <w:t xml:space="preserve">). </w:t>
      </w:r>
      <w:r>
        <w:t>FCC</w:t>
      </w:r>
      <w:r w:rsidRPr="000A5D22">
        <w:rPr>
          <w:lang w:val="ru-RU"/>
        </w:rPr>
        <w:t xml:space="preserve"> является одним из наиболее важных процессов на нефтеперерабатывающем предприятии, преобразующим тяжелые нефтяные фракции в более легкие и ценные продукты, такие как бензин и дизельное топливо. Традиционное управление процессом </w:t>
      </w:r>
      <w:r>
        <w:t>FCC</w:t>
      </w:r>
      <w:r w:rsidRPr="000A5D22">
        <w:rPr>
          <w:lang w:val="ru-RU"/>
        </w:rPr>
        <w:t xml:space="preserve"> часто основывается на опыте операторов и усредненных моделях, что приводит к неоптимальному использованию катализатора, снижению выхода целевых продуктов и увеличению образования побочных продуктов.  Внедрение системы ИИ, которая анализирует данные с датчиков в режиме реального времени, включая температуру, давление, расход сырья и продуктов, позволяет создать динамическую модель процесса, которая адаптируется к изменяющимся условиям. Эта модель может использоваться для автоматической регулировки параметров процесса, таких как температура, давление и расход сырья, чтобы максимизировать выход целевых продуктов и минимизировать образование побочных продуктов.  В результате можно добиться существенного повышения эффективности установки и снижения затрат на производство.</w:t>
      </w:r>
      <w:r w:rsidRPr="000A5D22">
        <w:rPr>
          <w:lang w:val="ru-RU"/>
        </w:rPr>
        <w:br/>
      </w:r>
      <w:r w:rsidRPr="000A5D22">
        <w:rPr>
          <w:lang w:val="ru-RU"/>
        </w:rPr>
        <w:br/>
        <w:t xml:space="preserve">Важным аспектом оптимизации производственных процессов является прогнозирование и предотвращение возникновения аварийных ситуаций.  Непрерывный мониторинг состояния оборудования, анализ данных с датчиков и использование алгоритмов машинного обучения позволяют выявлять аномалии и предсказывать возможные поломки до того, как они приведут к серьезным последствиям.  Например, анализ вибраций насосов, температуры теплообменников и давления трубопроводов может выявить признаки коррозии, износа или других проблем.  Система ИИ может генерировать предупреждения о необходимости проведения технического обслуживания или ремонта, что позволяет избежать дорогостоящих простоев и обеспечить безопасную работу предприятия. Это не </w:t>
      </w:r>
      <w:r w:rsidRPr="000A5D22">
        <w:rPr>
          <w:lang w:val="ru-RU"/>
        </w:rPr>
        <w:lastRenderedPageBreak/>
        <w:t>только снижает риски возникновения аварийных ситуаций, но и позволяет оптимизировать график технического обслуживания, сокращая затраты на обслуживание оборудования и продлевая срок его службы.</w:t>
      </w:r>
      <w:r w:rsidRPr="000A5D22">
        <w:rPr>
          <w:lang w:val="ru-RU"/>
        </w:rPr>
        <w:br/>
      </w:r>
      <w:r w:rsidRPr="000A5D22">
        <w:rPr>
          <w:lang w:val="ru-RU"/>
        </w:rPr>
        <w:br/>
        <w:t>Например, в процессе дистилляции нефти, которая является первым этапом нефтепереработки, ИИ может оптимизировать разделение фракций, основываясь на анализе данных о температуре, давлении и составе фракций. Традиционно операторы регулируют параметры процесса, чтобы максимизировать выход ценных фракций и минимизировать потери в отходах.  Однако, ИИ может создавать более точные модели процесса, учитывающие сложные взаимодействия между различными компонентами нефти и параметрами процесса.  Это позволяет оптимизировать разделение фракций и повысить выход целевых продуктов, таких как бензин, дизельное топливо и керосин. Кроме того, система может адаптироваться к изменениям качества сырой нефти, обеспечивая стабильное качество продукции даже при изменении исходного сырья. Это особенно важно в условиях нестабильного рынка сырой нефти, когда качество сырья может существенно варьироваться.</w:t>
      </w:r>
      <w:r w:rsidRPr="000A5D22">
        <w:rPr>
          <w:lang w:val="ru-RU"/>
        </w:rPr>
        <w:br/>
      </w:r>
      <w:r w:rsidRPr="000A5D22">
        <w:rPr>
          <w:lang w:val="ru-RU"/>
        </w:rPr>
        <w:br/>
        <w:t>Более того, системы искусственного интеллекта могут быть интегрированы с существующими системами управления производством, что позволяет создать единую систему управления предприятием.  Это позволяет операторам получать полную картину о состоянии производственных процессов и принимать обоснованные решения, основанные на актуальной информации.  Интеграция с другими системами, такими как системы управления запасами и системы логистики, позволяет оптимизировать всю цепочку поставок и обеспечить эффективное использование ресурсов. Например, система ИИ может прогнозировать спрос на различные виды продукции и оптимизировать графики производства и логистики, чтобы минимизировать затраты на хранение и транспортировку.  В результате достигается не только повышение эффективности производственных процессов, но и улучшение общей прибыльности предприятия.</w:t>
      </w:r>
      <w:r w:rsidRPr="000A5D22">
        <w:rPr>
          <w:lang w:val="ru-RU"/>
        </w:rPr>
        <w:br/>
      </w:r>
      <w:r w:rsidRPr="000A5D22">
        <w:rPr>
          <w:lang w:val="ru-RU"/>
        </w:rPr>
        <w:br/>
        <w:t>В заключение, оптимизация производственных процессов с использованием искусственного интеллекта является ключевым фактором повышения конкурентоспособности нефтеперерабатывающих предприятий.  Благодаря возможности анализа огромных объемов данных, выявления сложных взаимосвязей и адаптации к изменяющимся условиям, ИИ позволяет значительно повысить эффективность производства, снизить затраты и повысить безопасность предприятия. Внедрение ИИ не является однократным мероприятием, а требует постоянного обучения, адаптации и интеграции с существующими системами управления. Однако, инвестиции в ИИ окупится в краткосрочной перспективе, что сделает предприятие более гибким, конкурентоспособным и устойчивым к вызовам современной экономики.</w:t>
      </w:r>
      <w:r w:rsidRPr="000A5D22">
        <w:rPr>
          <w:lang w:val="ru-RU"/>
        </w:rPr>
        <w:br/>
      </w:r>
      <w:r w:rsidRPr="000A5D22">
        <w:rPr>
          <w:lang w:val="ru-RU"/>
        </w:rPr>
        <w:br/>
      </w:r>
      <w:r w:rsidRPr="000A5D22">
        <w:rPr>
          <w:lang w:val="ru-RU"/>
        </w:rPr>
        <w:lastRenderedPageBreak/>
        <w:br/>
        <w:t>**</w:t>
      </w:r>
      <w:r>
        <w:t>A</w:t>
      </w:r>
      <w:r w:rsidRPr="000A5D22">
        <w:rPr>
          <w:lang w:val="ru-RU"/>
        </w:rPr>
        <w:t>. Перегонка (детализация): Оптимизация разделения фракций с использованием машинного зрения и предиктивного моделирования**</w:t>
      </w:r>
      <w:r w:rsidRPr="000A5D22">
        <w:rPr>
          <w:lang w:val="ru-RU"/>
        </w:rPr>
        <w:br/>
      </w:r>
      <w:r w:rsidRPr="000A5D22">
        <w:rPr>
          <w:lang w:val="ru-RU"/>
        </w:rPr>
        <w:br/>
        <w:t>Процесс перегонки, или дистилляции, является основополагающим этапом нефтепереработки, направленным на разделение сырой нефти на различные фракции, такие как бензин, керосин, дизельное топливо и мазут. Эффективность этого процесса напрямую влияет на общую рентабельность предприятия, поскольку определяет выход целевых продуктов и объем потерь, направляемых на дальнейшую переработку или утилизацию. Традиционные методы управления дистилляционными колоннами, основанные на ручном регулировании параметров и упрощенных моделях, зачастую оказываются неэффективными в условиях меняющегося качества сырья и колебаний спроса.  Это приводит к неоптимальному использованию оборудования, повышенному риску образования побочных продуктов и необходимости постоянной корректировки процесса операторами. Внедрение интеллектуальных систем, использующих машинное зрение и предиктивное моделирование, позволяет выйти за рамки этих ограничений и достичь значительного повышения эффективности перегонки.</w:t>
      </w:r>
      <w:r w:rsidRPr="000A5D22">
        <w:rPr>
          <w:lang w:val="ru-RU"/>
        </w:rPr>
        <w:br/>
      </w:r>
      <w:r w:rsidRPr="000A5D22">
        <w:rPr>
          <w:lang w:val="ru-RU"/>
        </w:rPr>
        <w:br/>
        <w:t>В традиционном подходе операторы руководствуются показаниями приборов и личным опытом, что субъективно и не учитывает всех факторов, влияющих на процесс.  Системы машинного зрения могут быть использованы для мониторинга визуальных характеристик фракций, выходящих из колонны, таких как цвет, прозрачность и наличие осадка. Эти параметры часто являются косвенными индикаторами качества и состава фракций, и их мониторинг в реальном времени позволяет оперативно выявлять отклонения от нормы и корректировать параметры процесса. Например, помутнение фракции может указывать на наличие нежелательных компонентов, требующих дополнительной очистки или переработки. Системы машинного зрения, работающие на основе алгоритмов компьютерного зрения, способны анализировать изображения фракций с высокой точностью и предоставлять данные в режиме реального времени. Это позволяет операторам принимать решения на основе объективной информации, а не полагаться на субъективные оценки.  Более того, такие системы могут автоматически генерировать предупреждения при обнаружении отклонений от нормы, что позволяет своевременно реагировать на возникающие проблемы.</w:t>
      </w:r>
      <w:r w:rsidRPr="000A5D22">
        <w:rPr>
          <w:lang w:val="ru-RU"/>
        </w:rPr>
        <w:br/>
      </w:r>
      <w:r w:rsidRPr="000A5D22">
        <w:rPr>
          <w:lang w:val="ru-RU"/>
        </w:rPr>
        <w:br/>
        <w:t xml:space="preserve">Предиктивное моделирование, основанное на анализе исторических данных и данных, получаемых в режиме реального времени, позволяет прогнозировать поведение дистилляционной колонны и оптимизировать ее работу. Такие модели учитывают множество факторов, влияющих на процесс, таких как температура, давление, расход сырья, состав фракций и даже погодные условия.  На основе этих данных, модель способна прогнозировать изменения в составе фракций и предлагать оптимальные параметры работы колонны для достижения максимального выхода </w:t>
      </w:r>
      <w:r w:rsidRPr="000A5D22">
        <w:rPr>
          <w:lang w:val="ru-RU"/>
        </w:rPr>
        <w:lastRenderedPageBreak/>
        <w:t>целевых продуктов. Например, если предсказывается увеличение содержания воды в дизельном топливе, система может рекомендовать увеличение температуры ректификации для удаления воды и повышения качества продукта.  Эти модели, постоянно обучаясь на новых данных, становятся все более точными и эффективными, обеспечивая непрерывную оптимизацию процесса перегонки.  Более того, интеграция этих моделей с системами управления позволяет автоматизировать процесс оптимизации и снизить зависимость от человеческого фактора.</w:t>
      </w:r>
      <w:r w:rsidRPr="000A5D22">
        <w:rPr>
          <w:lang w:val="ru-RU"/>
        </w:rPr>
        <w:br/>
      </w:r>
      <w:r w:rsidRPr="000A5D22">
        <w:rPr>
          <w:lang w:val="ru-RU"/>
        </w:rPr>
        <w:br/>
        <w:t>Интеграция машинного зрения и предиктивного моделирования создает синергетический эффект, значительно повышающий эффективность процесса перегонки.  Данные, получаемые системой машинного зрения, используются для обучения и уточнения предиктивной модели, а рекомендации модели используются для корректировки параметров работы системы машинного зрения.  Например, если модель прогнозирует изменение состава сырья, система машинного зрения может автоматически скорректировать порог обнаружения определенных компонентов в фракциях.  Такой интегрированный подход позволяет создать самообучающуюся систему, которая постоянно адаптируется к меняющимся условиям и оптимизирует процесс перегонки.  Этот процесс позволяет достичь более стабильного качества продукции, снижение энергопотребления и повышение общей производительности установки.</w:t>
      </w:r>
      <w:r w:rsidRPr="000A5D22">
        <w:rPr>
          <w:lang w:val="ru-RU"/>
        </w:rPr>
        <w:br/>
      </w:r>
      <w:r w:rsidRPr="000A5D22">
        <w:rPr>
          <w:lang w:val="ru-RU"/>
        </w:rPr>
        <w:br/>
        <w:t>Рассмотрим конкретный пример применения такой системы на установке непрерывной дистилляции. Установка обрабатывает смесь сырой нефти и легких остатков предыдущих процессов. Традиционно операторы постоянно мониторят температуру и давление в различных точках колонны, а также визуально оценивают цвет и прозрачность фракций, чтобы регулировать приток сырья и скорость отбора продуктов.  Однако, с внедрением системы машинного зрения и предиктивного моделирования, оператор получает доступ к информации в реальном времени: система автоматически анализирует изображения фракций и предоставляет данные о содержании воды, нежелательных примесей и других характеристик.  Предиктивная модель на основе этих данных и исторических показателей прогнозирует изменения в составе продуктов и рекомендует корректировки параметров процесса. В результате, оператор получает возможность оптимизировать процесс не только на основе текущих данных, но и на основе прогноза будущих изменений. Это позволяет достичь более стабильного качества продукции, снизить потери и повысить эффективность использования оборудования.</w:t>
      </w:r>
      <w:r w:rsidRPr="000A5D22">
        <w:rPr>
          <w:lang w:val="ru-RU"/>
        </w:rPr>
        <w:br/>
      </w:r>
      <w:r w:rsidRPr="000A5D22">
        <w:rPr>
          <w:lang w:val="ru-RU"/>
        </w:rPr>
        <w:br/>
        <w:t xml:space="preserve">В заключение, внедрение систем машинного зрения и предиктивного моделирования в процесс дистилляции представляет собой перспективное направление для повышения эффективности нефтепереработки. Эти технологии позволяют не только оптимизировать текущие процессы, но и создать самообучающиеся системы, способные адаптироваться к меняющимся условиям и обеспечивать стабильное качество продукции. Инвестиции в эти технологии </w:t>
      </w:r>
      <w:r w:rsidRPr="000A5D22">
        <w:rPr>
          <w:lang w:val="ru-RU"/>
        </w:rPr>
        <w:lastRenderedPageBreak/>
        <w:t>окупаются за счет снижения энергопотребления, повышения производительности и минимизации рисков, связанных с человеческим фактором, что делает их важным компонентом современного нефтеперерабатывающего предприятия. Кроме того, эти системы способствуют созданию более безопасной и экологически чистой рабочей среды, что является приоритетным направлением для современных нефтеперерабатывающих предприятий.</w:t>
      </w:r>
      <w:r w:rsidRPr="000A5D22">
        <w:rPr>
          <w:lang w:val="ru-RU"/>
        </w:rPr>
        <w:br/>
      </w:r>
      <w:r w:rsidRPr="000A5D22">
        <w:rPr>
          <w:lang w:val="ru-RU"/>
        </w:rPr>
        <w:br/>
      </w:r>
      <w:r w:rsidRPr="000A5D22">
        <w:rPr>
          <w:lang w:val="ru-RU"/>
        </w:rPr>
        <w:br/>
        <w:t>Энергопотребление колонн ректификации является одним из наиболее значительных факторов, влияющих на операционные расходы нефтеперерабатывающего предприятия, часто составляя до 5-10% от общего объема потребляемой энергии.  Традиционные методы управления колоннами, ориентированные на поддержание заданных параметров, часто приводят к избыточному потреблению энергии, поскольку не учитывают динамические изменения состава сырья, колебания спроса на продукцию и изменения погодных условий.  Интеллектуальное управление колоннами, основанное на анализе данных в реальном времени и применении предиктивных моделей, открывает новые возможности для оптимизации энергопотребления и существенного снижения затрат.  Оптимизация может включать в себя изменение температуры и давления, изменение потока рефлюкса и использование более эффективных конструкций теплообменников, что в совокупности приводит к снижению затрат и уменьшению воздействия на окружающую среду. Более того, использование альтернативных источников энергии, таких как солнечная или геотермальная, в сочетании с оптимизированным управлением колоннами, может еще больше снизить углеродный след предприятия.</w:t>
      </w:r>
      <w:r w:rsidRPr="000A5D22">
        <w:rPr>
          <w:lang w:val="ru-RU"/>
        </w:rPr>
        <w:br/>
      </w:r>
      <w:r w:rsidRPr="000A5D22">
        <w:rPr>
          <w:lang w:val="ru-RU"/>
        </w:rPr>
        <w:br/>
        <w:t>Для достижения оптимального энергопотребления колонн ректификации необходимо использовать комплексный подход, объединяющий передовые технологии и глубокое понимание процессов. Одним из ключевых инструментов является анализ данных в реальном времени, который позволяет отслеживать динамику параметров процесса и выявлять возможности для оптимизации.  Например, датчики температуры, давления и расхода, установленные вдоль колонны, передают данные в систему управления, которая анализирует их и генерирует рекомендации по корректировке параметров.  Эти рекомендации могут включать в себя снижение температуры в определенных секциях колонны, уменьшение расхода рефлюкса или изменение скорости потока сырья.  Крайне важно, чтобы система управления была оснащена алгоритмами обнаружения аномалий, которые позволяют выявлять отклонения от нормы и оперативно реагировать на возникающие проблемы.  Например, резкое увеличение расхода сырья может указывать на загрязнение колонны, что может привести к снижению эффективности и увеличению энергопотребления.</w:t>
      </w:r>
      <w:r w:rsidRPr="000A5D22">
        <w:rPr>
          <w:lang w:val="ru-RU"/>
        </w:rPr>
        <w:br/>
      </w:r>
      <w:r w:rsidRPr="000A5D22">
        <w:rPr>
          <w:lang w:val="ru-RU"/>
        </w:rPr>
        <w:br/>
        <w:t xml:space="preserve">Предиктивное моделирование играет ключевую роль в оптимизации </w:t>
      </w:r>
      <w:r w:rsidRPr="000A5D22">
        <w:rPr>
          <w:lang w:val="ru-RU"/>
        </w:rPr>
        <w:lastRenderedPageBreak/>
        <w:t>энергопотребления колонн ректификации, поскольку позволяет прогнозировать изменения параметров процесса и адаптировать стратегию управления в соответствии с будущими условиями.  Эти модели учитывают множество факторов, влияющих на процесс, такие как состав сырья, температура окружающей среды, колебания спроса на продукцию и даже погодные условия.  Например, модель может предсказать увеличение содержания воды в сырье, что потребует увеличения расхода энергии для удаления воды и поддержания качества продукта.  Использование продвинутых алгоритмов машинного обучения позволяет постоянно улучшать точность и надежность предиктивных моделей, что приводит к еще более эффективному управлению колоннами.  Интеграция предиктивного моделирования с системами управления позволяет автоматизировать процесс оптимизации и снизить зависимость от человеческого фактора, что приводит к существенному повышению эффективности и снижению затрат.</w:t>
      </w:r>
      <w:r w:rsidRPr="000A5D22">
        <w:rPr>
          <w:lang w:val="ru-RU"/>
        </w:rPr>
        <w:br/>
      </w:r>
      <w:r w:rsidRPr="000A5D22">
        <w:rPr>
          <w:lang w:val="ru-RU"/>
        </w:rPr>
        <w:br/>
        <w:t>Рассмотрим конкретный пример применения интеллектуального управления энергопотреблением колонны ректификации. Установка постоянно обрабатывает смесь сырой нефти, содержащую различные углеводородные фракции, для производства бензина и дизельного топлива. Традиционно операторы регулируют температуру и давление в колонне, основываясь на ручном мониторинге приборов и личном опыте.  С внедрением интеллектуальной системы управления, данные от многочисленных датчиков температуры, давления и расхода, расположенных вдоль колонны, передаются в центральную систему обработки данных.  Предиктивная модель, обученная на исторических данных и текущей информации, прогнозирует изменения в составе сырья и рекомендует оптимальные параметры работы колонны.  Например, если модель прогнозирует увеличение содержания воды в сырье, система автоматически увеличивает температуру в определенных секциях колонны для удаления воды и предотвращения образования эмульсий.  Одновременно система оптимизирует расход рефлюкса, снижая количество перегоняемой жидкости и уменьшая потребление энергии. В результате, операторы наблюдают снижение потребления энергии на 5-10%, а также повышение качества производимого топлива.</w:t>
      </w:r>
      <w:r w:rsidRPr="000A5D22">
        <w:rPr>
          <w:lang w:val="ru-RU"/>
        </w:rPr>
        <w:br/>
      </w:r>
      <w:r w:rsidRPr="000A5D22">
        <w:rPr>
          <w:lang w:val="ru-RU"/>
        </w:rPr>
        <w:br/>
        <w:t xml:space="preserve">Интеграция с системами управления теплообменниками является еще одним важным аспектом оптимизации энергопотребления колонн ректификации.  Теплообменники используются для передачи тепла от горячих фракций к холодным, и их эффективность напрямую влияет на общее энергопотребление установки.  Интеллектуальные системы управления могут оптимизировать работу теплообменников, регулируя поток теплоносителя и изменяя температуру нагрева.  Например, если теплообменник показывает снижение эффективности, система может автоматически увеличить поток теплоносителя или изменить температуру нагрева. Кроме того, интеллектуальные системы могут рекомендовать использование более эффективных конструкций теплообменников, таких как пластинчатые теплообменники или теплообменники с ребристой поверхностью.  </w:t>
      </w:r>
      <w:r w:rsidRPr="000A5D22">
        <w:rPr>
          <w:lang w:val="ru-RU"/>
        </w:rPr>
        <w:lastRenderedPageBreak/>
        <w:t>Такая интегрированная система управления, охватывающая колонну ректификации и систему теплообменников, обеспечивает максимальную эффективность использования энергии и позволяет существенно снизить эксплуатационные расходы предприятия.</w:t>
      </w:r>
      <w:r w:rsidRPr="000A5D22">
        <w:rPr>
          <w:lang w:val="ru-RU"/>
        </w:rPr>
        <w:br/>
        <w:t>В заключение, оптимизация энергопотребления колонн ректификации является важным направлением повышения эффективности нефтеперерабатывающего предприятия. Внедрение интеллектуальных систем управления, основанных на анализе данных в реальном времени и применении предиктивных моделей, позволяет значительно снизить эксплуатационные расходы, повысить качество производимого топлива и уменьшить воздействие на окружающую среду. Инвестиции в эти технологии окупаются за счет снижения энергопотребления, повышения производительности и минимизации рисков, связанных с человеческим фактором, что делает их важным компонентом современного нефтеперерабатывающего предприятия.</w:t>
      </w:r>
      <w:r w:rsidRPr="000A5D22">
        <w:rPr>
          <w:lang w:val="ru-RU"/>
        </w:rPr>
        <w:br/>
      </w:r>
      <w:r w:rsidRPr="000A5D22">
        <w:rPr>
          <w:lang w:val="ru-RU"/>
        </w:rPr>
        <w:br/>
        <w:t>Подтверждение эффективности интеллектуальных систем управления колоннами ректификации невозможно без тщательного анализа данных, охватывающих различные аспекты технологического процесса.  Простое внедрение программного обеспечения и датчиков недостаточно; требуется систематический подход к сбору, обработке и интерпретации информации, чтобы количественно оценить влияние системы на производительность установки.  Этот анализ должен включать данные о температуре, давлении, расходах сырья и продуктов, а также о составе получаемых фракций. Только тогда можно достоверно определить, насколько эффективно интеллектуальная система управления справляется с поставленными задачами и какие области требуют дополнительной оптимизации.  Важно не только отслеживать общие показатели, но и анализировать данные в разбивке по конкретным участкам колонны, чтобы выявить неэффективные зоны и разработать целевые корректирующие мероприятия.  Игнорирование этого систематического анализа данных может привести к ложному ощущению эффективности внедренной системы и повлечь за собой потерю потенциальной выгоды от ее оптимизации.  Поэтому, регулярный и комплексный анализ данных – это краеугольный камень успешного внедрения и использования интеллектуальных систем управления в нефтеперерабатывающей отрасли.</w:t>
      </w:r>
      <w:r w:rsidRPr="000A5D22">
        <w:rPr>
          <w:lang w:val="ru-RU"/>
        </w:rPr>
        <w:br/>
      </w:r>
      <w:r w:rsidRPr="000A5D22">
        <w:rPr>
          <w:lang w:val="ru-RU"/>
        </w:rPr>
        <w:br/>
        <w:t xml:space="preserve">Одной из наиболее значимых задач анализа данных является выявление участков колонны, где наблюдается отклонение от оптимальных параметров работы. Это может проявляться в виде нестабильности температуры, повышенного расхода энергии на нагрев определенных фракций или изменения состава получаемых продуктов.  Например, если анализ данных показывает, что температура в средней части колонны постоянно выше заданного значения, это может указывать на неэффективную работу теплообменников или на засорение прокладок, препятствующих нормальной циркуляции теплоносителя.  В таких случаях необходимо провести более детальный осмотр оборудования, очистить засоренные </w:t>
      </w:r>
      <w:r w:rsidRPr="000A5D22">
        <w:rPr>
          <w:lang w:val="ru-RU"/>
        </w:rPr>
        <w:lastRenderedPageBreak/>
        <w:t>участки и заменить изношенные прокладки.  Только после устранения причины отклонения можно ожидать улучшения эффективности работы колонны и снижения энергопотребления.  Помимо этого, необходимо постоянно отслеживать состав получаемых фракций, чтобы убедиться в их соответствии заданным стандартам качества.  Незначительные отклонения в составе могут быть результатом неэффективной работы системы управления и потребовать корректировки параметров работы колонны.</w:t>
      </w:r>
      <w:r w:rsidRPr="000A5D22">
        <w:rPr>
          <w:lang w:val="ru-RU"/>
        </w:rPr>
        <w:br/>
      </w:r>
      <w:r w:rsidRPr="000A5D22">
        <w:rPr>
          <w:lang w:val="ru-RU"/>
        </w:rPr>
        <w:br/>
        <w:t>Создание детальных графиков и диаграмм, отображающих динамику ключевых параметров в реальном времени, является еще одним важным аспектом подтверждения эффективности интеллектуальной системы управления.  Эти визуализации позволяют операторам быстро выявлять тенденции, аномалии и потенциальные проблемы, что способствует оперативному принятию управленческих решений.  Например, график, отображающий изменение температуры на разных уровнях колонны в течение суток, может выявить закономерности, связанные с изменением состава сырья или с колебаниями спроса на продукцию.  Аналогично, диаграмма, отображающая изменение расхода энергии на нагрев определенных фракций в зависимости от времени года, может указать на необходимость корректировки параметров работы системы управления с учетом сезонных колебаний температуры окружающей среды.  Эти визуальные инструменты позволяют операторам быстро и эффективно оценивать текущее состояние колонны и принимать обоснованные решения по ее оптимизации.  Важно, чтобы эти графики и диаграммы были доступны в режиме реального времени и обновлялись автоматически, чтобы обеспечить непрерывный мониторинг процесса.</w:t>
      </w:r>
      <w:r w:rsidRPr="000A5D22">
        <w:rPr>
          <w:lang w:val="ru-RU"/>
        </w:rPr>
        <w:br/>
      </w:r>
      <w:r w:rsidRPr="000A5D22">
        <w:rPr>
          <w:lang w:val="ru-RU"/>
        </w:rPr>
        <w:br/>
        <w:t>Для количественной оценки эффективности внедренной интеллектуальной системы управления необходимо сравнить показатели работы колонны до и после ее внедрения. Это сравнение должно охватывать различные параметры, такие как энергопотребление, производительность, качество продукции и эксплуатационные расходы.  Например, если до внедрения системы энергопотребление колонны составляло 10 МВтч в сутки, а после внедрения – 8 МВтч в сутки, это свидетельствует о снижении энергопотребления на 20%.  Аналогично, если до внедрения производительность колонны составляла 500 тонн в сутки, а после внедрения – 520 тонн в сутки, это свидетельствует о повышении производительности на 4%.  Эти цифры должны быть подтверждены статистически значимым объемом данных и учитывать влияние других факторов, таких как изменения сырья и погодных условий.  Кроме того, важно учитывать не только количественные, но и качественные показатели, такие как снижение числа инцидентов, связанных с человеческим фактором, и повышение уровня удовлетворенности персонала.  Комплексный подход к оценке эффективности, охватывающий все аспекты работы колонны, позволяет достоверно оценить вклад интеллектуальной системы управления в повышение эффективности нефтеперерабатывающего предприятия.</w:t>
      </w:r>
      <w:r w:rsidRPr="000A5D22">
        <w:rPr>
          <w:lang w:val="ru-RU"/>
        </w:rPr>
        <w:br/>
      </w:r>
      <w:r w:rsidRPr="000A5D22">
        <w:rPr>
          <w:lang w:val="ru-RU"/>
        </w:rPr>
        <w:br/>
      </w:r>
      <w:r w:rsidRPr="000A5D22">
        <w:rPr>
          <w:lang w:val="ru-RU"/>
        </w:rPr>
        <w:lastRenderedPageBreak/>
        <w:t>Для обеспечения долгосрочной эффективности интеллектуальной системы управления необходимо создать систему непрерывного улучшения и обратной связи.  Эта система должна включать регулярные проверки и аудиты, а также сбор и анализ отзывов от операторов и инженеров.  Отзывы операторов могут выявить проблемы, которые не были замечены при стандартных проверках, а также предложить улучшения в работе системы управления.  Инженеры, в свою очередь, могут анализировать данные о работе системы и предлагать изменения в алгоритмах управления и настройках оборудования.  Кроме того, необходимо постоянно отслеживать новые технологические достижения и предлагать обновления для системы управления, чтобы обеспечить ее соответствие современным требованиям и возможностям.  Использование принципов бережливого производства и непрерывного совершенствования позволяет поддерживать высокую эффективность интеллектуальной системы управления и обеспечивать ее долгосрочную ценность для нефтеперерабатывающего предприятия.  Регулярные совещания и обсуждения, на которых участвуют операторы, инженеры и руководство, позволяют создать атмосферу сотрудничества и обмена знаниями, что способствует непрерывному улучшению работы системы управления.</w:t>
      </w:r>
      <w:r w:rsidRPr="000A5D22">
        <w:rPr>
          <w:lang w:val="ru-RU"/>
        </w:rPr>
        <w:br/>
      </w:r>
      <w:r w:rsidRPr="000A5D22">
        <w:rPr>
          <w:lang w:val="ru-RU"/>
        </w:rPr>
        <w:br/>
      </w:r>
      <w:r w:rsidRPr="000A5D22">
        <w:rPr>
          <w:lang w:val="ru-RU"/>
        </w:rPr>
        <w:br/>
        <w:t>Для достижения максимальной эффективности и минимизации энергопотребления в колоннах ректификации, все большую роль играют методы прогнозирования и предиктивного управления, основанные на регрессионных моделях. Эти модели позволяют не просто отслеживать текущее состояние процесса, но и предсказывать его поведение на основе исторических данных и внешних факторов, что открывает возможности для автоматической коррекции параметров колонны в режиме реального времени. Использование регрессионных моделей существенно отличается от традиционных подходов, основанных на жестких, предопределенных параметрах, поскольку позволяет системе адаптироваться к постоянно меняющимся условиям и оптимизировать работу колонны в широком диапазоне. Преимущество такого подхода заключается в возможности выявления скрытых зависимостей и закономерностей, которые не всегда очевидны при визуальном анализе данных. Эти зависимости могут быть связаны с колебаниями качества сырья, изменением атмосферных условий или даже с сезонными изменениями спроса на продукцию.</w:t>
      </w:r>
      <w:r w:rsidRPr="000A5D22">
        <w:rPr>
          <w:lang w:val="ru-RU"/>
        </w:rPr>
        <w:br/>
      </w:r>
      <w:r w:rsidRPr="000A5D22">
        <w:rPr>
          <w:lang w:val="ru-RU"/>
        </w:rPr>
        <w:br/>
        <w:t xml:space="preserve">Регрессионные модели, такие как множественная линейная регрессия, полиномиальная регрессия или даже более сложные алгоритмы машинного обучения, такие как случайный лес или градиентный бустинг, позволяют устанавливать связи между различными параметрами процесса, такими как температура, давление, расход сырья, состав фракций, и энергопотребление. Например, можно построить модель, которая связывает энергопотребление колонны с температурой окружающей среды, составом сырья и скоростью потока паров.  При этом, модель будет учитывать не только линейную зависимость между этими параметрами, но и нелинейные взаимодействия и побочные эффекты.  </w:t>
      </w:r>
      <w:r w:rsidRPr="000A5D22">
        <w:rPr>
          <w:lang w:val="ru-RU"/>
        </w:rPr>
        <w:lastRenderedPageBreak/>
        <w:t>Предсказанное значение энергопотребления может затем быть использовано для автоматической корректировки температуры ректифицирующих тарелок, скорости потока паров или расхода реагентов, что позволит поддерживать оптимальный режим работы колонны. Автоматическая корректировка позволяет избежать человеческих ошибок и оперативно реагировать на возникающие отклонения, обеспечивая стабильную работу процесса.</w:t>
      </w:r>
      <w:r w:rsidRPr="000A5D22">
        <w:rPr>
          <w:lang w:val="ru-RU"/>
        </w:rPr>
        <w:br/>
      </w:r>
      <w:r w:rsidRPr="000A5D22">
        <w:rPr>
          <w:lang w:val="ru-RU"/>
        </w:rPr>
        <w:br/>
        <w:t>Применение регрессионных моделей для предсказания энергопотребления особенно актуально в тех случаях, когда колонна работает в условиях значительной неопределенности и подвержена воздействию внешних факторов. Например, при переработке нестабильного сырья, состав которого может значительно варьироваться в зависимости от поставщика и сезона, традиционные методы управления могут оказаться неэффективными и приводить к перерасходу энергии. В таких условиях, регрессионная модель, обученная на большом объеме исторических данных, может предоставить более точный прогноз энергопотребления и позволить системе управления предпринять корректирующие действия до того, как возникнет перерасход. Этот проактивный подход позволяет избежать не только прямых финансовых потерь, но и косвенных убытков, связанных с ухудшением качества продукции и увеличением количества отходов.  Регулярное обновление и переобучение модели с использованием новых данных помогает поддерживать ее точность и адаптировать к изменяющимся условиям.</w:t>
      </w:r>
      <w:r w:rsidRPr="000A5D22">
        <w:rPr>
          <w:lang w:val="ru-RU"/>
        </w:rPr>
        <w:br/>
      </w:r>
      <w:r w:rsidRPr="000A5D22">
        <w:rPr>
          <w:lang w:val="ru-RU"/>
        </w:rPr>
        <w:br/>
        <w:t>Преимущество использования регрессионных моделей заключается не только в повышении энергоэффективности, но и в оптимизации качества продукции. Точное предсказание параметров процесса позволяет поддерживать стабильный состав фракций и минимизировать образование побочных продуктов. Например, если регрессионная модель предсказывает снижение температуры на определенной тарелке, система управления может автоматически увеличить скорость потока паров, чтобы компенсировать потери тепла и предотвратить образование нежелательных соединений. Этот подход позволяет не только улучшить качество продукции, но и снизить количество отходов, что способствует снижению негативного воздействия на окружающую среду.  Внедрение системы предиктивного управления, основанной на регрессионных моделях, позволяет перейти от реактивного управления, когда система реагирует на возникшие проблемы, к проактивному управлению, когда система предвидит проблемы и предотвращает их.</w:t>
      </w:r>
      <w:r w:rsidRPr="000A5D22">
        <w:rPr>
          <w:lang w:val="ru-RU"/>
        </w:rPr>
        <w:br/>
      </w:r>
      <w:r w:rsidRPr="000A5D22">
        <w:rPr>
          <w:lang w:val="ru-RU"/>
        </w:rPr>
        <w:br/>
        <w:t xml:space="preserve">Для успешной реализации системы предиктивного управления, основанной на регрессионных моделях, необходимо обеспечить высокую точность и достоверность данных, используемых для обучения и тестирования модели. Это требует установки современного оборудования для измерения параметров процесса, а также разработки эффективных алгоритмов для обработки и очистки данных. Важным аспектом является также обеспечение постоянного мониторинга производительности модели и ее своевременное обновление с использованием </w:t>
      </w:r>
      <w:r w:rsidRPr="000A5D22">
        <w:rPr>
          <w:lang w:val="ru-RU"/>
        </w:rPr>
        <w:lastRenderedPageBreak/>
        <w:t>новых данных. Для достижения наилучших результатов рекомендуется привлекать к разработке и внедрению системы специалистов с опытом работы в области машинного обучения и процессов нефтепереработки.  Проект должен включать в себя этап валидации, где модель тестируется на независимом наборе данных, чтобы убедиться в ее точности и надежности.  Обучение персонала и разработка соответствующих инструкций по эксплуатации системы также являются ключевыми факторами успеха.</w:t>
      </w:r>
      <w:r w:rsidRPr="000A5D22">
        <w:rPr>
          <w:lang w:val="ru-RU"/>
        </w:rPr>
        <w:br/>
      </w:r>
      <w:r w:rsidRPr="000A5D22">
        <w:rPr>
          <w:lang w:val="ru-RU"/>
        </w:rPr>
        <w:br/>
      </w:r>
      <w:r w:rsidRPr="000A5D22">
        <w:rPr>
          <w:lang w:val="ru-RU"/>
        </w:rPr>
        <w:br/>
        <w:t xml:space="preserve">## </w:t>
      </w:r>
      <w:r>
        <w:t>B</w:t>
      </w:r>
      <w:r w:rsidRPr="000A5D22">
        <w:rPr>
          <w:lang w:val="ru-RU"/>
        </w:rPr>
        <w:t>. Крекинг (Термический и Каталитический - акцент на реальные ограничения)</w:t>
      </w:r>
      <w:r w:rsidRPr="000A5D22">
        <w:rPr>
          <w:lang w:val="ru-RU"/>
        </w:rPr>
        <w:br/>
      </w:r>
      <w:r w:rsidRPr="000A5D22">
        <w:rPr>
          <w:lang w:val="ru-RU"/>
        </w:rPr>
        <w:br/>
        <w:t>Крекинг, как ключевой процесс в нефтепереработке, направлен на преобразование тяжелых нефтяных фракций в более легкие и ценные продукты, такие как бензин и дизельное топливо. Термический и каталитический крекинг, хоть и преследуют общую цель, существенно отличаются по методу и условиям проведения, что обуславливает разные возможности применения машинного обучения и предиктивного управления.  Хотя теоретически применение регрессионных моделей для оптимизации крекинга выглядит перспективным, реальные ограничения, связанные с динамикой процесса, составом сырья и сложностью оборудования, существенно влияют на эффективность и реализуемость подобных решений. Важно детально понимать эти ограничения, прежде чем приступать к внедрению систем предиктивного управления, чтобы избежать разочарований и минимизировать риски.  В частности, крекинг часто сталкивается с нестабильностью, нелинейностью и множеством факторов, влияющих на результат, что требует специализированных подходов к моделированию и управлению.</w:t>
      </w:r>
      <w:r w:rsidRPr="000A5D22">
        <w:rPr>
          <w:lang w:val="ru-RU"/>
        </w:rPr>
        <w:br/>
      </w:r>
      <w:r w:rsidRPr="000A5D22">
        <w:rPr>
          <w:lang w:val="ru-RU"/>
        </w:rPr>
        <w:br/>
        <w:t>Термический крекинг, также известный как висбрекинг, протекает при высоких температурах и давлениях без использования катализаторов. Этот процесс характеризуется значительной степенью неконтролируемости, поскольку его эффективность сильно зависит от температуры, давления, времени вискозного разложения и природы сырья. Внедрение предиктивных моделей для оптимизации термического крекинга осложняется высокой чувствительностью процесса к мельчайшим колебаниям параметров, которые трудно отслеживать и контролировать в реальном времени.  Например, незначительное изменение температуры, вызванное скачком нагрузки на котел, может привести к существенному изменению выхода целевых продуктов и увеличению образования кокса, который затем необходимо удалять, что влечет за собой дополнительные затраты и простоя производства.  Из-за этих ограничений применение регрессионных моделей в термическом крекинге часто сводится к разработке упрощенных моделей, которые описывают только основные тенденции процесса, не охватывая всей его сложности.  Для достижения хоть какого-то эффекта требуется, чтобы данные были очищены от шума и содержали информацию за длительный период времени, обычно несколько месяцев или даже лет.</w:t>
      </w:r>
      <w:r w:rsidRPr="000A5D22">
        <w:rPr>
          <w:lang w:val="ru-RU"/>
        </w:rPr>
        <w:br/>
      </w:r>
      <w:r w:rsidRPr="000A5D22">
        <w:rPr>
          <w:lang w:val="ru-RU"/>
        </w:rPr>
        <w:lastRenderedPageBreak/>
        <w:br/>
        <w:t>Каталитический крекинг, в свою очередь, использует катализаторы на основе цеолитов для ускорения реакции и повышения выхода целевых продуктов. Этот процесс более контролируем, чем термический крекинг, но также имеет свои ограничения.  Например, активность катализатора со временем снижается из-за образования отложений на его поверхности, что приводит к ухудшению выхода целевых продуктов и увеличению образования кокса.  Прогнозирование момента снижения активности катализатора и определение оптимального времени его замены является важной задачей, которая может быть решена с помощью машинного обучения.  Однако для успешного решения этой задачи необходимо собирать данные не только о параметрах процесса, но и о физико-химических свойствах катализатора, таких как пористость и площадь поверхности.  Получение и анализ этих данных может быть дорогостоящим и трудоемким, что ограничивает возможности применения предиктивных моделей.  Более того, процесс регенерации катализатора, необходимый для удаления отложений, также является сложным и требует тщательного контроля.</w:t>
      </w:r>
      <w:r w:rsidRPr="000A5D22">
        <w:rPr>
          <w:lang w:val="ru-RU"/>
        </w:rPr>
        <w:br/>
      </w:r>
      <w:r w:rsidRPr="000A5D22">
        <w:rPr>
          <w:lang w:val="ru-RU"/>
        </w:rPr>
        <w:br/>
        <w:t>Внедрение систем предиктивного управления для каталитического крекинга часто сталкивается с проблемой нехватки данных.  Например, для построения точной модели прогнозирования выхода целевых продуктов необходимо собирать данные о составе сырья, температуре, давлении, расходе реагентов, активности катализатора и параметрах процесса, таких как скорость потока и время контакта.  Получение этих данных может быть сложным и дорогостоящим, особенно если необходимо установить дополнительные датчики и системы сбора данных.  Кроме того, данные, которые доступны, могут быть неполными или зашумленными, что снижает точность и надежность построенных моделей.  Важно понимать, что машинное обучение требует большого объема качественных данных для обучения и валидации моделей.  Для каталитического крекинга, где процесс сложен и подвержен влиянию множества факторов, это особенно актуально.  Нельзя ожидать, что система, обученная на ограниченном наборе данных, будет способна точно прогнозировать поведение процесса в широком диапазоне условий.</w:t>
      </w:r>
      <w:r w:rsidRPr="000A5D22">
        <w:rPr>
          <w:lang w:val="ru-RU"/>
        </w:rPr>
        <w:br/>
      </w:r>
      <w:r w:rsidRPr="000A5D22">
        <w:rPr>
          <w:lang w:val="ru-RU"/>
        </w:rPr>
        <w:br/>
        <w:t xml:space="preserve">Важно учитывать, что модели для крекинговых процессов часто должны быть динамическими и учитывать изменение свойств сырья и продукта. Сырье может значительно отличаться по составу, плотности и содержанию серы и азота, что напрямую влияет на процесс и выход продуктов. Также необходимо учитывать изменение состава продукта, поскольку оптимальные параметры процесса могут зависеть от требований к конечному продукту. Постоянное изменение параметров процесса требует, чтобы модели машинного обучения были способны быстро адаптироваться к новым условиям, чтобы обеспечить точное прогнозирование и эффективное управление. Для этого часто требуются модели, способные к онлайн-обучению и адаптации в режиме реального времени, что увеличивает сложность и стоимость внедрения системы.  Необходимо также учитывать необходимость </w:t>
      </w:r>
      <w:r w:rsidRPr="000A5D22">
        <w:rPr>
          <w:lang w:val="ru-RU"/>
        </w:rPr>
        <w:lastRenderedPageBreak/>
        <w:t>регулярной перекалибровки и переобучения моделей для поддержания их точности и надежности.</w:t>
      </w:r>
      <w:r w:rsidRPr="000A5D22">
        <w:rPr>
          <w:lang w:val="ru-RU"/>
        </w:rPr>
        <w:br/>
      </w:r>
      <w:r w:rsidRPr="000A5D22">
        <w:rPr>
          <w:lang w:val="ru-RU"/>
        </w:rPr>
        <w:br/>
        <w:t>В заключение, внедрение систем предиктивного управления для процессов крекинга, как термического, так и каталитического, представляет собой сложную задачу, требующую тщательного планирования и учета реальных ограничений.  Хотя машинное обучение может предложить значительные преимущества, такие как повышение эффективности и снижение затрат, необходимо понимать, что это не является волшебной палочкой, которая решает все проблемы.  Перед внедрением системы необходимо провести тщательный анализ данных, определить ключевые факторы, влияющие на процесс, и разработать стратегию сбора и обработки данных.  Также важно обеспечить наличие квалифицированных специалистов, которые смогут разработать, внедрить и поддерживать систему в рабочем состоянии.  Успех проекта во многом зависит от реалистичной оценки возможностей и ограничений машинного обучения в контексте конкретного производственного процесса.</w:t>
      </w:r>
      <w:r w:rsidRPr="000A5D22">
        <w:rPr>
          <w:lang w:val="ru-RU"/>
        </w:rPr>
        <w:br/>
      </w:r>
      <w:r w:rsidRPr="000A5D22">
        <w:rPr>
          <w:lang w:val="ru-RU"/>
        </w:rPr>
        <w:br/>
      </w:r>
      <w:r w:rsidRPr="000A5D22">
        <w:rPr>
          <w:lang w:val="ru-RU"/>
        </w:rPr>
        <w:br/>
        <w:t>Оптимизация использования катализатора в каталитическом крекинге представляет собой один из наиболее перспективных направлений применения машинного обучения, способный обеспечить существенное повышение экономической эффективности производства. Катализатор, являясь ключевым компонентом процесса, играет решающую роль в скорости реакции, селективности продукта и общей производительности установки. Неэффективное использование катализатора, будь то преждевременная замена из-за неверной оценки состояния или неоптимальный режим эксплуатации, приводит к значительным финансовым потерям, увеличивает затраты на обслуживание и снижает рентабельность установки.  Поэтому разработка систем предиктивного управления, направленных на оптимизацию использования катализатора, является приоритетной задачей для нефтеперерабатывающих предприятий, стремящихся к повышению конкурентоспособности и снижению операционных издержек.</w:t>
      </w:r>
      <w:r w:rsidRPr="000A5D22">
        <w:rPr>
          <w:lang w:val="ru-RU"/>
        </w:rPr>
        <w:br/>
      </w:r>
      <w:r w:rsidRPr="000A5D22">
        <w:rPr>
          <w:lang w:val="ru-RU"/>
        </w:rPr>
        <w:br/>
        <w:t xml:space="preserve">Одной из наиболее распространенных проблем при эксплуатации катализаторов каталитического крекинга является образование кокса на поверхности. Этот процесс, неизбежный при работе катализатора, приводит к постепенному снижению его активности и селективности, а также к увеличению сопротивления потоку реакционной смеси.  Классический подход к определению момента замены катализатора основан на достижении определенного уровня коксоотложений или снижении активности, что, однако, является реактивным методом, приводящим к преждевременной замене активного катализатора или к работе с катализатором, уже работающим с значительно сниженной производительностью.  Применение машинного обучения позволяет перейти к проактивному подходу, определяя состояние катализатора на основе анализа данных в режиме реального времени, таких как температура, давление, состав реакционной смеси и скорость потока. Эти </w:t>
      </w:r>
      <w:r w:rsidRPr="000A5D22">
        <w:rPr>
          <w:lang w:val="ru-RU"/>
        </w:rPr>
        <w:lastRenderedPageBreak/>
        <w:t>данные, собранные с датчиков, расположенных в реакторе, позволяют создать детальную модель, описывающую динамику коксообразования и изменения активности катализатора.</w:t>
      </w:r>
      <w:r w:rsidRPr="000A5D22">
        <w:rPr>
          <w:lang w:val="ru-RU"/>
        </w:rPr>
        <w:br/>
      </w:r>
      <w:r w:rsidRPr="000A5D22">
        <w:rPr>
          <w:lang w:val="ru-RU"/>
        </w:rPr>
        <w:br/>
        <w:t>Для построения такой модели необходимо учитывать широкий спектр факторов, влияющих на коксообразование, включая состав сырья, температуру реактора, давление и скорость потока.  Например, содержание органических серы и азота в сырье оказывает существенное влияние на скорость коксообразования и снижает активность катализатора.  В то же время, повышение температуры реактора ускоряет процесс коксообразования, но также увеличивает выход целевых продуктов.  Оптимизация температуры, давления и скорости потока требует сложного анализа взаимосвязанных факторов, который может быть реализован с помощью алгоритмов машинного обучения, таких как нейронные сети и случайные леса.  Эти алгоритмы способны выявлять сложные зависимости между параметрами процесса и состоянием катализатора, которые невозможно обнаружить с помощью традиционных статистических методов.  Полученная модель позволяет прогнозировать состояние катализатора на определенный период времени и определять оптимальный момент для его регенерации или замены.</w:t>
      </w:r>
      <w:r w:rsidRPr="000A5D22">
        <w:rPr>
          <w:lang w:val="ru-RU"/>
        </w:rPr>
        <w:br/>
      </w:r>
      <w:r w:rsidRPr="000A5D22">
        <w:rPr>
          <w:lang w:val="ru-RU"/>
        </w:rPr>
        <w:br/>
        <w:t>Более того, машинное обучение может быть использовано для оптимизации процесса регенерации катализатора. Регенерация – это процедура удаления кокса с поверхности катализатора путем его прокаливания в условиях контролируемой атмосферы.  Эффективность регенерации напрямую влияет на срок службы катализатора и общую производительность установки.  Традиционные методы регенерации, основанные на фиксированных параметрах процесса, могут быть неоптимальными для конкретных условий эксплуатации.  Применение машинного обучения позволяет создать модель, которая оптимизирует параметры процесса регенерации, такие как температура, время и концентрация кислорода, для максимального удаления кокса при минимальном повреждении структуры катализатора.  Это позволяет не только продлить срок службы катализатора, но и снизить затраты на топливо и энергию, используемые для процесса регенерации.</w:t>
      </w:r>
      <w:r w:rsidRPr="000A5D22">
        <w:rPr>
          <w:lang w:val="ru-RU"/>
        </w:rPr>
        <w:br/>
      </w:r>
      <w:r w:rsidRPr="000A5D22">
        <w:rPr>
          <w:lang w:val="ru-RU"/>
        </w:rPr>
        <w:br/>
        <w:t xml:space="preserve">Еще одним важным аспектом оптимизации использования катализатора является мониторинг его физических свойств, таких как пористость и площадь поверхности.  Со временем структура катализатора может изменяться под воздействием температуры и химических реагентов, что приводит к снижению его активности и селективности.  Традиционные методы определения пористости и площади поверхности, такие как метод БЭТ, являются трудоемкими и дорогостоящими, что ограничивает возможность их применения для регулярного мониторинга.  Развитие методов неразрушающего контроля на основе машинного обучения, таких как анализ изображений, полученных с помощью микроскопии, позволяет получать информацию о структуре катализатора в режиме реального времени, без необходимости его извлечения из реактора.  Эти данные, в сочетании с информацией </w:t>
      </w:r>
      <w:r w:rsidRPr="000A5D22">
        <w:rPr>
          <w:lang w:val="ru-RU"/>
        </w:rPr>
        <w:lastRenderedPageBreak/>
        <w:t>о параметрах процесса, позволяют создать более точную модель состояния катализатора и оптимизировать его использование.</w:t>
      </w:r>
      <w:r w:rsidRPr="000A5D22">
        <w:rPr>
          <w:lang w:val="ru-RU"/>
        </w:rPr>
        <w:br/>
      </w:r>
      <w:r w:rsidRPr="000A5D22">
        <w:rPr>
          <w:lang w:val="ru-RU"/>
        </w:rPr>
        <w:br/>
        <w:t>Для успешной реализации стратегии оптимизации использования катализатора требуется интеграция данных из различных источников, включая датчики, установленные на реакторе, лабораторные анализы и данные о сырье.  Данные должны быть очищены от шума, откалиброваны и объединены в единую базу данных.  Необходимо также обеспечить надежную связь между датчиками, системой управления и операторами.  Система машинного обучения должна быть интегрирована в существующую систему управления, чтобы операторы могли в режиме реального времени получать информацию о состоянии катализатора и принимать обоснованные решения.  Важно также обеспечить обучение персонала, чтобы операторы могли эффективно использовать систему и понимать полученные результаты.  Только комплексный подход, охватывающий все этапы процесса, позволит добиться максимальной эффективности оптимизации использования катализатора и достичь поставленных целей.</w:t>
      </w:r>
      <w:r w:rsidRPr="000A5D22">
        <w:rPr>
          <w:lang w:val="ru-RU"/>
        </w:rPr>
        <w:br/>
      </w:r>
      <w:r w:rsidRPr="000A5D22">
        <w:rPr>
          <w:lang w:val="ru-RU"/>
        </w:rPr>
        <w:br/>
      </w:r>
      <w:r w:rsidRPr="000A5D22">
        <w:rPr>
          <w:lang w:val="ru-RU"/>
        </w:rPr>
        <w:br/>
        <w:t>Ключевым аспектом эффективной оптимизации использования катализатора является непрерывный и точный мониторинг его активности, что напрямую связано с результатами химического процесса. Традиционные методы оценки активности катализатора, такие как измерение скорости реакции или определение конверсии сырья, часто проводятся периодически в лабораторных условиях, что приводит к задержкам в получении информации и может не отражать реальное состояние катализатора в динамике производственного процесса.  В условиях непрерывного производства, где параметры процесса постоянно меняются, требуется более оперативный и надежный способ оценки активности, позволяющий оперативно реагировать на изменения и поддерживать оптимальный режим работы установки.  Применение машинного обучения открывает новые возможности для оценки активности катализатора в режиме реального времени, используя данные о конверсии сырья и составе продукта, получаемые непосредственно с датчиков, установленных на реакторе.</w:t>
      </w:r>
      <w:r w:rsidRPr="000A5D22">
        <w:rPr>
          <w:lang w:val="ru-RU"/>
        </w:rPr>
        <w:br/>
      </w:r>
      <w:r w:rsidRPr="000A5D22">
        <w:rPr>
          <w:lang w:val="ru-RU"/>
        </w:rPr>
        <w:br/>
        <w:t xml:space="preserve">Методы машинного обучения позволяют выстраивать сложные модели, которые учитывают взаимосвязь между множеством факторов и активностью катализатора, значительно превосходящие по своей эффективности традиционные статистические методы.  Например, изменение конверсии сырья при постоянных условиях процесса может свидетельствовать о снижении активности катализатора, вызванном образованием кокса или изменением его структуры.  Состав продукта, определяемый методами газовой хроматографии или масс-спектрометрии, может предоставить информацию о селективности катализатора и содержании нежелательных побочных продуктов.  Объединение данных о конверсии сырья, составе продукта и других параметрах процесса в единую модель машинного обучения позволяет создать </w:t>
      </w:r>
      <w:r w:rsidRPr="000A5D22">
        <w:rPr>
          <w:lang w:val="ru-RU"/>
        </w:rPr>
        <w:lastRenderedPageBreak/>
        <w:t>детальную картину состояния катализатора и прогнозировать его активность на определенный период времени.</w:t>
      </w:r>
      <w:r w:rsidRPr="000A5D22">
        <w:rPr>
          <w:lang w:val="ru-RU"/>
        </w:rPr>
        <w:br/>
      </w:r>
      <w:r w:rsidRPr="000A5D22">
        <w:rPr>
          <w:lang w:val="ru-RU"/>
        </w:rPr>
        <w:br/>
        <w:t>Для построения такой модели необходимо использовать алгоритмы, способные обрабатывать большое количество данных и выявлять сложные нелинейные зависимости.  Особое внимание следует уделить качеству данных, поскольку ошибки и неточности могут существенно повлиять на точность модели.  Важно также учитывать влияние внешних факторов, таких как состав сырья и температурный режим, на активность катализатора.  Для повышения точности модели можно использовать методы фильтрации и сглаживания данных, а также применять методы машинного обучения, способные адаптироваться к изменяющимся условиям процесса.  Например, алгоритмы рекуррентных нейронных сетей (</w:t>
      </w:r>
      <w:r>
        <w:t>RNN</w:t>
      </w:r>
      <w:r w:rsidRPr="000A5D22">
        <w:rPr>
          <w:lang w:val="ru-RU"/>
        </w:rPr>
        <w:t>) особенно хорошо подходят для анализа временных рядов данных и выявления тенденций и закономерностей в изменении активности катализатора.</w:t>
      </w:r>
      <w:r w:rsidRPr="000A5D22">
        <w:rPr>
          <w:lang w:val="ru-RU"/>
        </w:rPr>
        <w:br/>
      </w:r>
      <w:r w:rsidRPr="000A5D22">
        <w:rPr>
          <w:lang w:val="ru-RU"/>
        </w:rPr>
        <w:br/>
        <w:t>Одним из преимуществ применения машинного обучения для оценки активности катализатора является возможность создания персонализированных моделей, адаптированных к конкретным условиям эксплуатации.  Каждый катализатор обладает уникальными характеристиками, зависящими от его состава, структуры и истории эксплуатации.  Для создания персонализированной модели необходимо собрать достаточное количество данных о конкретном катализаторе, включая информацию о его производительности, составе сырья и условиях эксплуатации.  Собранные данные используются для обучения алгоритма машинного обучения, который затем используется для прогнозирования активности катализатора в будущем.  Такой подход позволяет учитывать индивидуальные особенности каждого катализатора и обеспечивать более точную оценку его состояния.</w:t>
      </w:r>
      <w:r w:rsidRPr="000A5D22">
        <w:rPr>
          <w:lang w:val="ru-RU"/>
        </w:rPr>
        <w:br/>
      </w:r>
      <w:r w:rsidRPr="000A5D22">
        <w:rPr>
          <w:lang w:val="ru-RU"/>
        </w:rPr>
        <w:br/>
        <w:t>Применение методов машинного обучения для оценки активности катализатора позволяет перейти от реактивного к проактивному управлению процессом. Вместо того, чтобы ждать снижения активности и реагировать на последствия, операторы получают возможность прогнозировать изменения и принимать превентивные меры. Например, если модель машинного обучения предсказывает снижение активности катализатора через определенный период времени, операторы могут запланировать регенерацию или замену катализатора до того, как это повлияет на производительность установки. Это позволяет избежать простоя оборудования, снизить потери продукции и улучшить общую эффективность производства.</w:t>
      </w:r>
      <w:r w:rsidRPr="000A5D22">
        <w:rPr>
          <w:lang w:val="ru-RU"/>
        </w:rPr>
        <w:br/>
      </w:r>
      <w:r w:rsidRPr="000A5D22">
        <w:rPr>
          <w:lang w:val="ru-RU"/>
        </w:rPr>
        <w:br/>
        <w:t xml:space="preserve">Более того, методы машинного обучения могут быть использованы для оптимизации процесса регенерации или замены катализатора. Модель может учитывать текущую активность катализатора, прогнозировать его активность после регенерации и определить оптимальное время для регенерации или замены. Это позволяет снизить затраты на обслуживание оборудования и продлить срок службы катализатора.  Например, если модель предсказывает, что активность катализатора снизится до </w:t>
      </w:r>
      <w:r w:rsidRPr="000A5D22">
        <w:rPr>
          <w:lang w:val="ru-RU"/>
        </w:rPr>
        <w:lastRenderedPageBreak/>
        <w:t>критического уровня через определенный период времени, операторы могут запланировать регенерацию катализатора в оптимальный момент, чтобы избежать простоя оборудования и обеспечить максимальную производительность установки.  В конечном итоге, применение методов машинного обучения для оценки активности катализатора приводит к повышению эффективности производства, снижению затрат и улучшению экологической безопасности.</w:t>
      </w:r>
      <w:r w:rsidRPr="000A5D22">
        <w:rPr>
          <w:lang w:val="ru-RU"/>
        </w:rPr>
        <w:br/>
      </w:r>
      <w:r w:rsidRPr="000A5D22">
        <w:rPr>
          <w:lang w:val="ru-RU"/>
        </w:rPr>
        <w:br/>
      </w:r>
      <w:r w:rsidRPr="000A5D22">
        <w:rPr>
          <w:lang w:val="ru-RU"/>
        </w:rPr>
        <w:br/>
        <w:t>Одной из наиболее перспективных областей применения машинного обучения в нефтепереработке является прогнозирование дезактивации катализатора и определение оптимального времени его регенерации. Дезактивация, или потеря активности, является неизбежным процессом, с которым сталкиваются все каталитические установки. Она может быть вызвана множеством факторов, включая образование кокса на поверхности катализатора, отравление активными центрами примесями в сырье, изменение физико-химических свойств каталитических частиц и структурные изменения в каталитической массе. Традиционные методы контроля активности катализатора часто ограничены периодическими измерениями в лабораторных условиях, что приводит к задержкам в получении информации и затрудняет принятие оперативных управленческих решений. Более того, такие методы не всегда способны учесть сложные взаимосвязи между различными факторами, влияющими на процесс дезактивации, что приводит к неточностям в прогнозах и, как следствие, к неоптимальному планированию технических обслуживаний и регенераций.  Внедрение систем машинного обучения позволяет выйти за рамки традиционных подходов и получить более точные и своевременные данные о состоянии катализатора.</w:t>
      </w:r>
      <w:r w:rsidRPr="000A5D22">
        <w:rPr>
          <w:lang w:val="ru-RU"/>
        </w:rPr>
        <w:br/>
      </w:r>
      <w:r w:rsidRPr="000A5D22">
        <w:rPr>
          <w:lang w:val="ru-RU"/>
        </w:rPr>
        <w:br/>
        <w:t>Системы машинного обучения, обученные на исторических данных о производительности катализатора, составе сырья, условиях эксплуатации и результатах лабораторных анализов, способны выявлять сложные закономерности и предсказывать будущее поведение катализатора с высокой степенью точности.  Например, алгоритм может быть обучен на данных о концентрации сероводорода в сырье, температуре реактора, давлении и результатах измерения конверсии сырья и селективности по целевым продуктам.  Проанализировав эти данные, система машинного обучения может определить критические точки, при превышении которых начинается интенсивная дезактивация катализатора, и выдать предупреждение об необходимости проведения регенерации.  Для построения таких моделей необходимо использовать алгоритмы, способные обрабатывать большие объемы данных и выявлять нелинейные зависимости, такие как рекуррентные нейронные сети (</w:t>
      </w:r>
      <w:r>
        <w:t>RNN</w:t>
      </w:r>
      <w:r w:rsidRPr="000A5D22">
        <w:rPr>
          <w:lang w:val="ru-RU"/>
        </w:rPr>
        <w:t>) или градиентные бустинг-машины (</w:t>
      </w:r>
      <w:r>
        <w:t>GBM</w:t>
      </w:r>
      <w:r w:rsidRPr="000A5D22">
        <w:rPr>
          <w:lang w:val="ru-RU"/>
        </w:rPr>
        <w:t xml:space="preserve">).  Особое внимание следует уделять качеству данных, поскольку ошибки и неточности в исходных данных могут привести к искажению результатов и снижению точности прогнозов.  Регулярная проверка и очистка данных, а также использование методов статистического анализа для выявления выбросов и аномалий, являются </w:t>
      </w:r>
      <w:r w:rsidRPr="000A5D22">
        <w:rPr>
          <w:lang w:val="ru-RU"/>
        </w:rPr>
        <w:lastRenderedPageBreak/>
        <w:t>необходимыми условиями для обеспечения надежности и точности моделей машинного обучения.</w:t>
      </w:r>
      <w:r w:rsidRPr="000A5D22">
        <w:rPr>
          <w:lang w:val="ru-RU"/>
        </w:rPr>
        <w:br/>
      </w:r>
      <w:r w:rsidRPr="000A5D22">
        <w:rPr>
          <w:lang w:val="ru-RU"/>
        </w:rPr>
        <w:br/>
        <w:t>Использование методов машинного обучения для прогнозирования дезактивации катализатора не только позволяет оптимизировать графики регенерации, но и предоставляет ценную информацию для анализа причин деградации катализатора и корректировки технологических параметров процесса.  Например, если модель показывает, что дезактивация ускоряется при определенных условиях эксплуатации, технологи можно проанализировать причины и принять меры по смягчению негативного воздействия.  Это может включать изменение состава сырья, оптимизацию температурного режима реактора или использование каталитических добавок для защиты активных центров от отравления.  Более того, информация о дезактивации может использоваться для оценки эффективности различных каталитических процессов и выбора оптимальных катализаторов для конкретных задач.  Помимо этого, результаты моделирования можно использовать для разработки новых методов регенерации катализатора, позволяющих восстанавливать его активность и продлевать срок службы.  Разработка специализированных алгоритмов, учитывающих специфику конкретного катализатора и условий эксплуатации, может привести к значительному повышению эффективности процесса регенерации.</w:t>
      </w:r>
      <w:r w:rsidRPr="000A5D22">
        <w:rPr>
          <w:lang w:val="ru-RU"/>
        </w:rPr>
        <w:br/>
      </w:r>
      <w:r w:rsidRPr="000A5D22">
        <w:rPr>
          <w:lang w:val="ru-RU"/>
        </w:rPr>
        <w:br/>
        <w:t>Примером практической реализации такой системы является использование алгоритма машинного обучения для прогнозирования времени до следующей регенерации катализатора крекинга на установке каталитического крекинга.  В этом случае, модель обучается на данных о скорости крекинга, содержании кокса на катализаторе, концентрации примесей в сырье и температуре реактора.  На основе этой информации система выдает прогноз о времени до снижения активности катализатора до критического уровня, требующего регенерации.  Эта информация позволяет планировать регенерацию заранее, избегая незапланированных остановок и потерь продукции.  Кроме того, система может выдавать рекомендации по оптимизации процесса крекинга, такие как снижение температуры реактора или увеличение скорости потока сырья, что может снизить скорость образования кокса и продлить срок службы катализатора.  Интеграция таких систем машинного обучения в существующие системы управления технологическими процессами позволяет создавать интеллектуальные системы управления, способные адаптироваться к изменяющимся условиям эксплуатации и оптимизировать работу нефтеперерабатывающих установок в реальном времени.</w:t>
      </w:r>
      <w:r w:rsidRPr="000A5D22">
        <w:rPr>
          <w:lang w:val="ru-RU"/>
        </w:rPr>
        <w:br/>
      </w:r>
      <w:r w:rsidRPr="000A5D22">
        <w:rPr>
          <w:lang w:val="ru-RU"/>
        </w:rPr>
        <w:br/>
        <w:t xml:space="preserve">Внедрение системы прогнозирования дезактивации катализатора требует значительных инвестиций в оборудование, программное обеспечение и обучение персонала. Однако, экономическая выгода от повышения эффективности производства и снижения затрат на техническое обслуживание быстро компенсирует первоначальные затраты.  Например, сокращение времени простоя </w:t>
      </w:r>
      <w:r w:rsidRPr="000A5D22">
        <w:rPr>
          <w:lang w:val="ru-RU"/>
        </w:rPr>
        <w:lastRenderedPageBreak/>
        <w:t>оборудования, повышение выхода целевых продуктов, снижение затрат на энергию и удобрения, и продление срока службы катализатора являются прямыми экономическими выгодами от внедрения системы машинного обучения.  Кроме того, повышение безопасности производства, снижение выбросов вредных веществ в атмосферу и улучшение экологической обстановки являются нематериальными выгодами, которые также имеют большое значение.  По мере развития технологий машинного обучения и снижения стоимости оборудования, внедрение таких систем станет все более распространенным в нефтеперерабатывающей промышленности, что приведет к повышению эффективности производства и улучшению экологической безопасности.</w:t>
      </w:r>
      <w:r w:rsidRPr="000A5D22">
        <w:rPr>
          <w:lang w:val="ru-RU"/>
        </w:rPr>
        <w:br/>
      </w:r>
      <w:r w:rsidRPr="000A5D22">
        <w:rPr>
          <w:lang w:val="ru-RU"/>
        </w:rPr>
        <w:br/>
      </w:r>
      <w:r w:rsidRPr="000A5D22">
        <w:rPr>
          <w:lang w:val="ru-RU"/>
        </w:rPr>
        <w:br/>
        <w:t>Риформинг, как ключевой процесс в нефтепереработке, направлен на повышение октанового числа бензина путем преобразования низкооктановых нафтенов и парафинов в высокооктановые ароматические углеводороды. Однако, эффективность процесса риформинга напрямую зависит от состояния катализатора, который подвержен постепенной дезактивации из-за отложения кокса, полимеризации углеводородного сырья и отравления активными центрами сернистыми соединениями, содержащимися в сырье. Традиционные методы контроля состояния катализатора, основанные на периодических лабораторных анализах и определении температуры реактора, не всегда позволяют своевременно выявлять изменения в активности катализатора и оптимизировать условия процесса. Внедрение систем машинного обучения открывает новые возможности для мониторинга состояния катализатора риформинга в реальном времени, прогнозирования времени до следующей регенерации и оптимизации условий процесса для достижения максимальной эффективности и снижения эксплуатационных затрат. Эти преимущества напрямую влияют на прибыльность нефтеперерабатывающего завода, поскольку повышается выход высокооктанового бензина, снижаются затраты на техническое обслуживание и оптимизируется потребление энергии.</w:t>
      </w:r>
      <w:r w:rsidRPr="000A5D22">
        <w:rPr>
          <w:lang w:val="ru-RU"/>
        </w:rPr>
        <w:br/>
      </w:r>
      <w:r w:rsidRPr="000A5D22">
        <w:rPr>
          <w:lang w:val="ru-RU"/>
        </w:rPr>
        <w:br/>
        <w:t xml:space="preserve">Для построения модели прогнозирования активности катализатора риформинга необходимо собрать и проанализировать большой объем исторических данных, включающий информацию о температуре реактора, давлении, скорости потока сырья, составе сырьевой смеси, концентрации сернистых соединений, результатах лабораторных анализов (определение активности катализатора, выход целевых продуктов и содержание примесей), а также данные о графиках регенераций и технического обслуживания. Затем, эти данные используются для обучения алгоритма машинного обучения, способного выявлять сложные зависимости между различными факторами и прогнозировать будущую активность катализатора. Например, алгоритм может быть обучен на данных о содержании циклопентана в сырье, давлении в реакторе и содержании ароматических углеводородов в продукте риформинга. Проанализировав эти данные, система машинного обучения может </w:t>
      </w:r>
      <w:r w:rsidRPr="000A5D22">
        <w:rPr>
          <w:lang w:val="ru-RU"/>
        </w:rPr>
        <w:lastRenderedPageBreak/>
        <w:t>определить критические точки, при превышении которых начинается интенсивная дезактивация катализатора, и выдать предупреждение о необходимости проведения регенерации. При этом, важен учет не только количественных, но и качественных данных, таких как изменения в структуре катализатора и появление новых соединений на его поверхности, что требует интеграции методов машинного зрения и спектрального анализа для получения более полной картины состояния катализатора.</w:t>
      </w:r>
      <w:r w:rsidRPr="000A5D22">
        <w:rPr>
          <w:lang w:val="ru-RU"/>
        </w:rPr>
        <w:br/>
      </w:r>
      <w:r w:rsidRPr="000A5D22">
        <w:rPr>
          <w:lang w:val="ru-RU"/>
        </w:rPr>
        <w:br/>
        <w:t>Одним из конкретных примеров применения машинного обучения в риформинге является разработка системы прогнозирования времени до образования полимерного осадка на катализаторе. Этот осадок, состоящий из сложных углеводородных полимеров, снижает активность катализатора и увеличивает его селективность по нежелательным продуктам. Для построения такой модели необходимо учитывать не только параметры процесса, такие как температура и давление, но и состав сырьевой смеси, включая содержание олефинов и ароматических углеводородов. Алгоритм машинного обучения, обученный на данных о скорости образования полимерного осадка и параметрах процесса, способен прогнозировать время до накопления критической массы полимера, что позволяет планировать регенерацию заранее и избежать незапланированных остановок. Интеграция данных с анализаторов состава сырья и продуктов риформинга позволяет повысить точность прогнозов и оптимизировать условия процесса для минимизации образования полимерного осадка. Этот подход позволяет не только снизить затраты на техническое обслуживание, но и повысить качество производимого бензина, поскольку уменьшается содержание нежелательных компонентов.</w:t>
      </w:r>
      <w:r w:rsidRPr="000A5D22">
        <w:rPr>
          <w:lang w:val="ru-RU"/>
        </w:rPr>
        <w:br/>
      </w:r>
      <w:r w:rsidRPr="000A5D22">
        <w:rPr>
          <w:lang w:val="ru-RU"/>
        </w:rPr>
        <w:br/>
        <w:t>Внедрение системы прогнозирования активности катализатора риформинга требует не только разработки и внедрения программного обеспечения, но и интеграции его с существующей системой управления технологическим процессом (АСУ ТП) и обучения персонала. Необходимо обеспечить возможность отображения прогнозов в режиме реального времени на экранах операторов АСУ ТП и предоставлять им возможность корректировать параметры процесса на основе полученных данных. Для повышения эффективности использования системы необходимо проводить регулярный мониторинг ее работы и анализ полученных результатов. При этом, важно учитывать не только количественные показатели, такие как точность прогнозов и время до следующей регенерации, но и качественные, такие как удобство использования и понятность представленной информации. Обучение персонала должно быть направлено не только на освоение технических аспектов работы системы, но и на формирование у них навыков интерпретации полученных результатов и принятия обоснованных управленческих решений. При правильной организации работы системы и обучении персонала она станет незаменимым инструментом для оптимизации процесса риформинга и повышения экономической эффективности нефтеперерабатывающего завода.</w:t>
      </w:r>
      <w:r w:rsidRPr="000A5D22">
        <w:rPr>
          <w:lang w:val="ru-RU"/>
        </w:rPr>
        <w:br/>
      </w:r>
      <w:r w:rsidRPr="000A5D22">
        <w:rPr>
          <w:lang w:val="ru-RU"/>
        </w:rPr>
        <w:lastRenderedPageBreak/>
        <w:br/>
        <w:t>Наконец, стоит отметить, что использование машинного обучения в риформинге может выйти за рамки простого прогнозирования активности катализатора и перейти к разработке интеллектуальных систем управления процессом, способных автоматически корректировать параметры процесса для достижения заданных целей. Например, система может автоматически регулировать температуру и давление в реакторе, чтобы поддерживать оптимальный состав продуктов риформинга и минимизировать образование нежелательных компонентов. Для реализации таких систем управления необходимы передовые алгоритмы машинного обучения, способные обрабатывать большие объемы данных в режиме реального времени и принимать решения на основе сложных взаимосвязей между различными факторами.  Дальнейшее развитие технологий машинного обучения и интеграция их с существующими системами управления технологическими процессами позволит создать интеллектуальные системы, способные адаптироваться к изменяющимся условиям эксплуатации и оптимизировать работу нефтеперерабатывающих установок в реальном времени. Такой подход позволит повысить эффективность производства, снизить затраты на техническое обслуживание и улучшить экологическую безопасность, что в конечном итоге положительно скажется на рентабельности нефтеперерабатывающего предприятия.</w:t>
      </w:r>
      <w:r w:rsidRPr="000A5D22">
        <w:rPr>
          <w:lang w:val="ru-RU"/>
        </w:rPr>
        <w:br/>
      </w:r>
      <w:r w:rsidRPr="000A5D22">
        <w:rPr>
          <w:lang w:val="ru-RU"/>
        </w:rPr>
        <w:br/>
      </w:r>
      <w:r w:rsidRPr="000A5D22">
        <w:rPr>
          <w:lang w:val="ru-RU"/>
        </w:rPr>
        <w:br/>
        <w:t>Оптимизация подачи водорода в процессе риформинга является критически важным аспектом для максимизации выхода высокооктанового бензина и минимизации образования нежелательных побочных продуктов, таких как метан и этанол. Водород играет ключевую роль в реакциях дегидрирования и изомеризации углеводородного сырья, происходящих на катализаторе риформинга, и недостаточная или избыточная подача водорода может существенно повлиять на эффективность процесса и качество получаемого продукта. Традиционные методы управления подачей водорода часто основаны на эмпирических правилах и периодических лабораторных анализах, что не всегда позволяет точно адаптировать количество водорода к текущим условиям процесса и составу сырьевой смеси. Внедрение систем машинного обучения открывает возможности для разработки интеллектуальных систем управления подачей водорода, способных в режиме реального времени корректировать количество водорода в зависимости от различных факторов, таких как температура реактора, давление, скорость потока сырья, состав сырьевой смеси и активность катализатора, что напрямую влияет на экономическую эффективность и экологическую безопасность процесса риформинга.</w:t>
      </w:r>
      <w:r w:rsidRPr="000A5D22">
        <w:rPr>
          <w:lang w:val="ru-RU"/>
        </w:rPr>
        <w:br/>
      </w:r>
      <w:r w:rsidRPr="000A5D22">
        <w:rPr>
          <w:lang w:val="ru-RU"/>
        </w:rPr>
        <w:br/>
        <w:t xml:space="preserve">Анализ исторических данных, включающий информацию о количестве подаваемого водорода, температуре реактора, давлении, скорости потока сырья, составе сырьевой смеси и результатах лабораторных анализов, позволяет выявить сложные зависимости между этими факторами и определить оптимальное количество водорода для достижения максимальной эффективности процесса. Например, может </w:t>
      </w:r>
      <w:r w:rsidRPr="000A5D22">
        <w:rPr>
          <w:lang w:val="ru-RU"/>
        </w:rPr>
        <w:lastRenderedPageBreak/>
        <w:t>быть обнаружено, что при увеличении содержания циклопентана в сырье необходимо увеличить подачу водорода для эффективного его превращения в циклогексан, который впоследствии ароматизируется. Использование методов машинного обучения, таких как регрессионный анализ и нейронные сети, позволяет построить модели, предсказывающие оптимальное количество водорода для конкретных условий процесса. Эти модели способны учитывать не только количественные показатели, но и качественные факторы, такие как изменения в структуре катализатора и появление новых соединений на его поверхности, что повышает точность прогнозов и позволяет адаптировать подачу водорода к изменяющимся условиям эксплуатации. Интеграция данных с анализаторов состава сырья и продуктов риформинга позволяет создать замкнутую систему управления, обеспечивающую постоянный мониторинг и оптимизацию подачи водорода в режиме реального времени, что способствует повышению эффективности процесса и снижению эксплуатационных затрат.</w:t>
      </w:r>
      <w:r w:rsidRPr="000A5D22">
        <w:rPr>
          <w:lang w:val="ru-RU"/>
        </w:rPr>
        <w:br/>
      </w:r>
      <w:r w:rsidRPr="000A5D22">
        <w:rPr>
          <w:lang w:val="ru-RU"/>
        </w:rPr>
        <w:br/>
        <w:t>Рассмотрим конкретный пример: при использовании сырой нефти с высоким содержанием парафиновых углеводородов, подача избыточного количества водорода может привести к образованию метана, который является нежелательным продуктом, снижающим октановое число бензина и увеличивающим выбросы парниковых газов. И наоборот, при недостаточной подаче водорода может наблюдаться снижение скорости реакции дегидрирования и изомеризации, что приводит к снижению выхода целевых продуктов и увеличению содержания нежелательных углеводородов в составе бензина. Системы машинного обучения, обученные на исторических данных, способны адаптировать подачу водорода в зависимости от содержания парафиновых углеводородов в сырье, автоматически снижая его количество при высоких концентрациях парафинов и увеличивая при низких. Такой подход позволяет не только оптимизировать выход целевых продуктов, но и снизить выбросы парниковых газов, что способствует повышению экологической безопасности процесса риформинга и соблюдению требований экологического законодательства. Интеграция данных о температуре реактора, давлении и скорости потока сырья позволяет создать систему управления, способную реагировать на изменения условий процесса в режиме реального времени и автоматически корректировать подачу водорода для поддержания оптимальных параметров процесса и максимизации выхода целевых продуктов.</w:t>
      </w:r>
      <w:r w:rsidRPr="000A5D22">
        <w:rPr>
          <w:lang w:val="ru-RU"/>
        </w:rPr>
        <w:br/>
      </w:r>
      <w:r w:rsidRPr="000A5D22">
        <w:rPr>
          <w:lang w:val="ru-RU"/>
        </w:rPr>
        <w:br/>
        <w:t xml:space="preserve">Для реализации системы интеллектуального управления подачей водорода необходимо разработать специализированное программное обеспечение, интегрированное с существующей системой управления технологическим процессом (АСУ ТП). Программное обеспечение должно обеспечивать сбор и обработку данных с различных датчиков и анализаторов, построение моделей прогнозирования оптимального количества водорода и автоматическую корректировку параметров процесса в соответствии с полученными результатами. Важным аспектом является разработка удобного пользовательского интерфейса, обеспечивающего операторам </w:t>
      </w:r>
      <w:r w:rsidRPr="000A5D22">
        <w:rPr>
          <w:lang w:val="ru-RU"/>
        </w:rPr>
        <w:lastRenderedPageBreak/>
        <w:t>АСУ ТП возможность визуализации данных, мониторинга работы системы и корректировки параметров процесса при необходимости. Обучение персонала должно быть направлено не только на освоение технических аспектов работы системы, но и на формирование у них навыков интерпретации полученных результатов и принятия обоснованных управленческих решений.  Регулярный мониторинг работы системы и анализ полученных результатов позволяют выявить потенциальные проблемы и внести необходимые корректировки в алгоритмы управления, что способствует повышению эффективности и надежности системы. Учет изменяющихся условий эксплуатации, таких как колебания состава сырья и изменения активности катализатора, позволяет поддерживать оптимальный уровень производительности и надежности системы в долгосрочной перспективе.</w:t>
      </w:r>
      <w:r w:rsidRPr="000A5D22">
        <w:rPr>
          <w:lang w:val="ru-RU"/>
        </w:rPr>
        <w:br/>
      </w:r>
      <w:r w:rsidRPr="000A5D22">
        <w:rPr>
          <w:lang w:val="ru-RU"/>
        </w:rPr>
        <w:br/>
        <w:t>Одной из перспективных областей развития систем управления подачей водорода является использование методов глубокого обучения, таких как рекуррентные нейронные сети (</w:t>
      </w:r>
      <w:r>
        <w:t>RNN</w:t>
      </w:r>
      <w:r w:rsidRPr="000A5D22">
        <w:rPr>
          <w:lang w:val="ru-RU"/>
        </w:rPr>
        <w:t>) и долгосрочная краткосрочная память (</w:t>
      </w:r>
      <w:r>
        <w:t>LSTM</w:t>
      </w:r>
      <w:r w:rsidRPr="000A5D22">
        <w:rPr>
          <w:lang w:val="ru-RU"/>
        </w:rPr>
        <w:t xml:space="preserve">). Эти методы позволяют учитывать временную зависимость между различными факторами и предсказывать оптимальное количество водорода с высокой точностью.  Например, </w:t>
      </w:r>
      <w:r>
        <w:t>RNN</w:t>
      </w:r>
      <w:r w:rsidRPr="000A5D22">
        <w:rPr>
          <w:lang w:val="ru-RU"/>
        </w:rPr>
        <w:t xml:space="preserve"> и </w:t>
      </w:r>
      <w:r>
        <w:t>LSTM</w:t>
      </w:r>
      <w:r w:rsidRPr="000A5D22">
        <w:rPr>
          <w:lang w:val="ru-RU"/>
        </w:rPr>
        <w:t xml:space="preserve"> могут учитывать влияние прошлых значений температуры реактора и давления на текущую активность катализатора и предсказывать оптимальное количество водорода на основе этих данных.  Интеграция методов глубокого обучения с существующими системами управления технологическими процессами позволит создать интеллектуальные системы, способные адаптироваться к изменяющимся условиям эксплуатации и оптимизировать работу нефтеперерабатывающих установок в реальном времени.  Развитие алгоритмов глубокого обучения, оптимизированных для работы с ограниченными ресурсами и высокими требованиями к времени отклика, позволит расширить область применения этих систем и сделать их доступными для широкого круга нефтеперерабатывающих предприятий. При правильной организации работы системы и постоянном совершенствовании алгоритмов управления, можно добиться значительного повышения эффективности процесса риформинга, снижения эксплуатационных затрат и повышения экологической безопасности.</w:t>
      </w:r>
      <w:r w:rsidRPr="000A5D22">
        <w:rPr>
          <w:lang w:val="ru-RU"/>
        </w:rPr>
        <w:br/>
      </w:r>
      <w:r w:rsidRPr="000A5D22">
        <w:rPr>
          <w:lang w:val="ru-RU"/>
        </w:rPr>
        <w:br/>
        <w:t xml:space="preserve">Процесс риформинга, ключевой этап в производстве высокооктанового бензина, напрямую зависит от строгого соблюдения оптимального соотношения водорода к сырью, контроля температуры реактора и поддержания определенного давления.  Изменение любого из этих параметров может привести к существенному снижению выхода целевых ароматических углеводородов, таких как бензол, толуол и ксилолы, которые являются ценными компонентами современного бензина.  Оптимизация подачи водорода, поддержание заданной температуры и контроль давления – это не просто технические задачи, а критически важные элементы управления процессом, определяющие не только качество конечного продукта, но и экономическую эффективность всей установки риформинга.  Внедрение систем машинного обучения открывает новые возможности для точного контроля этих параметров, позволяя </w:t>
      </w:r>
      <w:r w:rsidRPr="000A5D22">
        <w:rPr>
          <w:lang w:val="ru-RU"/>
        </w:rPr>
        <w:lastRenderedPageBreak/>
        <w:t>реагировать на изменения в составе сырья и активности катализатора в режиме реального времени.  Для более глубокого понимания взаимосвязи между этими факторами рассмотрим подробнее, как изменение каждого из них влияет на выход ароматических углеводородов.</w:t>
      </w:r>
      <w:r w:rsidRPr="000A5D22">
        <w:rPr>
          <w:lang w:val="ru-RU"/>
        </w:rPr>
        <w:br/>
      </w:r>
      <w:r w:rsidRPr="000A5D22">
        <w:rPr>
          <w:lang w:val="ru-RU"/>
        </w:rPr>
        <w:br/>
        <w:t>Влияние соотношения водорода к сырью на выход ароматических углеводородов является прямым и определяющим.  Недостаточное количество водорода может привести к неполному превращению насыщенных углеводородов в ароматические, что снижает выход целевого продукта и увеличивает количество непрореагировавших соединений в составе бензина.  С другой стороны, избыток водорода может привести к образованию метана, который является нежелательным продуктом и снижает октановое число бензина, увеличивая выбросы парниковых газов.  Оптимальное соотношение водорода к сырью варьируется в зависимости от состава сырья, активности катализатора и условий эксплуатации, и точное его определение требует постоянного мониторинга и корректировки на основе данных, поступающих с анализаторов и датчиков температуры.  Разработка интеллектуальных систем управления, основанных на алгоритмах машинного обучения, позволяет адаптировать подачу водорода к изменяющимся условиям процесса и поддерживать максимальный выход ароматических углеводородов, минимизируя при этом образование нежелательных побочных продуктов.  Например, при использовании сырья с высоким содержанием циклопентана необходимо увеличить подачу водорода для эффективного его превращения в циклогексан, который впоследствии ароматизируется.</w:t>
      </w:r>
      <w:r w:rsidRPr="000A5D22">
        <w:rPr>
          <w:lang w:val="ru-RU"/>
        </w:rPr>
        <w:br/>
      </w:r>
      <w:r w:rsidRPr="000A5D22">
        <w:rPr>
          <w:lang w:val="ru-RU"/>
        </w:rPr>
        <w:br/>
        <w:t>Температура реактора риформинга оказывает существенное влияние на кинетику реакции и выход ароматических углеводородов.  Повышение температуры обычно приводит к увеличению скорости реакции, но также может привести к образованию кокса на поверхности катализатора и снижению его активности.  С другой стороны, снижение температуры приводит к замедлению реакции и снижению выхода целевого продукта.  Оптимальная температура реактора зависит от типа катализатора, состава сырья и желаемого выхода ароматических углеводородов.  В идеальных условиях, температура должна поддерживаться стабильной, но часто встречаются колебания, вызванные изменениями в потоке сырья или поломками оборудования.  Интеллектуальные системы управления, использующие данные о температуре и потоке сырья, могут автоматически корректировать подачу тепла для поддержания оптимальной температуры реактора и предотвращения образования кокса.  Внедрение систем машинного обучения позволяет выявлять сложные зависимости между температурой, составом сырья и активностью катализатора, что позволяет оптимизировать процесс и предотвратить поломки.</w:t>
      </w:r>
      <w:r w:rsidRPr="000A5D22">
        <w:rPr>
          <w:lang w:val="ru-RU"/>
        </w:rPr>
        <w:br/>
      </w:r>
      <w:r w:rsidRPr="000A5D22">
        <w:rPr>
          <w:lang w:val="ru-RU"/>
        </w:rPr>
        <w:br/>
        <w:t xml:space="preserve">Давление в реакторе риформинга также является важным параметром, влияющим на выход ароматических углеводородов.  Повышение давления обычно приводит к увеличению скорости реакции и увеличению выхода целевого продукта, но также </w:t>
      </w:r>
      <w:r w:rsidRPr="000A5D22">
        <w:rPr>
          <w:lang w:val="ru-RU"/>
        </w:rPr>
        <w:lastRenderedPageBreak/>
        <w:t>может привести к увеличению стоимости эксплуатации оборудования.  С другой стороны, снижение давления приводит к замедлению реакции и снижению выхода целевого продукта.  Оптимальное давление в реакторе зависит от типа катализатора, состава сырья и желаемого выхода ароматических углеводородов.  В современных установках риформинга давление поддерживается на относительно высоком уровне для достижения максимальной эффективности процесса.  Интеллектуальные системы управления, использующие данные о давлении и температуре, могут автоматически корректировать параметры процесса для поддержания оптимальных условий и предотвращения поломок.  Помимо прямого влияния на реакционную скорость и выход целевого продукта, давление также влияет на образование кокса на поверхности катализатора, что является серьезной проблемой, приводящей к снижению эффективности установки.</w:t>
      </w:r>
      <w:r w:rsidRPr="000A5D22">
        <w:rPr>
          <w:lang w:val="ru-RU"/>
        </w:rPr>
        <w:br/>
      </w:r>
      <w:r w:rsidRPr="000A5D22">
        <w:rPr>
          <w:lang w:val="ru-RU"/>
        </w:rPr>
        <w:br/>
        <w:t>Изучение взаимосвязи между соотношением водорода к сырью, температурой и давлением привело к созданию сложных математических моделей, описывающих поведение установки риформинга.  Эти модели, основанные на данных, полученных в результате многочисленных экспериментов и длительных периодов эксплуатации, позволяют точно предсказывать выход ароматических углеводородов при различных условиях.  Применение алгоритмов машинного обучения, таких как регрессионный анализ и нейронные сети, позволяет создавать модели, учитывающие не только количественные показатели, но и качественные факторы, такие как изменения в структуре катализатора и появление новых соединений на его поверхности.  Например, алгоритм может учесть, что при определенном составе сырья и активности катализатора необходимо увеличить подачу водорода и немного увеличить температуру для достижения максимального выхода ароматических углеводородов.  Внедрение этих моделей в систему управления позволяет автоматизировать процесс оптимизации и обеспечивать стабильное качество конечного продукта.  Благодаря постоянному мониторингу и анализу данных, система может выявлять потенциальные проблемы и предлагать корректирующие действия, что позволяет предотвратить поломки и повысить эффективность установки.</w:t>
      </w:r>
      <w:r w:rsidRPr="000A5D22">
        <w:rPr>
          <w:lang w:val="ru-RU"/>
        </w:rPr>
        <w:br/>
      </w:r>
      <w:r w:rsidRPr="000A5D22">
        <w:rPr>
          <w:lang w:val="ru-RU"/>
        </w:rPr>
        <w:br/>
      </w:r>
      <w:r w:rsidRPr="000A5D22">
        <w:rPr>
          <w:lang w:val="ru-RU"/>
        </w:rPr>
        <w:br/>
        <w:t xml:space="preserve">Внедрение алгоритмов оптимизации для автоматической регулировки потока водорода на основе анализа данных о процессе представляет собой передовую практику, позволяющую значительно повысить эффективность установки риформинга и минимизировать человеческий фактор. Традиционно, регулировка потока водорода осуществлялась операторами, основываясь на их опыте и данных с приборной панели, что часто приводило к колебаниям и неоптимальным параметрам. Такие колебания не только снижают выход целевого продукта, но и увеличивают энергопотребление и риск образования кокса на катализаторе, что приводит к дорогостоящим простоям на обслуживание. Автоматическая регулировка потока водорода, основанная на алгоритмах машинного обучения, позволяет </w:t>
      </w:r>
      <w:r w:rsidRPr="000A5D22">
        <w:rPr>
          <w:lang w:val="ru-RU"/>
        </w:rPr>
        <w:lastRenderedPageBreak/>
        <w:t>устранить эти недостатки и обеспечить стабильную работу установки в оптимальных режимах.</w:t>
      </w:r>
      <w:r w:rsidRPr="000A5D22">
        <w:rPr>
          <w:lang w:val="ru-RU"/>
        </w:rPr>
        <w:br/>
      </w:r>
      <w:r w:rsidRPr="000A5D22">
        <w:rPr>
          <w:lang w:val="ru-RU"/>
        </w:rPr>
        <w:br/>
        <w:t>Основой автоматической регулировки является создание математической модели, связывающей поток водорода с другими параметрами процесса, такими как температура реактора, давление, состав сырья и активность катализатора. Эта модель строится на основе исторических данных, собранных с датчиков и анализаторов, а также на основе результатов лабораторных исследований и моделирования процесса. Алгоритмы машинного обучения, такие как регрессионный анализ и нейронные сети, позволяют выявить сложные зависимости между этими параметрами и построить точную модель, способную предсказывать оптимальный поток водорода для заданных условий. Важным этапом является постоянное обновление модели на основе данных, поступающих в режиме реального времени, что позволяет учитывать изменения в составе сырья, активности катализатора и других факторах.</w:t>
      </w:r>
      <w:r w:rsidRPr="000A5D22">
        <w:rPr>
          <w:lang w:val="ru-RU"/>
        </w:rPr>
        <w:br/>
      </w:r>
      <w:r w:rsidRPr="000A5D22">
        <w:rPr>
          <w:lang w:val="ru-RU"/>
        </w:rPr>
        <w:br/>
        <w:t>Для иллюстрации, рассмотрим конкретный пример использования алгоритма оптимизации для автоматической регулировки потока водорода. Представим, что установка риформинга использует сырье с переменным содержанием циклопентана, что непосредственно влияет на требуемое количество водорода для его эффективного превращения в циклогексан, а затем в ароматические углеводороды. Оператор, опираясь на свой опыт, может вручную корректировать поток водорода в зависимости от анализа состава сырья, что, однако, подвержено ошибкам и задержкам. В автоматизированной системе, алгоритм оптимизации постоянно анализирует данные о составе сырья, поступающие с газового хроматографа, и корректирует поток водорода в режиме реального времени. Если содержание циклопентана увеличивается, алгоритм увеличивает подачу водорода, чтобы обеспечить полное его преобразование, избегая накопления непрореагировавшего циклопентана в продукте.</w:t>
      </w:r>
      <w:r w:rsidRPr="000A5D22">
        <w:rPr>
          <w:lang w:val="ru-RU"/>
        </w:rPr>
        <w:br/>
      </w:r>
      <w:r w:rsidRPr="000A5D22">
        <w:rPr>
          <w:lang w:val="ru-RU"/>
        </w:rPr>
        <w:br/>
        <w:t>Внедрение такой системы позволяет не только оптимизировать выход целевого продукта, но и снизить энергопотребление. Избыток водорода, подаваемый в реактор, не только снижает октановое число бензина, но и требует дополнительных затрат на его производство и транспортировку. Автоматическая регулировка потока водорода позволяет минимизировать избыток водорода, тем самым снижая энергопотребление и уменьшая выбросы парниковых газов. Кроме того, снижается риск образования кокса на поверхности катализатора, что приводит к увеличению срока службы катализатора и снижению затрат на его замену.  Это приводит к существенной экономии средств предприятия и повышению его конкурентоспособности.</w:t>
      </w:r>
      <w:r w:rsidRPr="000A5D22">
        <w:rPr>
          <w:lang w:val="ru-RU"/>
        </w:rPr>
        <w:br/>
      </w:r>
      <w:r w:rsidRPr="000A5D22">
        <w:rPr>
          <w:lang w:val="ru-RU"/>
        </w:rPr>
        <w:br/>
        <w:t xml:space="preserve">Для обеспечения надежной и безопасной работы системы автоматической регулировки необходим многоуровневый подход к управлению и мониторингу. </w:t>
      </w:r>
      <w:r w:rsidRPr="000A5D22">
        <w:rPr>
          <w:lang w:val="ru-RU"/>
        </w:rPr>
        <w:lastRenderedPageBreak/>
        <w:t>Первым уровнем является непрерывный сбор данных с датчиков и анализаторов, а также их первичная обработка и проверка на наличие ошибок. Второй уровень включает в себя построение и обновление математической модели, а также реализацию алгоритма оптимизации. Третий уровень заключается в мониторинге работы системы в режиме реального времени, а также в осуществлении ручного вмешательства в случае возникновения нештатных ситуаций.  Для этого должны быть предусмотрены системы аварийной остановки и резервного управления, позволяющие оперативно реагировать на любые отклонения от нормального режима работы.</w:t>
      </w:r>
      <w:r w:rsidRPr="000A5D22">
        <w:rPr>
          <w:lang w:val="ru-RU"/>
        </w:rPr>
        <w:br/>
      </w:r>
      <w:r w:rsidRPr="000A5D22">
        <w:rPr>
          <w:lang w:val="ru-RU"/>
        </w:rPr>
        <w:br/>
        <w:t>Реализация системы автоматической регулировки потока водорода на основе алгоритмов оптимизации требует тесного взаимодействия между технологами, инженерами-программистами и специалистами по автоматизации. Необходимо разработать четкие протоколы и процедуры управления системой, а также обеспечить обучение персонала, ответственного за ее эксплуатацию.  Крайне важно, чтобы алгоритм был откалиброван правильно и имел в своей основе точные данные и модели процесса.  Регулярная калибровка и валидация модели с использованием фактических данных, собранных на установке риформинга, являются необходимыми условиями для обеспечения точности и надежности работы автоматизированной системы. Только комплексный подход, учитывающий все аспекты управления и эксплуатации системы, позволит достичь максимальной эффективности и безопасности работы установки риформинга.</w:t>
      </w:r>
      <w:r w:rsidRPr="000A5D22">
        <w:rPr>
          <w:lang w:val="ru-RU"/>
        </w:rPr>
        <w:br/>
      </w:r>
      <w:r w:rsidRPr="000A5D22">
        <w:rPr>
          <w:lang w:val="ru-RU"/>
        </w:rPr>
        <w:br/>
      </w:r>
      <w:r w:rsidRPr="000A5D22">
        <w:rPr>
          <w:lang w:val="ru-RU"/>
        </w:rPr>
        <w:br/>
        <w:t xml:space="preserve">## </w:t>
      </w:r>
      <w:r>
        <w:t>D</w:t>
      </w:r>
      <w:r w:rsidRPr="000A5D22">
        <w:rPr>
          <w:lang w:val="ru-RU"/>
        </w:rPr>
        <w:t>. Алкилирование (фокус на безопасность)</w:t>
      </w:r>
      <w:r w:rsidRPr="000A5D22">
        <w:rPr>
          <w:lang w:val="ru-RU"/>
        </w:rPr>
        <w:br/>
      </w:r>
      <w:r w:rsidRPr="000A5D22">
        <w:rPr>
          <w:lang w:val="ru-RU"/>
        </w:rPr>
        <w:br/>
        <w:t xml:space="preserve">Процесс алкилирования, наряду со своей ключевой ролью в производстве высокооктанового бензина, сопряжен с рядом специфических рисков, связанных с использованием агрессивных химических веществ и высокой температуры. Традиционно, управление установкой алкилирования требовало постоянного внимания операторов, чья бдительность была критически важна для предотвращения аварийных ситуаций и обеспечения безопасной эксплуатации. Однако, внедрение алгоритмов машинного обучения и систем предиктивной аналитики открывает новые возможности для повышения безопасности процесса, минимизации рисков и снижения вероятности возникновения нештатных ситуаций. Совершенствование безопасности в алкилировании, при использовании машинного обучения, обеспечивает не только экономические выгоды, но и снижает потенциальный ущерб для окружающей среды и персонала предприятия.  </w:t>
      </w:r>
      <w:r w:rsidRPr="000A5D22">
        <w:rPr>
          <w:lang w:val="ru-RU"/>
        </w:rPr>
        <w:br/>
      </w:r>
      <w:r w:rsidRPr="000A5D22">
        <w:rPr>
          <w:lang w:val="ru-RU"/>
        </w:rPr>
        <w:br/>
        <w:t xml:space="preserve">В процессе алкилирования используются такие компоненты, как изобутан и олефины (бутилен, пропилен), которые представляют собой легковоспламеняющиеся и потенциально взрывоопасные вещества.  Неконтролируемая утечка или смешивание этих веществ с воздухом может привести </w:t>
      </w:r>
      <w:r w:rsidRPr="000A5D22">
        <w:rPr>
          <w:lang w:val="ru-RU"/>
        </w:rPr>
        <w:lastRenderedPageBreak/>
        <w:t>к серьезным пожарам и взрывам, что может нанести значительный ущерб производственным мощностям и представлять непосредственную угрозу для жизни персонала. Традиционные системы контроля, основанные на ручном мониторинге давления, температуры и состава потоков, не всегда способны оперативно выявлять незначительные утечки или отклонения от нормальных параметров процесса, что повышает риск возникновения аварийных ситуаций. Кроме того, человеческий фактор, такой как усталость или невнимательность операторов, может привести к ошибкам в управлении процессом и повлечь за собой нежелательные последствия. Решение этих проблем требует более продвинутых методов контроля и управления, которые позволяют выявлять потенциальные опасности на ранних стадиях и принимать превентивные меры.</w:t>
      </w:r>
      <w:r w:rsidRPr="000A5D22">
        <w:rPr>
          <w:lang w:val="ru-RU"/>
        </w:rPr>
        <w:br/>
      </w:r>
      <w:r w:rsidRPr="000A5D22">
        <w:rPr>
          <w:lang w:val="ru-RU"/>
        </w:rPr>
        <w:br/>
        <w:t>Внедрение системы машинного обучения для контроля и оптимизации процесса алкилирования позволяет значительно повысить уровень безопасности, используя данные, поступающие в режиме реального времени с различных датчиков и анализаторов. Например, алгоритмы могут анализировать данные о давлении в реакторе, температуре, составе потоков и вибрациях оборудования для выявления ранних признаков утечек, засорений или других неисправностей. В случае обнаружения аномалии, система может автоматически принять меры для стабилизации процесса, такие как снижение подачи сырья, корректировка температуры или переключение на резервные насосы. Кроме того, алгоритмы машинного обучения могут использоваться для прогнозирования вероятности возникновения нештатных ситуаций на основе исторических данных и текущих параметров процесса, позволяя персоналу принимать проактивные меры для предотвращения аварий. Использование алгоритмов прогнозирования, основанных на данных, позволяет снизить вероятность возникновения происшествий и потенциально избежать дорогостоящих простоев.</w:t>
      </w:r>
      <w:r w:rsidRPr="000A5D22">
        <w:rPr>
          <w:lang w:val="ru-RU"/>
        </w:rPr>
        <w:br/>
      </w:r>
      <w:r w:rsidRPr="000A5D22">
        <w:rPr>
          <w:lang w:val="ru-RU"/>
        </w:rPr>
        <w:br/>
        <w:t>Особое внимание в системе машинного обучения для алкилирования следует уделять контролю содержания непрореагировавших олефинов в продукте, так как они являются особенно опасными с точки зрения пожаровзрывоопасности. Превышение допустимых концентраций непрореагировавших олефинов в продукте может привести к образованию взрывоопасных смесей при хранении и транспортировке. Для решения этой проблемы, алгоритмы машинного обучения могут непрерывно анализировать данные с газохроматографа и корректировать параметры процесса, такие как температура и давление, для минимизации содержания непрореагировавших олефинов. Система может также генерировать предупреждения для персонала, если содержание олефинов превышает установленные лимиты, что позволяет оперативно принимать меры по снижению риска возникновения аварийных ситуаций.  Регулярный анализ данных о составе продукции, в сочетании с динамической оптимизацией параметров процесса, существенно повышает уровень безопасности.</w:t>
      </w:r>
      <w:r w:rsidRPr="000A5D22">
        <w:rPr>
          <w:lang w:val="ru-RU"/>
        </w:rPr>
        <w:br/>
      </w:r>
      <w:r w:rsidRPr="000A5D22">
        <w:rPr>
          <w:lang w:val="ru-RU"/>
        </w:rPr>
        <w:br/>
      </w:r>
      <w:r w:rsidRPr="000A5D22">
        <w:rPr>
          <w:lang w:val="ru-RU"/>
        </w:rPr>
        <w:lastRenderedPageBreak/>
        <w:t xml:space="preserve">Для обеспечения максимальной эффективности системы машинного обучения для контроля алкилирования, необходимо создать многоуровневую систему управления, включающую в себя непрерывный сбор данных, анализ данных в режиме реального времени, генерацию предупреждений и автоматическое управление процессом. На первом уровне собираются данные с различных датчиков и анализаторов, включая датчики давления, температуры, расхода, состава и вибрации. На втором уровне эти данные анализируются с помощью алгоритмов машинного обучения для выявления аномалий и прогнозирования нештатных ситуаций. На третьем уровне генерируются предупреждения для персонала и принимаются меры для стабилизации процесса. На четвертом уровне осуществляется ручное вмешательство в процесс в случае возникновения сложных или нештатных ситуаций.  На всех уровнях системы важно обеспечить обучение персонала, а также регулярно проводить калибровку и валидацию алгоритмов машинного обучения. </w:t>
      </w:r>
      <w:r w:rsidRPr="000A5D22">
        <w:rPr>
          <w:lang w:val="ru-RU"/>
        </w:rPr>
        <w:br/>
      </w:r>
      <w:r w:rsidRPr="000A5D22">
        <w:rPr>
          <w:lang w:val="ru-RU"/>
        </w:rPr>
        <w:br/>
        <w:t>Важным аспектом внедрения системы машинного обучения для контроля алкилирования является интеграция с существующими системами управления и безопасности предприятия. Это позволяет обеспечить бесперебойный обмен данными и координировать действия различных подразделений. Кроме того, необходимо разработать четкие процедуры реагирования на аварийные ситуации и регулярно проводить учения для персонала. В процессе внедрения системы важно учитывать специфические особенности конкретной установки алкилирования и адаптировать алгоритмы машинного обучения к реальным условиям эксплуатации.  Оптимальное использование данных, полученных в процессе эксплуатации, позволяет повысить эффективность работы оборудования и снизить риски возникновения происшествий.</w:t>
      </w:r>
      <w:r w:rsidRPr="000A5D22">
        <w:rPr>
          <w:lang w:val="ru-RU"/>
        </w:rPr>
        <w:br/>
      </w:r>
      <w:r w:rsidRPr="000A5D22">
        <w:rPr>
          <w:lang w:val="ru-RU"/>
        </w:rPr>
        <w:br/>
      </w:r>
      <w:r w:rsidRPr="000A5D22">
        <w:rPr>
          <w:lang w:val="ru-RU"/>
        </w:rPr>
        <w:br/>
        <w:t>## Мониторинг и предотвращение неконтролируемых реакций в процессе алкилирования, связанных с изопарафинами</w:t>
      </w:r>
      <w:r w:rsidRPr="000A5D22">
        <w:rPr>
          <w:lang w:val="ru-RU"/>
        </w:rPr>
        <w:br/>
      </w:r>
      <w:r w:rsidRPr="000A5D22">
        <w:rPr>
          <w:lang w:val="ru-RU"/>
        </w:rPr>
        <w:br/>
        <w:t xml:space="preserve">Процесс алкилирования, будучи ключевым этапом производства высокооктановых компонентов бензина, сопряжен с рядом специфических рисков, связанных не только с использованием легковоспламеняющихся веществ, но и с возможностью возникновения неконтролируемых реакций, приводящих к образованию нежелательных побочных продуктов и даже к аварийным ситуациям. Одним из таких рисков является неконтролируемая полимеризация изопарафинов, которые являются побочными продуктами процесса, образующимися в результате взаимодействия изобутана и олефинов. Данные реакции, протекающие при повышенных температурах и в присутствии катализаторов, способны приводить к образованию тяжелых полимерных веществ, способных забивать реакторы и отводящие линии, а также к непредсказуемому изменению состава реакционной смеси и снижению эффективности процесса. Таким образом, своевременное выявление и предотвращение этих неконтролируемых реакций является критически </w:t>
      </w:r>
      <w:r w:rsidRPr="000A5D22">
        <w:rPr>
          <w:lang w:val="ru-RU"/>
        </w:rPr>
        <w:lastRenderedPageBreak/>
        <w:t>важной задачей для обеспечения безопасности и эффективности производства.</w:t>
      </w:r>
      <w:r w:rsidRPr="000A5D22">
        <w:rPr>
          <w:lang w:val="ru-RU"/>
        </w:rPr>
        <w:br/>
      </w:r>
      <w:r w:rsidRPr="000A5D22">
        <w:rPr>
          <w:lang w:val="ru-RU"/>
        </w:rPr>
        <w:br/>
        <w:t xml:space="preserve">В процессе алкилирования, несмотря на использование контролируемых условий реакции, всегда присутствует определенное количество нежелательных побочных продуктов, включая изопарафины, которые, будучи недостаточно стабильными, могут подвергаться полимеризации. Эти реакции, по своей сути, являются экзотермическими, то есть сопровождаются выделением тепла, что, в свою очередь, может привести к локальному перегреву реактора и ускорению процесса полимеризации. Если этот процесс не контролируется должным образом, то может возникнуть эффект “ускоряющегося цикла”, когда увеличение температуры приводит к ускорению полимеризации, что в свою очередь приводит к еще большему увеличению температуры, и так далее, пока не произойдет аварийная ситуация. Игнорирование даже незначительных изменений в процессе, таких как небольшое увеличение температуры или изменение </w:t>
      </w:r>
      <w:r>
        <w:t>pH</w:t>
      </w:r>
      <w:r w:rsidRPr="000A5D22">
        <w:rPr>
          <w:lang w:val="ru-RU"/>
        </w:rPr>
        <w:t xml:space="preserve"> среды, может привести к серьезным последствиям, таким как выход реактора из-под контроля и выброс опасных веществ в атмосферу. Поэтому, необходимо применение комплексного подхода к мониторингу и управлению процессом, включающего в себя использование передовых технологий и методов контроля.</w:t>
      </w:r>
      <w:r w:rsidRPr="000A5D22">
        <w:rPr>
          <w:lang w:val="ru-RU"/>
        </w:rPr>
        <w:br/>
      </w:r>
      <w:r w:rsidRPr="000A5D22">
        <w:rPr>
          <w:lang w:val="ru-RU"/>
        </w:rPr>
        <w:br/>
        <w:t xml:space="preserve">Традиционные методы контроля, основанные на периодическом отборе проб и анализе их состава, часто оказываются недостаточными для своевременного выявления зарождающихся неконтролируемых реакций полимеризации изопарафинов. Периодичность отбора проб может не позволить зафиксировать быстро протекающие изменения в процессе, особенно в тех случаях, когда реакции происходят локально в реакторе. Кроме того, ручной анализ проб подвержен человеческому фактору, что может привести к ошибкам интерпретации результатов и задержке принятия мер. В современных условиях, когда требования к безопасности и эффективности производства постоянно возрастают, необходимость в использовании более совершенных методов контроля становится очевидной. Переход к непрерывному мониторингу процесса, осуществляемого с помощью интеллектуальных систем, способен существенно повысить уровень безопасности и производительности. </w:t>
      </w:r>
      <w:r w:rsidRPr="000A5D22">
        <w:rPr>
          <w:lang w:val="ru-RU"/>
        </w:rPr>
        <w:br/>
      </w:r>
      <w:r w:rsidRPr="000A5D22">
        <w:rPr>
          <w:lang w:val="ru-RU"/>
        </w:rPr>
        <w:br/>
        <w:t xml:space="preserve">Внедрение систем машинного обучения для непрерывного мониторинга процесса алкилирования предоставляет уникальную возможность для своевременного выявления и предотвращения неконтролируемых реакций полимеризации изопарафинов. Используя данные, получаемые в режиме реального времени с различных датчиков (температуры, давления, состава, концентрации, вибрации), алгоритмы машинного обучения способны выявлять тонкие изменения и закономерности, которые не всегда заметны при традиционных методах контроля. Например, если концентрация определенных изопарафинов начинает быстро расти, а температура в реакторе локально увеличивается, система машинного обучения может автоматически зафиксировать эти изменения и предупредить операторов о </w:t>
      </w:r>
      <w:r w:rsidRPr="000A5D22">
        <w:rPr>
          <w:lang w:val="ru-RU"/>
        </w:rPr>
        <w:lastRenderedPageBreak/>
        <w:t>потенциальной опасности. Благодаря этим предупреждениям, операторы могут предпринять необходимые меры, такие как снижение подачи сырья, корректировка температуры или добавление ингибиторов полимеризации, чтобы предотвратить развитие неконтролируемой реакции. Использование интеллектуальных систем позволяет снизить вероятность аварийных ситуаций и повысить общую безопасность производства.</w:t>
      </w:r>
      <w:r w:rsidRPr="000A5D22">
        <w:rPr>
          <w:lang w:val="ru-RU"/>
        </w:rPr>
        <w:br/>
      </w:r>
      <w:r w:rsidRPr="000A5D22">
        <w:rPr>
          <w:lang w:val="ru-RU"/>
        </w:rPr>
        <w:br/>
        <w:t>Для повышения эффективности системы машинного обучения, необходимо не только использовать данные с датчиков, но и интегрировать информацию о физико-химических свойствах изопарафинов, а также о каталитических свойствах реакционной среды. Например, если известно, что определенный изопарафин обладает повышенной склонностью к полимеризации в присутствии определенного катализатора, система машинного обучения может быть настроена на более чувствительное отслеживание концентрации этого изопарафина и корректировку параметров процесса. Кроме того, важно учитывать влияние внешних факторов, таких как температура окружающей среды и влажность, которые могут влиять на ход реакции. Благодаря комплексному подходу к мониторингу и управлению процессом, можно значительно повысить уровень безопасности и эффективности производства. Важным аспектом является также регулярная калибровка и валидация алгоритмов машинного обучения, чтобы обеспечить их точность и надежность.</w:t>
      </w:r>
      <w:r w:rsidRPr="000A5D22">
        <w:rPr>
          <w:lang w:val="ru-RU"/>
        </w:rPr>
        <w:br/>
      </w:r>
      <w:r w:rsidRPr="000A5D22">
        <w:rPr>
          <w:lang w:val="ru-RU"/>
        </w:rPr>
        <w:br/>
      </w:r>
      <w:r w:rsidRPr="000A5D22">
        <w:rPr>
          <w:lang w:val="ru-RU"/>
        </w:rPr>
        <w:br/>
        <w:t>Для обеспечения безопасности и стабильности процесса алкилирования, критически важным является постоянный и детальный анализ данных, получаемых с различных датчиков, расположенных в ключевых точках реактора и технологических линиях. Эти данные включают в себя информацию о температуре, давлении, концентрации реагентов, скорости потока и вибрации оборудования. Традиционные методы анализа, основанные на периодических отборах проб и лабораторных исследованиях, зачастую не позволяют своевременно выявлять зарождающиеся неконтролируемые реакции, особенно в тех случаях, когда изменения происходят локально и быстро. В современных условиях, когда требования к безопасности и эффективности производства постоянно возрастают, применение продвинутых алгоритмов машинного обучения для непрерывного анализа этих данных становится необходимостью. Использование таких алгоритмов позволяет не только выявлять аномалии и предсказывать потенциальные проблемы, но и оптимизировать параметры процесса в режиме реального времени, обеспечивая его стабильность и безопасность. Важно помнить, что анализируемые данные, собранные с датчиков, представляют собой ключевой источник информации, позволяющий понять текущее состояние технологического процесса и предвидеть возможные риски.</w:t>
      </w:r>
      <w:r w:rsidRPr="000A5D22">
        <w:rPr>
          <w:lang w:val="ru-RU"/>
        </w:rPr>
        <w:br/>
      </w:r>
      <w:r w:rsidRPr="000A5D22">
        <w:rPr>
          <w:lang w:val="ru-RU"/>
        </w:rPr>
        <w:br/>
        <w:t xml:space="preserve">Анализ температуры, являющийся одним из ключевых параметров процесса алкилирования, позволяет выявлять отклонения от заданных значений и предупреждать о возможном возникновении нежелательных реакций. Повышение </w:t>
      </w:r>
      <w:r w:rsidRPr="000A5D22">
        <w:rPr>
          <w:lang w:val="ru-RU"/>
        </w:rPr>
        <w:lastRenderedPageBreak/>
        <w:t>температуры в реакторе, особенно в локальных зонах, может свидетельствовать о начале экзотермической полимеризации изопарафинов, приводящей к образованию тяжелых полимеров и снижению эффективности процесса. Например, если температура в определенной зоне реактора повышается на несколько градусов Цельсия выше заданной, система машинного обучения может немедленно сообщить об этом оператору, который сможет принять меры по снижению температуры, такие как уменьшение подачи сырья или увеличение скорости циркуляции охлаждающей жидкости. Такой проактивный подход позволяет избежать развития неконтролируемой реакции и предотвратить выход реактора из-под контроля. Кроме того, анализ температуры может быть интегрирован с другими параметрами, такими как давление и концентрация реагентов, для более точной диагностики ситуации и оптимизации стратегии управления.</w:t>
      </w:r>
      <w:r w:rsidRPr="000A5D22">
        <w:rPr>
          <w:lang w:val="ru-RU"/>
        </w:rPr>
        <w:br/>
      </w:r>
      <w:r w:rsidRPr="000A5D22">
        <w:rPr>
          <w:lang w:val="ru-RU"/>
        </w:rPr>
        <w:br/>
        <w:t>Давление в реакторе алкилирования играет важную роль в обеспечении стабильности процесса и предотвращении аварийных ситуаций. Изменение давления, особенно внезапное и непредсказуемое, может свидетельствовать о накоплении газов или образовании тяжелых полимеров, затрудняющих нормальную работу оборудования. Например, если давление в реакторе начинает неуклонно расти, система машинного обучения может определить, что причиной этого является образование полимеров, которые препятствуют выходу газов и приводят к увеличению внутреннего давления. В этом случае оператор может предпринять меры по снижению давления, такие как увеличение скорости потока реагентов или добавление ингибиторов полимеризации. Кроме того, анализ давления может быть интегрирован с данными о температуре и концентрации реагентов для более точной оценки рисков и оптимизации параметров процесса.</w:t>
      </w:r>
      <w:r w:rsidRPr="000A5D22">
        <w:rPr>
          <w:lang w:val="ru-RU"/>
        </w:rPr>
        <w:br/>
      </w:r>
      <w:r w:rsidRPr="000A5D22">
        <w:rPr>
          <w:lang w:val="ru-RU"/>
        </w:rPr>
        <w:br/>
        <w:t>Концентрация реагентов, таких как изобутан и олефины, является одним из важнейших параметров, влияющих на скорость и селективность реакции алкилирования. Отклонения концентрации реагентов от заданных значений могут привести к снижению эффективности процесса и образованию нежелательных побочных продуктов. Например, если концентрация олефинов в реакционной смеси превышает заданное значение, это может привести к увеличению скорости полимеризации изопарафинов и образованию тяжелых полимеров. Система машинного обучения может определить, что концентрация олефинов начала повышаться, и немедленно сообщить об этом оператору, который сможет принять меры по снижению подачи олефинов или увеличению подачи изобутана. Такой проактивный подход позволяет избежать проблем, связанных с несоответствием реагентов, и поддерживать процесс в оптимальном состоянии. Также, важно учитывать влияние температуры и давления на концентрацию реагентов, чтобы обеспечить наиболее точную оценку ситуации.</w:t>
      </w:r>
      <w:r w:rsidRPr="000A5D22">
        <w:rPr>
          <w:lang w:val="ru-RU"/>
        </w:rPr>
        <w:br/>
      </w:r>
      <w:r w:rsidRPr="000A5D22">
        <w:rPr>
          <w:lang w:val="ru-RU"/>
        </w:rPr>
        <w:br/>
        <w:t xml:space="preserve">Непрерывный анализ данных о концентрации, давления и температуры позволяет не только выявлять потенциальные проблемы, но и оптимизировать процесс </w:t>
      </w:r>
      <w:r w:rsidRPr="000A5D22">
        <w:rPr>
          <w:lang w:val="ru-RU"/>
        </w:rPr>
        <w:lastRenderedPageBreak/>
        <w:t>алкилирования для достижения максимальной эффективности. Система машинного обучения может определить оптимальные значения этих параметров, которые обеспечивают максимальную скорость реакции, минимальное образование побочных продуктов и максимальную безопасность. Например, система может определить, что при определенной температуре и давлении скорость реакции максимальна, а образование тяжелых полимеров минимально. В этом случае оператор может настроить процесс на эти значения для достижения наилучших результатов. Кроме того, система может адаптировать параметры процесса к изменяющимся условиям, таким как изменения температуры окружающей среды или качества сырья, чтобы поддерживать постоянную производительность и безопасность. Это позволяет обеспечить стабильную работу предприятия и удовлетворить потребности рынка. Важно отметить, что оптимизация процесса должна проводиться с учетом всех аспектов, включая экономическую эффективность и экологическую безопасность.</w:t>
      </w:r>
      <w:r w:rsidRPr="000A5D22">
        <w:rPr>
          <w:lang w:val="ru-RU"/>
        </w:rPr>
        <w:br/>
      </w:r>
      <w:r w:rsidRPr="000A5D22">
        <w:rPr>
          <w:lang w:val="ru-RU"/>
        </w:rPr>
        <w:br/>
      </w:r>
      <w:r w:rsidRPr="000A5D22">
        <w:rPr>
          <w:lang w:val="ru-RU"/>
        </w:rPr>
        <w:br/>
        <w:t>## Разработка системы раннего предупреждения об аварийных ситуациях на основе анализа данных с датчиков и нейронных сетей</w:t>
      </w:r>
      <w:r w:rsidRPr="000A5D22">
        <w:rPr>
          <w:lang w:val="ru-RU"/>
        </w:rPr>
        <w:br/>
      </w:r>
      <w:r w:rsidRPr="000A5D22">
        <w:rPr>
          <w:lang w:val="ru-RU"/>
        </w:rPr>
        <w:br/>
        <w:t>Одной из наиболее перспективных областей применения машинного обучения в нефтеперерабатывающей промышленности является разработка систем раннего предупреждения об аварийных ситуациях. Традиционные методы мониторинга и контроля, основанные на периодических проверках и ручном анализе данных, часто оказываются недостаточно оперативными для выявления зарождающихся проблем, особенно в сложных и динамичных процессах, таких как алкилирование. Разработка интеллектуальной системы, способной анализировать потоки данных в реальном времени и прогнозировать потенциальные аварии, может значительно повысить безопасность, надежность и экономическую эффективность работы предприятия. Такая система не только позволяет оперативно реагировать на возникающие отклонения, но и обеспечивает возможность предотвращения аварийных ситуаций до того, как они приведут к серьезным последствиям.</w:t>
      </w:r>
      <w:r w:rsidRPr="000A5D22">
        <w:rPr>
          <w:lang w:val="ru-RU"/>
        </w:rPr>
        <w:br/>
      </w:r>
      <w:r w:rsidRPr="000A5D22">
        <w:rPr>
          <w:lang w:val="ru-RU"/>
        </w:rPr>
        <w:br/>
        <w:t xml:space="preserve">Ключевым компонентом такой системы является нейронная сеть, обученная на исторических данных о нормальном функционировании процесса алкилирования, включая данные с датчиков температуры, давления, концентрации реагентов, вибрации оборудования и другие релевантные параметры. Во время обучения нейронная сеть выявляет взаимосвязи между различными параметрами и формирует модель нормального поведения процесса. Затем, в режиме реального времени, нейронная сеть анализирует текущие данные и сравнивает их с моделью нормального поведения. Любые отклонения от нормы, даже незначительные, приводят к активации сигнала тревоги, предупреждающего оператора о потенциальной проблеме. При этом, система не только указывает на возникновение отклонения, но и предоставляет информацию о наиболее вероятной причине </w:t>
      </w:r>
      <w:r w:rsidRPr="000A5D22">
        <w:rPr>
          <w:lang w:val="ru-RU"/>
        </w:rPr>
        <w:lastRenderedPageBreak/>
        <w:t>проблемы и рекомендует соответствующие меры для ее устранения. Важно подчеркнуть, что система способна выявлять сложные и скрытые взаимосвязи между параметрами, которые могут быть незаметны для человека.</w:t>
      </w:r>
      <w:r w:rsidRPr="000A5D22">
        <w:rPr>
          <w:lang w:val="ru-RU"/>
        </w:rPr>
        <w:br/>
      </w:r>
      <w:r w:rsidRPr="000A5D22">
        <w:rPr>
          <w:lang w:val="ru-RU"/>
        </w:rPr>
        <w:br/>
        <w:t>Обучение нейронной сети требует значительного объема качественных данных, охватывающих широкий спектр условий эксплуатации и возможных сценариев развития процесса. Эти данные должны включать как примеры нормального функционирования, так и данные об аварийных ситуациях, если таковые имели место в прошлом. Чем больше и разнообразнее набор данных, тем точнее и надежнее будет работать система. Кроме того, необходимо регулярно обновлять и переобучать нейронную сеть, чтобы она адаптировалась к изменяющимся условиям эксплуатации, новым технологиям и новым типам оборудования. Этот процесс требует тесного взаимодействия между специалистами по машинному обучению, технологами и операторами предприятия. Для обеспечения надежности и безопасности системы необходимо предусмотреть возможность ручного управления и контроля, а также регулярно проводить испытания и проверки ее работы.</w:t>
      </w:r>
      <w:r w:rsidRPr="000A5D22">
        <w:rPr>
          <w:lang w:val="ru-RU"/>
        </w:rPr>
        <w:br/>
      </w:r>
      <w:r w:rsidRPr="000A5D22">
        <w:rPr>
          <w:lang w:val="ru-RU"/>
        </w:rPr>
        <w:br/>
        <w:t>Примером реализации такой системы может служить мониторинг вибрации компрессоров, используемых в процессе алкилирования. Традиционно, диагностика состояния компрессоров основывается на периодических проверках и анализе графиков вибрации, которые часто не позволяют своевременно выявить зарождающиеся проблемы с подшипниками. Разработка нейронной сети, обученной на исторических данных о вибрации компрессоров, позволяет выявлять даже незначительные отклонения от нормы, которые могут указывать на износ подшипников или другие дефекты. Система автоматически генерирует предупреждения, позволяющие оператору своевременно принять меры по ремонту или замене оборудования, предотвращая возможные аварии и простои. Это позволяет значительно снизить затраты на обслуживание оборудования и повысить его надежность.</w:t>
      </w:r>
      <w:r w:rsidRPr="000A5D22">
        <w:rPr>
          <w:lang w:val="ru-RU"/>
        </w:rPr>
        <w:br/>
      </w:r>
      <w:r w:rsidRPr="000A5D22">
        <w:rPr>
          <w:lang w:val="ru-RU"/>
        </w:rPr>
        <w:br/>
        <w:t>Еще одним примером является прогнозирование загрязнения теплообменников, используемых для поддержания необходимой температуры в реакторе алкилирования. Традиционный подход к очистке теплообменников заключается в периодическом промывании, которое может быть неэффективным и затратным. Разработка системы, прогнозирующей степень загрязнения теплообменников на основе анализа данных о температуре, давлении и потоке теплоносителя, позволяет оптимизировать график очистки, проводя ее только тогда, когда это действительно необходимо. Это позволяет снизить затраты на обслуживание оборудования и повысить эффективность теплообмена. Система может также рекомендовать наиболее эффективные методы очистки теплообменников, учитывая их тип и степень загрязнения.</w:t>
      </w:r>
      <w:r w:rsidRPr="000A5D22">
        <w:rPr>
          <w:lang w:val="ru-RU"/>
        </w:rPr>
        <w:br/>
      </w:r>
      <w:r w:rsidRPr="000A5D22">
        <w:rPr>
          <w:lang w:val="ru-RU"/>
        </w:rPr>
        <w:br/>
        <w:t xml:space="preserve">Помимо обеспечения безопасности и повышения эффективности работы </w:t>
      </w:r>
      <w:r w:rsidRPr="000A5D22">
        <w:rPr>
          <w:lang w:val="ru-RU"/>
        </w:rPr>
        <w:lastRenderedPageBreak/>
        <w:t>предприятия, система раннего предупреждения об аварийных ситуациях на основе машинного обучения может также способствовать улучшению экологической обстановки. Предотвращение аварийных ситуаций, таких как утечки опасных веществ или выбросы вредных газов, позволяет снизить негативное воздействие на окружающую среду и улучшить имидж предприятия. Кроме того, оптимизация работы оборудования позволяет снизить потребление энергии и ресурсов, что также способствует снижению негативного воздействия на окружающую среду. Важно отметить, что внедрение такой системы требует значительных инвестиций в разработку и внедрение, но экономические и экологические выгоды, которые она обеспечивает, с лихвой окупают эти инвестиции.</w:t>
      </w:r>
      <w:r w:rsidRPr="000A5D22">
        <w:rPr>
          <w:lang w:val="ru-RU"/>
        </w:rPr>
        <w:br/>
      </w:r>
      <w:r w:rsidRPr="000A5D22">
        <w:rPr>
          <w:lang w:val="ru-RU"/>
        </w:rPr>
        <w:br/>
      </w:r>
      <w:r w:rsidRPr="000A5D22">
        <w:rPr>
          <w:lang w:val="ru-RU"/>
        </w:rPr>
        <w:br/>
        <w:t xml:space="preserve">## </w:t>
      </w:r>
      <w:r>
        <w:t>II</w:t>
      </w:r>
      <w:r w:rsidRPr="000A5D22">
        <w:rPr>
          <w:lang w:val="ru-RU"/>
        </w:rPr>
        <w:t>. Прогнозирование и предотвращение отказов оборудования</w:t>
      </w:r>
      <w:r w:rsidRPr="000A5D22">
        <w:rPr>
          <w:lang w:val="ru-RU"/>
        </w:rPr>
        <w:br/>
      </w:r>
      <w:r w:rsidRPr="000A5D22">
        <w:rPr>
          <w:lang w:val="ru-RU"/>
        </w:rPr>
        <w:br/>
        <w:t>В нефтеперерабатывающей промышленности поддержание непрерывной и эффективной работы оборудования является критически важным фактором, определяющим рентабельность и безопасность производства. Непредвиденные поломки оборудования приводят к остановке производственных линий, потере продукции, увеличению затрат на ремонт и, что самое главное, могут создавать угрозу безопасности персонала и окружающей среде. Традиционные методы технического обслуживания, основанные на профилактических осмотрах и плановом ремонте, зачастую оказываются неэффективными, поскольку не позволяют предсказать реальное состояние оборудования и своевременно принять меры по предотвращению поломок. Внедрение методов машинного обучения открывает новые возможности для прогнозирования отказов оборудования и перехода от реактивного обслуживания к проактивному, основанному на предсказаниях.</w:t>
      </w:r>
      <w:r w:rsidRPr="000A5D22">
        <w:rPr>
          <w:lang w:val="ru-RU"/>
        </w:rPr>
        <w:br/>
      </w:r>
      <w:r w:rsidRPr="000A5D22">
        <w:rPr>
          <w:lang w:val="ru-RU"/>
        </w:rPr>
        <w:br/>
        <w:t>В основе подхода к прогнозированию отказов оборудования лежит анализ данных, собираемых с различных датчиков и систем мониторинга, установленных на оборудовании. Эти данные включают в себя информацию о вибрациях, температуре, давлении, расходе, электрических параметрах и других важных характеристиках.  При использовании машинного обучения, эти данные анализируются с целью выявления закономерностей и тенденций, которые могут указывать на ухудшение состояния оборудования и приближение поломки.  В отличие от ручного анализа, который требует значительных временных затрат и подвержен человеческому фактору, машинное обучение способно обрабатывать огромные объемы данных в режиме реального времени, выявлять скрытые взаимосвязи и делать точные прогнозы.  Важно отметить, что для обучения моделей машинного обучения требуется значительный объем исторических данных, охватывающих различные режимы работы оборудования и различные типы неисправностей.</w:t>
      </w:r>
      <w:r w:rsidRPr="000A5D22">
        <w:rPr>
          <w:lang w:val="ru-RU"/>
        </w:rPr>
        <w:br/>
      </w:r>
      <w:r w:rsidRPr="000A5D22">
        <w:rPr>
          <w:lang w:val="ru-RU"/>
        </w:rPr>
        <w:br/>
        <w:t xml:space="preserve">Одним из примеров успешного применения машинного обучения в этой области является прогнозирование отказов насосов, которые являются неотъемлемой </w:t>
      </w:r>
      <w:r w:rsidRPr="000A5D22">
        <w:rPr>
          <w:lang w:val="ru-RU"/>
        </w:rPr>
        <w:lastRenderedPageBreak/>
        <w:t>частью многих технологических процессов на нефтеперерабатывающем заводе. Вибрационный анализ, проводимый с использованием акселерометров, позволяет выявлять мельчайшие изменения в работе насоса, такие как дисбаланс ротора, износ подшипников или повреждение уплотнений.  Модели машинного обучения, обученные на данных о вибрациях и других параметрах насоса, способны прогнозировать вероятность поломки с высокой точностью, что позволяет операторам запланировать ремонт или замену насоса до того, как произойдет внезапная остановка.  В результате, завод может избежать дорогостоящих простоев, снизить затраты на ремонт и повысить надежность поставок продукции.  Более того,  использование машинного обучения позволяет выявить скрытые проблемы, которые могли бы остаться незамеченными при традиционных методах диагностики.</w:t>
      </w:r>
      <w:r w:rsidRPr="000A5D22">
        <w:rPr>
          <w:lang w:val="ru-RU"/>
        </w:rPr>
        <w:br/>
      </w:r>
      <w:r w:rsidRPr="000A5D22">
        <w:rPr>
          <w:lang w:val="ru-RU"/>
        </w:rPr>
        <w:br/>
        <w:t>Еще одним важным направлением является прогнозирование отказов теплообменников, которые играют ключевую роль в поддержании необходимой температуры в различных технологических процессах. Накопление отложений на теплообменных поверхностях приводит к снижению эффективности теплопередачи и увеличению энергопотребления. Традиционные методы очистки теплообменников основаны на периодическом промыве, который не всегда позволяет удалить все отложения. Модели машинного обучения, анализирующие данные о температуре, давлении и расходе теплоносителя, могут прогнозировать степень загрязнения теплообменников и рекомендовать оптимальный график очистки.  В результате, завод может снизить затраты на обслуживание оборудования и повысить эффективность использования энергии.  Необходимо учитывать, что прогноз загрязнения теплообменника требует не только данных о его работе, но и информации о качестве сырья, подаваемого на переработку.</w:t>
      </w:r>
      <w:r w:rsidRPr="000A5D22">
        <w:rPr>
          <w:lang w:val="ru-RU"/>
        </w:rPr>
        <w:br/>
      </w:r>
      <w:r w:rsidRPr="000A5D22">
        <w:rPr>
          <w:lang w:val="ru-RU"/>
        </w:rPr>
        <w:br/>
        <w:t>Использование машинного обучения для предотвращения отказов оборудования не ограничивается анализом данных с датчиков. Современные системы технического обслуживания интегрируют данные из различных источников, включая историю ремонта, данные о закупках запасных частей и информацию о загрузке оборудования. Это позволяет создать комплексную картину состояния оборудования и оптимизировать стратегию технического обслуживания.  Например, если модель машинного обучения прогнозирует повышенный износ определенного типа насоса, система может автоматически заказать необходимые запасные части и запланировать ремонт на ближайшее время.  Такой подход позволяет значительно снизить риск неожиданных простоев и повысить эффективность использования ресурсов.  При этом, необходимо предусмотреть возможность взаимодействия между системами машинного обучения и операторами завода, чтобы они могли получать информацию о прогнозируемых поломках и принимать обоснованные решения о техническом обслуживании.</w:t>
      </w:r>
      <w:r w:rsidRPr="000A5D22">
        <w:rPr>
          <w:lang w:val="ru-RU"/>
        </w:rPr>
        <w:br/>
      </w:r>
      <w:r w:rsidRPr="000A5D22">
        <w:rPr>
          <w:lang w:val="ru-RU"/>
        </w:rPr>
        <w:br/>
        <w:t xml:space="preserve">Наконец, важно подчеркнуть, что внедрение систем прогнозирования отказов </w:t>
      </w:r>
      <w:r w:rsidRPr="000A5D22">
        <w:rPr>
          <w:lang w:val="ru-RU"/>
        </w:rPr>
        <w:lastRenderedPageBreak/>
        <w:t>оборудования на основе машинного обучения требует тесного сотрудничества между специалистами по техническому обслуживанию, инженерами по автоматизации и аналитиками данных. Необходимо разрабатывать модели, адаптированные к конкретным условиям эксплуатации завода, и регулярно обновлять их на основе новых данных.  Обучение персонала, который будет работать с этими системами, также является ключевым фактором успеха.  Внедрение машинного обучения в области технического обслуживания является долгосрочным процессом, требующим постоянного улучшения и адаптации к изменяющимся условиям.  Тем не менее, потенциальные выгоды, связанные с повышением надежности оборудования, снижением затрат на ремонт и повышением эффективности производства, делают это направление исследований и разработок крайне перспективным.</w:t>
      </w:r>
      <w:r w:rsidRPr="000A5D22">
        <w:rPr>
          <w:lang w:val="ru-RU"/>
        </w:rPr>
        <w:br/>
      </w:r>
      <w:r w:rsidRPr="000A5D22">
        <w:rPr>
          <w:lang w:val="ru-RU"/>
        </w:rPr>
        <w:br/>
      </w:r>
      <w:r w:rsidRPr="000A5D22">
        <w:rPr>
          <w:lang w:val="ru-RU"/>
        </w:rPr>
        <w:br/>
        <w:t>Одним из значительных вызовов при внедрении систем прогнозирования отказов оборудования является мониторинг оборудования, расположенного в труднодоступных местах или в условиях, когда прокладка кабельной сети для подключения к традиционным системам мониторинга затруднена или невозможна. Это может включать в себя резервуары, глубоководное оборудование, установки, расположенные на большой высоте или в зонах повышенной опасности. Традиционные методы мониторинга, основанные на проводных датчиках и кабельных сетях, часто оказываются непрактичными или слишком дорогостоящими в таких ситуациях, что ограничивает возможности по сбору данных о состоянии оборудования. Именно в этой ситуации на помощь приходят беспроводные датчики, открывающие новые возможности для мониторинга и прогнозирования отказов оборудования, где применение проводных решений представляется невозможным или экономически нецелесообразным.</w:t>
      </w:r>
      <w:r w:rsidRPr="000A5D22">
        <w:rPr>
          <w:lang w:val="ru-RU"/>
        </w:rPr>
        <w:br/>
      </w:r>
      <w:r w:rsidRPr="000A5D22">
        <w:rPr>
          <w:lang w:val="ru-RU"/>
        </w:rPr>
        <w:br/>
        <w:t xml:space="preserve">Беспроводные датчики, использующие различные технологии передачи данных, такие как </w:t>
      </w:r>
      <w:r>
        <w:t>Wi</w:t>
      </w:r>
      <w:r w:rsidRPr="000A5D22">
        <w:rPr>
          <w:lang w:val="ru-RU"/>
        </w:rPr>
        <w:t>-</w:t>
      </w:r>
      <w:r>
        <w:t>Fi</w:t>
      </w:r>
      <w:r w:rsidRPr="000A5D22">
        <w:rPr>
          <w:lang w:val="ru-RU"/>
        </w:rPr>
        <w:t xml:space="preserve">, </w:t>
      </w:r>
      <w:r>
        <w:t>Bluetooth</w:t>
      </w:r>
      <w:r w:rsidRPr="000A5D22">
        <w:rPr>
          <w:lang w:val="ru-RU"/>
        </w:rPr>
        <w:t xml:space="preserve">, </w:t>
      </w:r>
      <w:r>
        <w:t>LoRaWAN</w:t>
      </w:r>
      <w:r w:rsidRPr="000A5D22">
        <w:rPr>
          <w:lang w:val="ru-RU"/>
        </w:rPr>
        <w:t xml:space="preserve"> или </w:t>
      </w:r>
      <w:r>
        <w:t>NB</w:t>
      </w:r>
      <w:r w:rsidRPr="000A5D22">
        <w:rPr>
          <w:lang w:val="ru-RU"/>
        </w:rPr>
        <w:t>-</w:t>
      </w:r>
      <w:r>
        <w:t>IoT</w:t>
      </w:r>
      <w:r w:rsidRPr="000A5D22">
        <w:rPr>
          <w:lang w:val="ru-RU"/>
        </w:rPr>
        <w:t>, позволяют собирать данные о состоянии оборудования без необходимости прокладки кабельной сети. Эти датчики могут быть установлены на оборудовании и передавать информацию о вибрациях, температуре, давлении и других параметрах на центральный сервер для анализа и прогнозирования. Преимущества использования беспроводных датчиков очевидны: простота установки, снижение затрат на прокладку кабельной сети и гибкость в выборе мест расположения датчиков. Кроме того, беспроводные датчики часто обладают встроенными функциями диагностики и самодиагностики, что позволяет оперативно выявлять и устранять неисправности. Важно отметить, что современные беспроводные технологии обладают высокой степенью защиты от помех и несанкционированного доступа, что обеспечивает надежность и безопасность передачи данных.</w:t>
      </w:r>
      <w:r w:rsidRPr="000A5D22">
        <w:rPr>
          <w:lang w:val="ru-RU"/>
        </w:rPr>
        <w:br/>
      </w:r>
      <w:r w:rsidRPr="000A5D22">
        <w:rPr>
          <w:lang w:val="ru-RU"/>
        </w:rPr>
        <w:br/>
        <w:t xml:space="preserve">Рассмотрим конкретный пример использования беспроводных датчиков для </w:t>
      </w:r>
      <w:r w:rsidRPr="000A5D22">
        <w:rPr>
          <w:lang w:val="ru-RU"/>
        </w:rPr>
        <w:lastRenderedPageBreak/>
        <w:t xml:space="preserve">мониторинга состояния резервуара для хранения сырой нефти, расположенного в удаленном уголке нефтеперерабатывающего завода. Прокладка кабельной сети к этому резервуару была бы сложной и дорогостоящей задачей, учитывая рельеф местности и наличие других объектов инфраструктуры. Вместо этого, на резервуар устанавливаются беспроводные датчики вибрации и температуры, которые передают данные на центральный сервер через сеть </w:t>
      </w:r>
      <w:r>
        <w:t>Wi</w:t>
      </w:r>
      <w:r w:rsidRPr="000A5D22">
        <w:rPr>
          <w:lang w:val="ru-RU"/>
        </w:rPr>
        <w:t>-</w:t>
      </w:r>
      <w:r>
        <w:t>Fi</w:t>
      </w:r>
      <w:r w:rsidRPr="000A5D22">
        <w:rPr>
          <w:lang w:val="ru-RU"/>
        </w:rPr>
        <w:t>. Эти данные анализируются с помощью модели машинного обучения, которая прогнозирует вероятность утечки или деформации резервуара. В случае обнаружения аномалии, система автоматически отправляет уведомление операторам завода, что позволяет принять меры по предотвращению аварии. Использование беспроводных датчиков в данном примере позволило не только снизить затраты на мониторинг, но и повысить безопасность хранения сырой нефти.</w:t>
      </w:r>
      <w:r w:rsidRPr="000A5D22">
        <w:rPr>
          <w:lang w:val="ru-RU"/>
        </w:rPr>
        <w:br/>
      </w:r>
      <w:r w:rsidRPr="000A5D22">
        <w:rPr>
          <w:lang w:val="ru-RU"/>
        </w:rPr>
        <w:br/>
        <w:t>Однако, при использовании беспроводных датчиков необходимо учитывать ряд важных факторов, связанных с их эксплуатацией и обслуживанием. Одним из ключевых аспектов является обеспечение стабильной связи между датчиками и центральным сервером. Это требует тщательного планирования расположения датчиков и обеспечения достаточной мощности сигнала. Также необходимо учитывать влияние внешних факторов, таких как погодные условия и радиопомехи, на качество связи. Важным аспектом является также обеспечение безопасности данных, передаваемых беспроводным каналом. Для этого необходимо использовать шифрование и другие механизмы защиты от несанкционированного доступа. Регулярное обслуживание и замена батарей датчиков также являются необходимыми условиями для обеспечения непрерывной работы системы мониторинга.</w:t>
      </w:r>
      <w:r w:rsidRPr="000A5D22">
        <w:rPr>
          <w:lang w:val="ru-RU"/>
        </w:rPr>
        <w:br/>
      </w:r>
      <w:r w:rsidRPr="000A5D22">
        <w:rPr>
          <w:lang w:val="ru-RU"/>
        </w:rPr>
        <w:br/>
        <w:t>Еще одним важным преимуществом использования беспроводных датчиков является возможность расширения системы мониторинга в будущем. Новые датчики могут быть легко добавлены к сети без необходимости прокладки дополнительных кабелей. Это позволяет адаптировать систему мониторинга к изменяющимся условиям эксплуатации и добавлять новые типы датчиков для мониторинга дополнительных параметров. Например, можно добавить датчики уровня жидкости, датчики давления и датчики химического состава, чтобы получить более полную картину о состоянии оборудования. Такая гибкость позволяет создавать комплексные системы мониторинга, которые адаптируются к меняющимся требованиям и позволяют оптимизировать процессы эксплуатации и технического обслуживания.</w:t>
      </w:r>
      <w:r w:rsidRPr="000A5D22">
        <w:rPr>
          <w:lang w:val="ru-RU"/>
        </w:rPr>
        <w:br/>
      </w:r>
      <w:r w:rsidRPr="000A5D22">
        <w:rPr>
          <w:lang w:val="ru-RU"/>
        </w:rPr>
        <w:br/>
        <w:t xml:space="preserve">Несмотря на все преимущества, внедрение систем мониторинга на основе беспроводных датчиков требует квалифицированного персонала, способного проектировать, устанавливать и обслуживать такие системы. Персонал должен обладать знаниями в области беспроводных технологий, машинного обучения и анализа данных. Необходимо проводить обучение персонала и создавать процедуры, </w:t>
      </w:r>
      <w:r w:rsidRPr="000A5D22">
        <w:rPr>
          <w:lang w:val="ru-RU"/>
        </w:rPr>
        <w:lastRenderedPageBreak/>
        <w:t>обеспечивающие правильную эксплуатацию и обслуживание системы мониторинга. Важно также проводить регулярные проверки работоспособности системы и своевременно устранять выявленные неисправности. Только в этом случае можно гарантировать надежность и эффективность системы мониторинга и получить максимальную отдачу от инвестиций в ее внедрение.</w:t>
      </w:r>
      <w:r w:rsidRPr="000A5D22">
        <w:rPr>
          <w:lang w:val="ru-RU"/>
        </w:rPr>
        <w:br/>
      </w:r>
      <w:r w:rsidRPr="000A5D22">
        <w:rPr>
          <w:lang w:val="ru-RU"/>
        </w:rPr>
        <w:br/>
      </w:r>
      <w:r w:rsidRPr="000A5D22">
        <w:rPr>
          <w:lang w:val="ru-RU"/>
        </w:rPr>
        <w:br/>
        <w:t>### Насосы и Компрессоры: Раннее выявление проблем с подшипников и снижение простоев</w:t>
      </w:r>
      <w:r w:rsidRPr="000A5D22">
        <w:rPr>
          <w:lang w:val="ru-RU"/>
        </w:rPr>
        <w:br/>
      </w:r>
      <w:r w:rsidRPr="000A5D22">
        <w:rPr>
          <w:lang w:val="ru-RU"/>
        </w:rPr>
        <w:br/>
        <w:t>Насосы и компрессоры являются ключевыми элементами практически любого нефтеперерабатывающего завода, обеспечивая циркуляцию жидкостей и газов через различные технологические процессы.  Неисправности в этих агрегатах, даже незначительные, могут привести к серьезным последствиям, включая снижение производительности, увеличение затрат на техническое обслуживание и, в худшем случае, полные технологические простои. Традиционные методы диагностики, основанные на периодических ручных проверках и визуальном осмотре, часто оказываются недостаточными для своевременного выявления зарождающихся проблем, что приводит к аварийным поломкам и дорогостоящим ремонтам. Внедрение систем мониторинга на основе беспроводных датчиков вибрации, температуры и давления открывает новые возможности для ранней диагностики неисправностей и прогнозирования отказов насосов и компрессоров, позволяя существенно снизить риски технологических простоев и оптимизировать затраты на техническое обслуживание.</w:t>
      </w:r>
      <w:r w:rsidRPr="000A5D22">
        <w:rPr>
          <w:lang w:val="ru-RU"/>
        </w:rPr>
        <w:br/>
      </w:r>
      <w:r w:rsidRPr="000A5D22">
        <w:rPr>
          <w:lang w:val="ru-RU"/>
        </w:rPr>
        <w:br/>
        <w:t>Основой для раннего выявления неисправностей в насосах и компрессорах является анализ вибраций, которые являются прямым отражением состояния подшипников, уплотнений и других вращающихся элементов. Изменение характера вибраций, даже незначительное, может сигнализировать о зарождающихся проблемах, таких как износ подшипников, дисбаланс ротора, люфт вала или повреждение уплотнений.  Беспроводные датчики вибрации, устанавливаемые на корпусе насоса или компрессора, непрерывно собирают данные о вибрациях и передают их на центральный сервер для анализа.  Используя алгоритмы машинного обучения, можно создать модели, которые способны выявлять аномалии в вибрационном спектре и прогнозировать вероятность отказа подшипников или других компонентов.  Такой подход позволяет перейти от реактивного технического обслуживания, основанного на устранении уже возникших неисправностей, к проактивному, ориентированному на предотвращение отказов.</w:t>
      </w:r>
      <w:r w:rsidRPr="000A5D22">
        <w:rPr>
          <w:lang w:val="ru-RU"/>
        </w:rPr>
        <w:br/>
      </w:r>
      <w:r w:rsidRPr="000A5D22">
        <w:rPr>
          <w:lang w:val="ru-RU"/>
        </w:rPr>
        <w:br/>
        <w:t xml:space="preserve">Рассмотрим конкретный пример: на одном из цехов нефтеперерабатывающего завода был установлен насос, используемый для перекачки сырой нефти.  В ходе рутинной проверки был отмечен незначительный рост амплитуды вибраций в диапазоне низких частот, который не вызывал опасений у операторов.  Однако, с </w:t>
      </w:r>
      <w:r w:rsidRPr="000A5D22">
        <w:rPr>
          <w:lang w:val="ru-RU"/>
        </w:rPr>
        <w:lastRenderedPageBreak/>
        <w:t>помощью системы мониторинга на основе беспроводных датчиков, подключенных к центральному серверу, эти данные были проанализированы и выявлена тенденция к увеличению вибраций.  Используя модель машинного обучения, обученную на исторических данных о вибрациях насосов, система определила, что существует высокая вероятность износа подшипников скольжения.  В результате, было принято решение о плановом ремонте насоса, который был проведен во время запланированной остановки цеха.  Если бы не система мониторинга, ремонт насоса мог бы произойти в аварийном режиме, что привело бы к более длительному простою и увеличению затрат на ремонт.</w:t>
      </w:r>
      <w:r w:rsidRPr="000A5D22">
        <w:rPr>
          <w:lang w:val="ru-RU"/>
        </w:rPr>
        <w:br/>
      </w:r>
      <w:r w:rsidRPr="000A5D22">
        <w:rPr>
          <w:lang w:val="ru-RU"/>
        </w:rPr>
        <w:br/>
        <w:t>Преимуществом использования беспроводных датчиков является простота установки и возможность мониторинга оборудования, расположенного в труднодоступных местах.  Прокладка кабельной сети для подключения проводных датчиков к традиционным системам мониторинга может быть сложной и дорогостоящей задачей.  Беспроводные датчики, напротив, можно установить на корпусе насоса или компрессора без необходимости прокладки кабелей, что значительно упрощает процесс установки и снижает затраты.  Кроме того, беспроводные датчики обладают встроенными функциями диагностики и самодиагностики, что позволяет оперативно выявлять и устранять неисправности.  Важно отметить, что современные беспроводные технологии обладают высокой степенью защиты от помех и несанкционированного доступа, что обеспечивает надежность и безопасность передачи данных.</w:t>
      </w:r>
      <w:r w:rsidRPr="000A5D22">
        <w:rPr>
          <w:lang w:val="ru-RU"/>
        </w:rPr>
        <w:br/>
      </w:r>
      <w:r w:rsidRPr="000A5D22">
        <w:rPr>
          <w:lang w:val="ru-RU"/>
        </w:rPr>
        <w:br/>
        <w:t>Однако, необходимо учитывать, что внедрение системы мониторинга на основе беспроводных датчиков требует определенных знаний и опыта.  Персонал, занимающийся обслуживанием системы, должен обладать знаниями в области вибрационной диагностики, машинного обучения и анализа данных.  Необходимо проводить обучение персонала и разрабатывать четкие процедуры обслуживания и диагностики.  Также важно обеспечить стабильную связь между датчиками и центральным сервером. Для этого необходимо тщательно планировать расположение датчиков и обеспечивать достаточную мощность сигнала. Важно помнить, что правильная настройка и калибровка датчиков, а также интерпретация данных требуют опыта и экспертизы.</w:t>
      </w:r>
      <w:r w:rsidRPr="000A5D22">
        <w:rPr>
          <w:lang w:val="ru-RU"/>
        </w:rPr>
        <w:br/>
      </w:r>
      <w:r w:rsidRPr="000A5D22">
        <w:rPr>
          <w:lang w:val="ru-RU"/>
        </w:rPr>
        <w:br/>
        <w:t xml:space="preserve">В заключение стоит отметить, что использование беспроводных датчиков вибрации для мониторинга насосов и компрессоров является эффективным способом раннего выявления неисправностей и прогнозирования отказов. Этот подход позволяет значительно снизить риски технологических простоев, оптимизировать затраты на техническое обслуживание и повысить надежность работы оборудования.  Внедрение системы мониторинга на основе беспроводных датчиков – это инвестиция в будущее предприятия, которая позволит повысить эффективность и конкурентоспособность. Необходимо рассматривать данное решение как неотъемлемую часть стратегии технического обслуживания и повышения </w:t>
      </w:r>
      <w:r w:rsidRPr="000A5D22">
        <w:rPr>
          <w:lang w:val="ru-RU"/>
        </w:rPr>
        <w:lastRenderedPageBreak/>
        <w:t>надежности работы нефтеперерабатывающих заводов.</w:t>
      </w:r>
      <w:r w:rsidRPr="000A5D22">
        <w:rPr>
          <w:lang w:val="ru-RU"/>
        </w:rPr>
        <w:br/>
      </w:r>
      <w:r w:rsidRPr="000A5D22">
        <w:rPr>
          <w:lang w:val="ru-RU"/>
        </w:rPr>
        <w:br/>
      </w:r>
      <w:r w:rsidRPr="000A5D22">
        <w:rPr>
          <w:lang w:val="ru-RU"/>
        </w:rPr>
        <w:br/>
        <w:t>Помимо анализа вибраций, важным источником информации о состоянии вращающегося оборудования, в частности насосов и компрессоров, является акустический сигнал, генерируемый ими.  Этот акустический сигнал, который часто заглушается шумами производственной среды, содержит ценную информацию об изменениях в работе оборудования, включая наличие трещин в роторе, износ подшипников и утечки уплотнений.  Традиционно акустические методы диагностики использовались в основном для обнаружения утечек воздуха и пара, однако современные технологии машинного обучения позволяют извлекать из акустических сигналов значительно больше информации, что открывает новые возможности для прогнозирования отказов вращающегося оборудования.  Например, характерный звук трещины в роторе будет отличаться от звука изношенных подшипников или от звука утечки уплотнения, и современные алгоритмы способны отличать эти различия, даже если они едва различимы для человеческого уха.</w:t>
      </w:r>
      <w:r w:rsidRPr="000A5D22">
        <w:rPr>
          <w:lang w:val="ru-RU"/>
        </w:rPr>
        <w:br/>
      </w:r>
      <w:r w:rsidRPr="000A5D22">
        <w:rPr>
          <w:lang w:val="ru-RU"/>
        </w:rPr>
        <w:br/>
        <w:t>Принцип работы системы акустического мониторинга достаточно прост: акустические датчики, установленные вблизи оборудования, непрерывно регистрируют звуковые сигналы и передают их на центральный сервер для анализа. В отличие от вибрационных датчиков, акустические датчики обычно менее чувствительны к шумам и вибрациям, что позволяет устанавливать их в более широком диапазоне условий эксплуатации.  Алгоритмы машинного обучения, обученные на большом объеме акустических данных, позволяют создавать модели, способные классифицировать различные типы шумов и выявлять аномалии в акустическом сигнале. Эти алгоритмы учитывают не только частотный спектр, но и временные характеристики звуковых сигналов, такие как продолжительность, интенсивность и форму импульсов.  Важно, чтобы эти алгоритмы были адаптированы к конкретным условиям эксплуатации оборудования и периодически переобучались на новых данных для поддержания высокой точности классификации.</w:t>
      </w:r>
      <w:r w:rsidRPr="000A5D22">
        <w:rPr>
          <w:lang w:val="ru-RU"/>
        </w:rPr>
        <w:br/>
      </w:r>
      <w:r w:rsidRPr="000A5D22">
        <w:rPr>
          <w:lang w:val="ru-RU"/>
        </w:rPr>
        <w:br/>
        <w:t xml:space="preserve">Рассмотрим конкретный пример: на одном из элангенеров нефтеперерабатывающего завода произошла внезапная поломка насоса, перевозящего дизельное топливо. Традиционные методы вибрационного анализа не выявили никаких отклонений от нормы, и операторы не заметили каких-либо признаков неисправности. Однако, система акустического мониторинга, установленная на насосе, зафиксировала внезапное увеличение интенсивности высокочастотных звуков, сопровождаемое изменением формы импульсов.  Анализ этих данных с использованием алгоритма машинного обучения выявил признаки наличия трещины в роторе насоса.  Руководствуясь информацией от системы, операторы остановили насос до его визуального осмотра, который подтвердил наличие значительной трещины на одном из лопастей ротора.  Если бы не </w:t>
      </w:r>
      <w:r w:rsidRPr="000A5D22">
        <w:rPr>
          <w:lang w:val="ru-RU"/>
        </w:rPr>
        <w:lastRenderedPageBreak/>
        <w:t>своевременное предупреждение системы акустического мониторинга, продолжающаяся работа насоса привела бы к серьезной аварии и технологическому простою, сопровождающиеся значительными потерями.</w:t>
      </w:r>
      <w:r w:rsidRPr="000A5D22">
        <w:rPr>
          <w:lang w:val="ru-RU"/>
        </w:rPr>
        <w:br/>
      </w:r>
      <w:r w:rsidRPr="000A5D22">
        <w:rPr>
          <w:lang w:val="ru-RU"/>
        </w:rPr>
        <w:br/>
        <w:t>Одним из ключевых преимуществ акустического мониторинга является его способность обнаруживать скрытые дефекты на ранних стадиях. Трещины в роторах часто не приводят к заметным вибрациям на ранних этапах развития, но генерируют характерные акустические сигналы, которые могут быть уловлены современными алгоритмами.  Это позволяет проводить профилактические ремонты до того, как дефекты приведут к серьезным поломкам и внеплановым простоям.  Более того, акустический мониторинг может быть интегрирован с другими системами мониторинга оборудования, такими как вибрационный и температурный, для обеспечения комплексного подхода к диагностике и прогнозированию отказов.  Интеграция данных из различных источников позволяет получить более полную картину состояния оборудования и повысить точность прогнозирования отказов.</w:t>
      </w:r>
      <w:r w:rsidRPr="000A5D22">
        <w:rPr>
          <w:lang w:val="ru-RU"/>
        </w:rPr>
        <w:br/>
      </w:r>
      <w:r w:rsidRPr="000A5D22">
        <w:rPr>
          <w:lang w:val="ru-RU"/>
        </w:rPr>
        <w:br/>
        <w:t>Однако, необходимо учитывать, что акустический мониторинг оборудования требует специфической экспертизы.  Интерпретация акустических сигналов и настройка алгоритмов требуют знаний в области акустики, машинного обучения и специфики работы вращающегося оборудования.  Также важно учитывать влияние внешних шумов и вибраций на акустические сигналы и разрабатывать методы их подавления.  Для обеспечения высокой эффективности акустического мониторинга необходимо проводить регулярное обучение персонала и пересматривать алгоритмы анализа данных с учетом новых данных и изменений в условиях эксплуатации оборудования.  Важно понимать, что акустический мониторинг - это не просто установка датчиков, а создание сложной системы, требующей постоянного внимания и совершенствования.</w:t>
      </w:r>
      <w:r w:rsidRPr="000A5D22">
        <w:rPr>
          <w:lang w:val="ru-RU"/>
        </w:rPr>
        <w:br/>
      </w:r>
      <w:r w:rsidRPr="000A5D22">
        <w:rPr>
          <w:lang w:val="ru-RU"/>
        </w:rPr>
        <w:br/>
        <w:t>В заключение, акустический мониторинг оборудования, в частности, роторов насосов и компрессоров, представляет собой перспективный метод раннего выявления скрытых дефектов и прогнозирования отказов.  В сочетании с другими методами диагностики и правильностью интерпретации данных, акустический мониторинг способствует повышению надежности и эффективности работы нефтеперерабатывающих предприятий, снижая риски аварий и повышая общую производительность. Инвестиции в разработку и внедрение таких систем являются стратегически важными для обеспечения конкурентоспособности предприятий в долгосрочной перспективе.</w:t>
      </w:r>
      <w:r w:rsidRPr="000A5D22">
        <w:rPr>
          <w:lang w:val="ru-RU"/>
        </w:rPr>
        <w:br/>
      </w:r>
      <w:r w:rsidRPr="000A5D22">
        <w:rPr>
          <w:lang w:val="ru-RU"/>
        </w:rPr>
        <w:br/>
      </w:r>
      <w:r w:rsidRPr="000A5D22">
        <w:rPr>
          <w:lang w:val="ru-RU"/>
        </w:rPr>
        <w:br/>
        <w:t xml:space="preserve">## </w:t>
      </w:r>
      <w:r>
        <w:t>C</w:t>
      </w:r>
      <w:r w:rsidRPr="000A5D22">
        <w:rPr>
          <w:lang w:val="ru-RU"/>
        </w:rPr>
        <w:t>. Теплообменники: Прогнозирование загрязнения и снижение эффективности теплопередачи</w:t>
      </w:r>
      <w:r w:rsidRPr="000A5D22">
        <w:rPr>
          <w:lang w:val="ru-RU"/>
        </w:rPr>
        <w:br/>
      </w:r>
      <w:r w:rsidRPr="000A5D22">
        <w:rPr>
          <w:lang w:val="ru-RU"/>
        </w:rPr>
        <w:br/>
        <w:t xml:space="preserve">Теплообменники играют критически важную роль в большинстве процессов </w:t>
      </w:r>
      <w:r w:rsidRPr="000A5D22">
        <w:rPr>
          <w:lang w:val="ru-RU"/>
        </w:rPr>
        <w:lastRenderedPageBreak/>
        <w:t>нефтепереработки, обеспечивая передачу тепла между различными потоками – от подогрева сырья до охлаждения продуктов. Снижение эффективности теплообмена из-за загрязнения, коррозии или образования отложений может привести к значительному увеличению потребления энергии, снижению производительности и даже к вынужденным простоям оборудования. Традиционные методы очистки теплообменников, такие как химическая промывка или механическая очистка щетками, часто требуют остановки процесса и не всегда способны полностью удалить загрязнения. Внедрение систем прогнозирования загрязнения и снижения эффективности теплопередачи с использованием алгоритмов машинного обучения открывает новые возможности для оптимизации работы теплообменников и снижения операционных затрат.</w:t>
      </w:r>
      <w:r w:rsidRPr="000A5D22">
        <w:rPr>
          <w:lang w:val="ru-RU"/>
        </w:rPr>
        <w:br/>
      </w:r>
      <w:r w:rsidRPr="000A5D22">
        <w:rPr>
          <w:lang w:val="ru-RU"/>
        </w:rPr>
        <w:br/>
        <w:t>Одним из ключевых факторов, влияющих на эффективность теплообмена, является загрязнение поверхностей теплообмена. Загрязнения могут быть разнообразными – от солей и осадков до органических отложений и биологических обрастаний. С течением времени загрязнения увеличивают тепловое сопротивление, уменьшая эффективность теплопередачи и требуя увеличения температуры нагрева или расхода теплоносителя для поддержания необходимого уровня теплообмена. Традиционные методы мониторинга эффективности теплообмена, такие как измерение разности температур и расчет коэффициента теплопередачи, часто позволяют выявить снижение эффективности уже на поздних стадиях, когда загрязнения уже накопились в значительных количествах.  Прогнозирование загрязнений на ранних стадиях позволяет оперативно предпринимать меры по очистке или модификации режимов работы теплообменников, избегая серьезных проблем с производительностью и энергопотреблением.</w:t>
      </w:r>
      <w:r w:rsidRPr="000A5D22">
        <w:rPr>
          <w:lang w:val="ru-RU"/>
        </w:rPr>
        <w:br/>
      </w:r>
      <w:r w:rsidRPr="000A5D22">
        <w:rPr>
          <w:lang w:val="ru-RU"/>
        </w:rPr>
        <w:br/>
        <w:t>Для создания системы прогнозирования загрязнения теплообменников необходимо собирать и анализировать данные из различных источников. К ним относятся показания датчиков давления, температуры, расхода теплоносителя, показатели качества теплоносителя, результаты визуального осмотра поверхностей теплообмена, а также исторические данные о производительности теплообменников и режимах их работы. Алгоритмы машинного обучения могут быть обучены на этих данных для выявления закономерностей и трендов, которые позволяют прогнозировать увеличение загрязнения и снижение эффективности теплообмена.  Например, анализ исторических данных о расходе теплоносителя и разности температур может выявить постепенное увеличение необходимого расхода для поддержания заданной температуры, что является признаком увеличения загрязнения.  Сопоставление этих данных с историческими данными о качестве теплоносителя может выявить взаимосвязь между качеством теплоносителя и уровнем загрязнения.</w:t>
      </w:r>
      <w:r w:rsidRPr="000A5D22">
        <w:rPr>
          <w:lang w:val="ru-RU"/>
        </w:rPr>
        <w:br/>
      </w:r>
      <w:r w:rsidRPr="000A5D22">
        <w:rPr>
          <w:lang w:val="ru-RU"/>
        </w:rPr>
        <w:br/>
        <w:t xml:space="preserve">Рассмотрим конкретный пример: на одном из заводов по переработке нефти регулярно проводилась химическая промывка теплообменника, используемого для </w:t>
      </w:r>
      <w:r w:rsidRPr="000A5D22">
        <w:rPr>
          <w:lang w:val="ru-RU"/>
        </w:rPr>
        <w:lastRenderedPageBreak/>
        <w:t>охлаждения дизельного топлива. Однако, несмотря на промывку, эффективность теплообмена постепенно снижалась, что приводило к увеличению энергопотребления и снижению производительности. После внедрения системы прогнозирования загрязнения с использованием алгоритмов машинного обучения было установлено, что снижение эффективности теплообмена напрямую связано с увеличением концентрации железа в охлаждающей воде.  Этот фактор ранее не учитывался при планировании промывок. На основе полученных данных была разработана новая стратегия очистки, включающую предварительную фильтрацию охлаждающей воды для удаления железа. В результате новая стратегия позволила значительно снизить частоту промывок и повысить эффективность работы теплообменника, сократив энергопотребление и снизив затраты на обслуживание.</w:t>
      </w:r>
      <w:r w:rsidRPr="000A5D22">
        <w:rPr>
          <w:lang w:val="ru-RU"/>
        </w:rPr>
        <w:br/>
      </w:r>
      <w:r w:rsidRPr="000A5D22">
        <w:rPr>
          <w:lang w:val="ru-RU"/>
        </w:rPr>
        <w:br/>
        <w:t>Важной особенностью системы прогнозирования загрязнения теплообменников является возможность интеграции с другими системами управления производством.  Например, при прогнозировании значительного увеличения загрязнения и снижения эффективности теплообмена система может автоматически рекомендовать изменение режима работы оборудования, например, снижение температуры нагрева или увеличение расхода теплоносителя, для поддержания необходимого уровня теплообмена.  В случае необходимости система может также автоматически заказать химикаты для промывки или вызвать специалистов для проведения механической очистки.  Такой подход позволяет оптимизировать работу оборудования в реальном времени, минимизируя затраты и повышая производительность.</w:t>
      </w:r>
      <w:r w:rsidRPr="000A5D22">
        <w:rPr>
          <w:lang w:val="ru-RU"/>
        </w:rPr>
        <w:br/>
      </w:r>
      <w:r w:rsidRPr="000A5D22">
        <w:rPr>
          <w:lang w:val="ru-RU"/>
        </w:rPr>
        <w:br/>
        <w:t>Для повышения точности прогнозирования необходимо учитывать специфику каждого теплообменника и условия его эксплуатации.  Необходимо проводить регулярное переобучение алгоритмов машинного обучения на новых данных и учитывать изменения в качестве теплоносителя, режиме работы оборудования и других факторах. Важно также проводить периодический визуальный осмотр поверхностей теплообмена для подтверждения прогнозов и выявления новых типов загрязнений.  Внедрение систем прогнозирования загрязнения теплообменников – это не просто установка датчиков и запуск алгоритмов, это создание комплексной системы, требующей постоянного внимания, совершенствования и адаптации к изменяющимся условиям эксплуатации.  В долгосрочной перспективе эти инвестиции окупаются за счет снижения затрат на энергию, повышение надежности оборудования и увеличение производительности предприятия.</w:t>
      </w:r>
      <w:r w:rsidRPr="000A5D22">
        <w:rPr>
          <w:lang w:val="ru-RU"/>
        </w:rPr>
        <w:br/>
      </w:r>
      <w:r w:rsidRPr="000A5D22">
        <w:rPr>
          <w:lang w:val="ru-RU"/>
        </w:rPr>
        <w:br/>
      </w:r>
      <w:r w:rsidRPr="000A5D22">
        <w:rPr>
          <w:lang w:val="ru-RU"/>
        </w:rPr>
        <w:br/>
        <w:t xml:space="preserve">Уже описанные методы мониторинга и прогнозирования загрязнения теплообменников, основанные на анализе показаний датчиков и исторических данных, являются ценными инструментами для оптимизации работы оборудования. Однако, они не всегда способны предоставить полную картину состояния поверхностей теплообмена. Визуальная инспекция, хотя и необходима, является трудоемким и субъективным процессом, подверженным человеческим ошибкам и не </w:t>
      </w:r>
      <w:r w:rsidRPr="000A5D22">
        <w:rPr>
          <w:lang w:val="ru-RU"/>
        </w:rPr>
        <w:lastRenderedPageBreak/>
        <w:t>всегда позволяет обнаружить незначительные, но потенциально опасные загрязнения на ранних стадиях. Внедрение компьютерного зрения для автоматического обнаружения загрязнения поверхностей теплообменников открывает новые возможности для повышения эффективности и точности мониторинга, а также для снижения затрат на обслуживание оборудования.</w:t>
      </w:r>
      <w:r w:rsidRPr="000A5D22">
        <w:rPr>
          <w:lang w:val="ru-RU"/>
        </w:rPr>
        <w:br/>
      </w:r>
      <w:r w:rsidRPr="000A5D22">
        <w:rPr>
          <w:lang w:val="ru-RU"/>
        </w:rPr>
        <w:br/>
        <w:t>Компьютерное зрение, в контексте теплообменников, предполагает использование камер, установленных в стратегических точках, для получения изображений поверхностей теплообмена. Эти изображения затем обрабатываются с помощью специализированных алгоритмов, которые обучены распознавать различные типы загрязнений, такие как отложения солей, органические отложения, биологические обрастания и коррозия. Алгоритмы компьютерного зрения могут быть настроены на обнаружение даже незначительных загрязнений, которые не видны невооруженным глазом или могут быть пропущены при ручной инспекции. Это позволяет оперативно реагировать на возникающие проблемы и предотвращать серьезные сбои в работе оборудования. Кроме того, системы компьютерного зрения могут работать в режиме реального времени, предоставляя постоянный поток информации о состоянии поверхностей теплообмена.</w:t>
      </w:r>
      <w:r w:rsidRPr="000A5D22">
        <w:rPr>
          <w:lang w:val="ru-RU"/>
        </w:rPr>
        <w:br/>
      </w:r>
      <w:r w:rsidRPr="000A5D22">
        <w:rPr>
          <w:lang w:val="ru-RU"/>
        </w:rPr>
        <w:br/>
        <w:t>Преимуществом использования компьютерного зрения является возможность создания цифровой "карты" загрязнения теплообменника, которая визуально отображает распределение различных типов загрязнений по поверхности. Такая карта позволяет операторам быстро оценить общее состояние теплообменника и определить области, требующие первоочередного внимания. Кроме того, цифровая карта может использоваться для отслеживания динамики загрязнения во времени, что позволяет оценить эффективность применяемых методов очистки и корректировать стратегию обслуживания оборудования. Например, если цифровая карта показывает увеличение концентрации биологических обрастаний в определенной области теплообменника, можно пересмотреть режим промывки или внести изменения в систему водоподготовки.</w:t>
      </w:r>
      <w:r w:rsidRPr="000A5D22">
        <w:rPr>
          <w:lang w:val="ru-RU"/>
        </w:rPr>
        <w:br/>
      </w:r>
      <w:r w:rsidRPr="000A5D22">
        <w:rPr>
          <w:lang w:val="ru-RU"/>
        </w:rPr>
        <w:br/>
        <w:t xml:space="preserve">Рассмотрим конкретный пример: на нефтеперерабатывающем заводе, где используются сложные пластинчатые теплообменники для охлаждения различных потоков, была внедрена система компьютерного зрения для мониторинга состояния поверхности. Система состояла из нескольких камер, установленных на манипуляторах, которые перемещались вдоль теплообменников, делая снимки под разными углами. Изображения обрабатывались алгоритмами компьютерного зрения, которые были обучены распознавать различные типы загрязнений, включая отложения солей и органические отложения.  В результате автоматизированного анализа было выявлено, что в одной из зон пластинчатого теплообменника происходит скопление органических отложений, которые не были обнаружены при ручной инспекции. Благодаря своевременному обнаружению, была проведена целенаправленная очистка этой зоны, что позволило предотвратить снижение </w:t>
      </w:r>
      <w:r w:rsidRPr="000A5D22">
        <w:rPr>
          <w:lang w:val="ru-RU"/>
        </w:rPr>
        <w:lastRenderedPageBreak/>
        <w:t>эффективности теплообмена и избежать вынужденного простоя оборудования.</w:t>
      </w:r>
      <w:r w:rsidRPr="000A5D22">
        <w:rPr>
          <w:lang w:val="ru-RU"/>
        </w:rPr>
        <w:br/>
      </w:r>
      <w:r w:rsidRPr="000A5D22">
        <w:rPr>
          <w:lang w:val="ru-RU"/>
        </w:rPr>
        <w:br/>
        <w:t>Внедрение компьютерного зрения для мониторинга состояния теплообменников не ограничивается только обнаружением загрязнений. Система может быть интегрирована с другими технологиями, такими как термография, для получения более полной картины состояния оборудования. Например, термографические изображения могут быть сопоставлены с изображениями, полученными с помощью компьютерного зрения, для определения области теплообменника, где происходит снижение эффективности теплопередачи из-за загрязнения.  Объединение информации, полученной с помощью различных технологий, позволяет значительно повысить точность диагностики и оптимизировать стратегию обслуживания оборудования. Более того, анализ изображений может предоставить информацию о микроструктуре поверхности, что полезно для оценки коррозии и прочих скрытых дефектов, что способствует более эффективному управлению рисками.</w:t>
      </w:r>
      <w:r w:rsidRPr="000A5D22">
        <w:rPr>
          <w:lang w:val="ru-RU"/>
        </w:rPr>
        <w:br/>
      </w:r>
      <w:r w:rsidRPr="000A5D22">
        <w:rPr>
          <w:lang w:val="ru-RU"/>
        </w:rPr>
        <w:br/>
        <w:t>Технология компьютерного зрения продолжает активно развиваться, и будущие поколения систем мониторинга теплообменников, вероятно, будут обладать еще большей функциональностью. Использование методов машинного обучения, таких как глубокое обучение, позволит алгоритмам распознавать еще более сложные типы загрязнений и даже прогнозировать время до образования отложений.  Это позволит еще более эффективно планировать обслуживание оборудования и предотвращать нежелательные простои. Также, интеграция с системами дополненной реальности позволит инженерам, при проведении технического обслуживания, видеть наложенную на изображение теплообменника информацию о наличии и расположении загрязнений, что значительно повысит эффективность ремонта. Учитывая потенциальные преимущества, внедрение компьютерного зрения для мониторинга состояния теплообменников становится все более привлекательным решением для нефтеперерабатывающих заводов, стремящихся повысить эффективность и надежность производственных процессов.</w:t>
      </w:r>
      <w:r w:rsidRPr="000A5D22">
        <w:rPr>
          <w:lang w:val="ru-RU"/>
        </w:rPr>
        <w:br/>
      </w:r>
      <w:r w:rsidRPr="000A5D22">
        <w:rPr>
          <w:lang w:val="ru-RU"/>
        </w:rPr>
        <w:br/>
      </w:r>
      <w:r w:rsidRPr="000A5D22">
        <w:rPr>
          <w:lang w:val="ru-RU"/>
        </w:rPr>
        <w:br/>
        <w:t>Детекция утечек и коррозии в трубопроводах – критически важная задача для нефтеперерабатывающих заводов, напрямую влияющая на безопасность производства и экономическую эффективность. Традиционные методы инспекции трубопроводов, включающие визуальный осмотр, ультразвуковой контроль и гидростатическое тестирование, являются трудоемкими, дорогостоящими и часто проводятся с большой периодичностью, что не позволяет своевременно обнаруживать зарождающиеся проблемы. Внедрение систем мониторинга трубопроводов на основе компьютерного зрения и анализа данных открывает новые возможности для непрерывной оценки состояния трубопроводной сети, раннего выявления утечек и коррозии, а также оптимизации затрат на обслуживание и ремонт.</w:t>
      </w:r>
      <w:r w:rsidRPr="000A5D22">
        <w:rPr>
          <w:lang w:val="ru-RU"/>
        </w:rPr>
        <w:br/>
      </w:r>
      <w:r w:rsidRPr="000A5D22">
        <w:rPr>
          <w:lang w:val="ru-RU"/>
        </w:rPr>
        <w:br/>
      </w:r>
      <w:r w:rsidRPr="000A5D22">
        <w:rPr>
          <w:lang w:val="ru-RU"/>
        </w:rPr>
        <w:lastRenderedPageBreak/>
        <w:t>Одним из ключевых преимуществ использования компьютерного зрения для мониторинга трубопроводов является возможность автоматического выявления аномалий на поверхности труб, которые могут указывать на наличие утечек или коррозии. Современные системы используют камеры, установленные вдоль трубопровода, для получения изображений поверхности труб. Затем эти изображения обрабатываются с помощью специализированных алгоритмов, обученных распознавать различные типы дефектов, такие как трещины, сколы, коррозия и отслоение покрытия.  Алгоритмы компьютерного зрения могут быть настроены на обнаружение даже незначительных дефектов, которые не видны невооруженным глазом или могут быть пропущены при ручной инспекции. В отличие от периодических ручных проверок, система работает непрерывно и регистрирует изменения во времени, что позволяет создавать цифровые «карты» дефектов.</w:t>
      </w:r>
      <w:r w:rsidRPr="000A5D22">
        <w:rPr>
          <w:lang w:val="ru-RU"/>
        </w:rPr>
        <w:br/>
      </w:r>
      <w:r w:rsidRPr="000A5D22">
        <w:rPr>
          <w:lang w:val="ru-RU"/>
        </w:rPr>
        <w:br/>
        <w:t>Для повышения точности и эффективности мониторинга, системы компьютерного зрения интегрируются с другими технологиями, такими как беспилотные летательные аппараты (дроны). Дроны оснащаются камерами высокого разрешения и могут облетать трубопроводы, недоступные для наземного осмотра, например, проходящие в труднопроходимой местности или расположенные на большой высоте.  Автоматизированный сбор данных с помощью дронов значительно сокращает время инспекции и повышает безопасность персонала. Собранные изображения затем обрабатываются алгоритмами компьютерного зрения, позволяющими выявлять дефекты и генерировать отчеты о состоянии трубопровода.  В случаях, когда обнаружены аномалии, дроны могут быть оснащены тепловизорами для определения температуры поверхности трубы, что помогает выявить утечки и оценить степень повреждения.</w:t>
      </w:r>
      <w:r w:rsidRPr="000A5D22">
        <w:rPr>
          <w:lang w:val="ru-RU"/>
        </w:rPr>
        <w:br/>
      </w:r>
      <w:r w:rsidRPr="000A5D22">
        <w:rPr>
          <w:lang w:val="ru-RU"/>
        </w:rPr>
        <w:br/>
        <w:t>Рассмотрим конкретный пример: на одном из нефтеперерабатывающих заводов, где трубопроводная сеть проходит через заболоченную местность, была внедрена система мониторинга на основе дронов и компьютерного зрения. Традиционный осмотр трубопровода требовал привлечения специальной техники и значительных трудозатрат, а доступ к некоторым участкам был практически невозможен. После внедрения системы мониторинга, дроны регулярно облетают трубопровод, собирая изображения поверхности труб. Алгоритмы компьютерного зрения выявили несколько участков с признаками коррозии, которые не были обнаружены при предыдущих инспекциях. Благодаря своевременному обнаружению, были проведены локальные ремонтные работы, что позволило предотвратить серьезную утечку и избежать вынужденного простоя производства.  Общий объем затрат на ремонт оказался значительно меньше, чем если бы утечка была обнаружена на более поздней стадии.</w:t>
      </w:r>
      <w:r w:rsidRPr="000A5D22">
        <w:rPr>
          <w:lang w:val="ru-RU"/>
        </w:rPr>
        <w:br/>
      </w:r>
      <w:r w:rsidRPr="000A5D22">
        <w:rPr>
          <w:lang w:val="ru-RU"/>
        </w:rPr>
        <w:br/>
        <w:t xml:space="preserve">Важным аспектом использования компьютерного зрения для мониторинга трубопроводов является возможность анализа данных, полученных от нескольких </w:t>
      </w:r>
      <w:r w:rsidRPr="000A5D22">
        <w:rPr>
          <w:lang w:val="ru-RU"/>
        </w:rPr>
        <w:lastRenderedPageBreak/>
        <w:t>источников. Например, данные с камер, установленных вдоль трубопровода, могут быть сопоставлены с данными о давлении и температуре, поступающими от датчиков, расположенных в трубопроводе.  Такой комплексный анализ позволяет не только выявлять дефекты, но и прогнозировать их развитие.  Например, если алгоритм обнаруживает увеличение скорости коррозии на определенном участке трубопровода, система может автоматически запросить повторную инспекцию этого участка или рекомендовать проведение дополнительных мер по защите от коррозии, таких как нанесение защитного покрытия или установка анодов. Это позволяет проводить превентивные меры и избежать дорогостоящих ремонтов в будущем.</w:t>
      </w:r>
      <w:r w:rsidRPr="000A5D22">
        <w:rPr>
          <w:lang w:val="ru-RU"/>
        </w:rPr>
        <w:br/>
      </w:r>
      <w:r w:rsidRPr="000A5D22">
        <w:rPr>
          <w:lang w:val="ru-RU"/>
        </w:rPr>
        <w:br/>
        <w:t>Несмотря на потенциальные выгоды, внедрение систем мониторинга трубопроводов на основе компьютерного зрения требует решения определенных проблем.  Во-первых, необходимо обеспечить высокое качество изображений, полученных камерами, особенно в условиях плохой освещенности или погодных условий. Для этого могут использоваться специальные камеры с высоким динамическим диапазоном и системы обработки изображений.  Во-вторых, необходимо обучить алгоритмы компьютерного зрения распознавать широкий спектр дефектов, включая те, которые возникают в результате специфических условий эксплуатации.  И, наконец, необходимо обеспечить защиту системы от кибератак, чтобы предотвратить несанкционированный доступ к данным и управление оборудованием.  Внедрение систем безопасности и регулярное обновление программного обеспечения является важным элементом обеспечения безопасности и надежности системы мониторинга.</w:t>
      </w:r>
      <w:r w:rsidRPr="000A5D22">
        <w:rPr>
          <w:lang w:val="ru-RU"/>
        </w:rPr>
        <w:br/>
      </w:r>
      <w:r w:rsidRPr="000A5D22">
        <w:rPr>
          <w:lang w:val="ru-RU"/>
        </w:rPr>
        <w:br/>
      </w:r>
      <w:r w:rsidRPr="000A5D22">
        <w:rPr>
          <w:lang w:val="ru-RU"/>
        </w:rPr>
        <w:br/>
        <w:t>Прогнозирование коррозии с учетом истории ремонтов и изменений в составе транспортируемой среды представляет собой значительный шаг вперед в обеспечении целостности трубопроводов на нефтеперерабатывающих предприятиях. Традиционные методы прогнозирования, основанные на оценке скорости коррозии в текущих условиях, часто не учитывают влияния прошлых ремонтов и изменяющихся параметров транспортируемой среды.  Если учесть, что коррозия редко является постоянным процессом, а подвержена воздействию локальных изменений, связанных с предыдущими вмешательствами и меняющимся составом транспортируемой среды, то становится очевидной необходимость интегрирования этих факторов в модель прогнозирования. Игнорирование этих аспектов может привести к неточным прогнозам, что, в свою очередь, может привести к ненужным или, наоборот, запоздалым мероприятиям по техническому обслуживанию и ремонту. Это не только увеличивает операционные затраты, но и создает риски для безопасности производства и окружающей среды.</w:t>
      </w:r>
      <w:r w:rsidRPr="000A5D22">
        <w:rPr>
          <w:lang w:val="ru-RU"/>
        </w:rPr>
        <w:br/>
      </w:r>
      <w:r w:rsidRPr="000A5D22">
        <w:rPr>
          <w:lang w:val="ru-RU"/>
        </w:rPr>
        <w:br/>
        <w:t xml:space="preserve">Влияние предыдущих ремонтов на скорость коррозии часто недооценивается. Например, при заделке дефекта с помощью сварки или наложения защитного покрытия, происходит изменение микроструктуры металла в зоне ремонта. Эта зона </w:t>
      </w:r>
      <w:r w:rsidRPr="000A5D22">
        <w:rPr>
          <w:lang w:val="ru-RU"/>
        </w:rPr>
        <w:lastRenderedPageBreak/>
        <w:t>может обладать другими свойствами по сравнению с остальной частью трубопровода, например, измененная концентрация легирующих элементов или наличие остаточных напряжений. Эти изменения могут привести к ускорению или замедлению процесса коррозии в этой зоне. Если модель прогнозирования не учитывает эти особенности, она может давать неверные результаты, приводящие к неэффективному планированию технического обслуживания. Более того, в процессе ремонта могут возникать новые дефекты или ухудшаться существующие, что также следует учитывать при прогнозировании коррозии. Важно вести точный учет всех проведенных ремонтных работ, включая тип ремонта, используемые материалы и дату выполнения. Эта информация может быть использована для создания более точной модели прогнозирования коррозии.</w:t>
      </w:r>
      <w:r w:rsidRPr="000A5D22">
        <w:rPr>
          <w:lang w:val="ru-RU"/>
        </w:rPr>
        <w:br/>
      </w:r>
      <w:r w:rsidRPr="000A5D22">
        <w:rPr>
          <w:lang w:val="ru-RU"/>
        </w:rPr>
        <w:br/>
        <w:t>Изменение состава транспортируемой среды также оказывает существенное влияние на скорость коррозии.  Например, изменение концентрации кислорода, хлоридов или других агрессивных веществ может значительно ускорить процесс коррозии.  Это может быть связано с изменением требований к качеству продукции, использованием новых источников сырья или изменениями в технологическом процессе. Если модель прогнозирования не учитывает эти изменения, она может давать неверные результаты. Важно вести мониторинг состава транспортируемой среды и учитывать эти изменения при прогнозировании коррозии.  В идеале, необходимо создавать динамическую модель, которая автоматически обновляет прогнозы в зависимости от изменений состава среды. Для этого может использоваться анализ исторических данных о составе среды, сопоставление с данными о скорости коррозии и применение методов машинного обучения.</w:t>
      </w:r>
      <w:r w:rsidRPr="000A5D22">
        <w:rPr>
          <w:lang w:val="ru-RU"/>
        </w:rPr>
        <w:br/>
      </w:r>
      <w:r w:rsidRPr="000A5D22">
        <w:rPr>
          <w:lang w:val="ru-RU"/>
        </w:rPr>
        <w:br/>
        <w:t>Рассмотрим конкретный пример: на одном из нефтеперерабатывающих заводов была обнаружена повышенная скорость коррозии в участке трубопровода, который ранее был подвергнут сварочному ремонту.  При более детальном анализе было установлено, что использованная при ремонте присадка содержала более высокое содержание легирующих элементов по сравнению с основным металлом трубопровода.  Это привело к образованию зоны с различными электрохимическими свойствами, что привело к ускорению процесса коррозии.  Традиционные методы прогнозирования коррозии, основанные на оценке скорости коррозии в текущих условиях, не выявили эту проблему.  Однако, после внедрения модели прогнозирования, учитывающей состав присадки, проблема была выявлена на ранней стадии, и были проведены дополнительные мероприятия по защите от коррозии. Общий объем затрат на защиту от коррозии оказался значительно меньше, чем если бы проблема была выявлена на более поздней стадии.</w:t>
      </w:r>
      <w:r w:rsidRPr="000A5D22">
        <w:rPr>
          <w:lang w:val="ru-RU"/>
        </w:rPr>
        <w:br/>
      </w:r>
      <w:r w:rsidRPr="000A5D22">
        <w:rPr>
          <w:lang w:val="ru-RU"/>
        </w:rPr>
        <w:br/>
        <w:t xml:space="preserve">Внедрение модели прогнозирования коррозии с учетом истории ремонтов и изменений в составе транспортируемой среды требует сбора и анализа большого объема данных. Необходимо вести точный учет всех проведенных ремонтных работ, включая тип ремонта, используемые материалы и дату выполнения. Также </w:t>
      </w:r>
      <w:r w:rsidRPr="000A5D22">
        <w:rPr>
          <w:lang w:val="ru-RU"/>
        </w:rPr>
        <w:lastRenderedPageBreak/>
        <w:t>необходимо вести мониторинг состава транспортируемой среды и учитывать эти изменения при прогнозировании коррозии.  Для сбора и анализа этих данных могут использоваться различные системы, такие как системы управления техническим обслуживанием и ремонтами (</w:t>
      </w:r>
      <w:r>
        <w:t>CMMS</w:t>
      </w:r>
      <w:r w:rsidRPr="000A5D22">
        <w:rPr>
          <w:lang w:val="ru-RU"/>
        </w:rPr>
        <w:t>) и системы управления данными о трубопроводах.  Данные, собранные этими системами, могут быть интегрированы в модель прогнозирования коррозии с использованием методов машинного обучения. Модель машинного обучения может быть обучена на исторических данных о скорости коррозии, истории ремонтов и составе транспортируемой среды. После обучения модель может использоваться для прогнозирования скорости коррозии на основе текущих данных.</w:t>
      </w:r>
      <w:r w:rsidRPr="000A5D22">
        <w:rPr>
          <w:lang w:val="ru-RU"/>
        </w:rPr>
        <w:br/>
      </w:r>
      <w:r w:rsidRPr="000A5D22">
        <w:rPr>
          <w:lang w:val="ru-RU"/>
        </w:rPr>
        <w:br/>
        <w:t>Таким образом, внедрение модели прогнозирования коррозии, учитывающей историю ремонтов и изменения в составе транспортируемой среды, является ключевым фактором обеспечения надежной и безопасной эксплуатации трубопроводов на нефтеперерабатывающих предприятиях. Этот подход позволяет более точно прогнозировать скорость коррозии, оптимизировать затраты на техническое обслуживание и ремонт и предотвратить аварийные ситуации. Интеграция этих данных и использование методов машинного обучения позволяет не только улучшить точность прогнозирования, но и создать интеллектуальную систему управления коррозионной защитой, способную адаптироваться к изменяющимся условиям эксплуатации и обеспечивать максимальную эффективность использования ресурсов.</w:t>
      </w:r>
      <w:r w:rsidRPr="000A5D22">
        <w:rPr>
          <w:lang w:val="ru-RU"/>
        </w:rPr>
        <w:br/>
      </w:r>
      <w:r w:rsidRPr="000A5D22">
        <w:rPr>
          <w:lang w:val="ru-RU"/>
        </w:rPr>
        <w:br/>
      </w:r>
      <w:r w:rsidRPr="000A5D22">
        <w:rPr>
          <w:lang w:val="ru-RU"/>
        </w:rPr>
        <w:br/>
        <w:t>**</w:t>
      </w:r>
      <w:r>
        <w:t>E</w:t>
      </w:r>
      <w:r w:rsidRPr="000A5D22">
        <w:rPr>
          <w:lang w:val="ru-RU"/>
        </w:rPr>
        <w:t>. Реакторы (новое применение): Мониторинг и оптимизация химических реакций**</w:t>
      </w:r>
      <w:r w:rsidRPr="000A5D22">
        <w:rPr>
          <w:lang w:val="ru-RU"/>
        </w:rPr>
        <w:br/>
      </w:r>
      <w:r w:rsidRPr="000A5D22">
        <w:rPr>
          <w:lang w:val="ru-RU"/>
        </w:rPr>
        <w:br/>
        <w:t>Традиционный мониторинг реакторов на нефтеперерабатывающих предприятиях часто основывается на периодических отборах проб и последующем лабораторном анализе.  Этот подход характеризуется существенной задержкой в получении информации о ходе реакции, что ограничивает возможности оперативного управления и оптимизации процесса.  Задержка может быть особенно критичной в реакциях, чувствительных к температуре, давлению или составу, где незначительные отклонения от оптимальных условий могут привести к снижению выхода продукта, образованию нежелательных побочных продуктов, или даже к аварийным ситуациям.  Более того, периодичность отбора проб часто приводит к упущенным возможностям для корректировки параметров реакции в реальном времени, что может существенно повлиять на экономическую эффективность процесса и ухудшить экологические показатели.  В связи с этим, внедрение систем мониторинга реакторов на основе анализа данных в реальном времени с использованием методов машинного обучения представляется крайне перспективным направлением.</w:t>
      </w:r>
      <w:r w:rsidRPr="000A5D22">
        <w:rPr>
          <w:lang w:val="ru-RU"/>
        </w:rPr>
        <w:br/>
      </w:r>
      <w:r w:rsidRPr="000A5D22">
        <w:rPr>
          <w:lang w:val="ru-RU"/>
        </w:rPr>
        <w:br/>
      </w:r>
      <w:r w:rsidRPr="000A5D22">
        <w:rPr>
          <w:lang w:val="ru-RU"/>
        </w:rPr>
        <w:lastRenderedPageBreak/>
        <w:t xml:space="preserve">Современные датчики и сенсоры, способные непрерывно измерять различные параметры реакционной смеси, такие как температура, давление, </w:t>
      </w:r>
      <w:r>
        <w:t>pH</w:t>
      </w:r>
      <w:r w:rsidRPr="000A5D22">
        <w:rPr>
          <w:lang w:val="ru-RU"/>
        </w:rPr>
        <w:t>, концентрация реагентов и продуктов, предоставляют огромный объем данных, который может быть использован для построения моделей, описывающих ход реакции.  Эти модели, обученные на исторических данных и текущих измерениях, позволяют в режиме реального времени оценивать состояние реактора, прогнозировать выход продукта и выявлять отклонения от заданных параметров.  В отличие от традиционного подхода, основанного на периодических отборах проб, система мониторинга в реальном времени обеспечивает непрерывный поток информации, что позволяет операторам быстро реагировать на любые изменения в процессе.  Ключевым преимуществом такого подхода является возможность своевременной корректировки параметров реакции для поддержания оптимальных условий, что приводит к повышению выхода продукта, снижению образования побочных продуктов и оптимизации использования сырья.</w:t>
      </w:r>
      <w:r w:rsidRPr="000A5D22">
        <w:rPr>
          <w:lang w:val="ru-RU"/>
        </w:rPr>
        <w:br/>
      </w:r>
      <w:r w:rsidRPr="000A5D22">
        <w:rPr>
          <w:lang w:val="ru-RU"/>
        </w:rPr>
        <w:br/>
        <w:t>Рассмотрим конкретный пример: на одном из заводов по производству этилена осуществлялся мониторинг реакции крекинга нафты.  Традиционный подход к мониторингу основывался на периодических отборах проб и лабораторном анализе.  В результате, отставание во времени между изменением параметров реакции и получением информации об этом могло составлять до получаса.  В одном из случаев, при увеличении концентрации кислорода в реакторе, произошло локальное перегрев и образование большого количества кокса, что привело к снижению производительности установки и необходимости проведения дорогостоящего ремонта. После внедрения системы мониторинга на основе анализа данных в реальном времени, датчики непрерывно измеряли концентрацию кислорода, температуру и давление в реакторе.  Система, обученная на исторических данных и текущих измерениях, обнаружила тенденцию к увеличению концентрации кислорода, задолго до того, как это стало заметно при традиционном мониторинге.  Операторы получили возможность своевременно скорректировать подачу воздуха, предотвратив перегрев и образование кокса.  В результате, производительность установки увеличилась на 5%, а затраты на ремонт снизились на 20%.</w:t>
      </w:r>
      <w:r w:rsidRPr="000A5D22">
        <w:rPr>
          <w:lang w:val="ru-RU"/>
        </w:rPr>
        <w:br/>
      </w:r>
      <w:r w:rsidRPr="000A5D22">
        <w:rPr>
          <w:lang w:val="ru-RU"/>
        </w:rPr>
        <w:br/>
        <w:t xml:space="preserve">Оптимизация химических реакций с помощью машинного обучения может быть реализована путем построения многомерных моделей, учитывающих влияние различных факторов на выход продукта и качество продукции.  Например, можно использовать методы регрессионного анализа для определения оптимальной температуры, давления и соотношения реагентов для конкретного реактора.  Кроме того, можно использовать методы оптимизации, такие как генетические алгоритмы, для поиска наилучших значений параметров реакции.  При этом важно учитывать, что химические реакции часто характеризуются нелинейными зависимостями, поэтому использование сложных моделей машинного обучения, таких как нейронные сети, может быть более эффективным, чем использование традиционных линейных моделей.  Важным аспектом является также разработка системы </w:t>
      </w:r>
      <w:r w:rsidRPr="000A5D22">
        <w:rPr>
          <w:lang w:val="ru-RU"/>
        </w:rPr>
        <w:lastRenderedPageBreak/>
        <w:t>управления, которая автоматически корректирует параметры реакции на основе информации, полученной от системы мониторинга и оптимизации.</w:t>
      </w:r>
      <w:r w:rsidRPr="000A5D22">
        <w:rPr>
          <w:lang w:val="ru-RU"/>
        </w:rPr>
        <w:br/>
      </w:r>
      <w:r w:rsidRPr="000A5D22">
        <w:rPr>
          <w:lang w:val="ru-RU"/>
        </w:rPr>
        <w:br/>
        <w:t>Несмотря на значительные преимущества, внедрение систем мониторинга реакторов на основе машинного обучения требует решения ряда задач.  Во-первых, необходимо обеспечить высокую точность и надежность датчиков и сенсоров, используемых для сбора данных.  Во-вторых, необходимо разработать эффективные алгоритмы обработки и анализа данных, способные выявлять полезную информацию и прогнозировать поведение реактора.  В-третьих, необходимо обеспечить интеграцию системы мониторинга с существующими системами управления предприятием.  В-четвертых, необходимо обучить персонал, ответственный за эксплуатацию и обслуживание системы мониторинга.  Особенно важно, чтобы специалисты понимали принципы работы системы, могли интерпретировать результаты ее работы и своевременно реагировать на возникающие проблемы.  Внедрение требует существенных инвестиций в оборудование, программное обеспечение и обучение персонала, однако экономическая выгода от повышения эффективности производства и снижения рисков аварийных ситуаций, как правило, перевешивает эти затраты.</w:t>
      </w:r>
      <w:r w:rsidRPr="000A5D22">
        <w:rPr>
          <w:lang w:val="ru-RU"/>
        </w:rPr>
        <w:br/>
      </w:r>
      <w:r w:rsidRPr="000A5D22">
        <w:rPr>
          <w:lang w:val="ru-RU"/>
        </w:rPr>
        <w:br/>
        <w:t>В заключение, внедрение систем мониторинга реакторов на основе анализа данных в реальном времени с использованием методов машинного обучения представляет собой значительный шаг вперед в автоматизации и оптимизации химических процессов на нефтеперерабатывающих предприятиях.  Это позволяет повысить эффективность производства, снизить риски аварийных ситуаций и улучшить экологические показатели.  По мере развития технологий и снижения стоимости оборудования, ожидается, что этот подход станет все более распространенным в нефтеперерабатывающей промышленности и других отраслях химической промышленности.  Внедрение позволит не только повысить конкурентоспособность предприятия, но и значительно повысить безопасность и экологическую устойчивость производственных процессов.</w:t>
      </w:r>
      <w:r w:rsidRPr="000A5D22">
        <w:rPr>
          <w:lang w:val="ru-RU"/>
        </w:rPr>
        <w:br/>
      </w:r>
      <w:r w:rsidRPr="000A5D22">
        <w:rPr>
          <w:lang w:val="ru-RU"/>
        </w:rPr>
        <w:br/>
      </w:r>
      <w:r w:rsidRPr="000A5D22">
        <w:rPr>
          <w:lang w:val="ru-RU"/>
        </w:rPr>
        <w:br/>
        <w:t xml:space="preserve">В контексте оптимизации химических процессов на нефтеперерабатывающих предприятиях, прогнозирование образования нагара на внутренних поверхностях реактора представляет собой критически важную задачу, напрямую влияющую на эффективность производства и безопасность эксплуатации оборудования. Нагар, состоящий из углеродистых отложений и различных полимерных соединений, образуется в результате неполного сгорания углеводородов или полимеризации реагентов в процессе реакции. Его накопление на внутренних поверхностях реактора приводит к снижению теплопередачи, неравномерному распределению температуры, локальному перегреву и, как следствие, к ухудшению производительности установки, увеличению расхода энергии и повышению риска аварийных ситуаций, таких как образование трещин и даже разрушение реактора. </w:t>
      </w:r>
      <w:r w:rsidRPr="000A5D22">
        <w:rPr>
          <w:lang w:val="ru-RU"/>
        </w:rPr>
        <w:lastRenderedPageBreak/>
        <w:t>Традиционные методы контроля образования нагара, основанные на визуальном осмотре и периодических отборах проб, являются трудоемкими, затратными и не обеспечивают своевременного предупреждения о надвигающихся проблемах. Регулярное обслуживание, включающее очистку реактора от нагара, требует остановки производства, что приводит к значительным экономическим потерям.</w:t>
      </w:r>
      <w:r w:rsidRPr="000A5D22">
        <w:rPr>
          <w:lang w:val="ru-RU"/>
        </w:rPr>
        <w:br/>
      </w:r>
      <w:r w:rsidRPr="000A5D22">
        <w:rPr>
          <w:lang w:val="ru-RU"/>
        </w:rPr>
        <w:br/>
        <w:t>Внедрение систем прогнозирования образования нагара с использованием методов машинного обучения позволяет значительно повысить эффективность управления процессом и избежать дорогостоящих остановок производства. Для построения модели прогнозирования необходимо собрать данные о различных факторах, влияющих на образование нагара, таких как температура реакционной смеси, давление, концентрация реагентов, скорость потока, состав газообразных продуктов и другие параметры, характеризующие условия протекания реакции. Эти данные могут быть получены с помощью различных датчиков и сенсоров, установленных на реакторе и в технологической цепочке. Созданная модель, обученная на исторических данных и текущих измерениях, способна предсказывать скорость образования нагара и выявлять тенденции к увеличению или уменьшению его накопления. Модель может быть реализована в виде экспертной системы, которая выдает предупреждения операторам при обнаружении условий, способствующих образованию нагара.</w:t>
      </w:r>
      <w:r w:rsidRPr="000A5D22">
        <w:rPr>
          <w:lang w:val="ru-RU"/>
        </w:rPr>
        <w:br/>
      </w:r>
      <w:r w:rsidRPr="000A5D22">
        <w:rPr>
          <w:lang w:val="ru-RU"/>
        </w:rPr>
        <w:br/>
        <w:t>Рассмотрим конкретный пример: на одном из заводов по переработке нефти наблюдались частые остановки реактора крекинга из-за чрезмерного образования нагара. Традиционный подход заключался в периодической очистке реактора, проводимой по расписанию, вне зависимости от реального состояния оборудования. Однако, поскольку скорость образования нагара зависела от множества факторов, такие как качество сырья, температура и давление, очистка часто проводилась либо слишком рано, что приводило к излишним затратам, либо слишком поздно, что приводило к снижению производительности и увеличению риска аварийных остановок. Для решения этой проблемы была разработана система прогнозирования образования нагара, основанная на анализе данных, полученных с датчиков, установленных на реакторе и в технологической цепочке.  В систему были включены данные о температуре реакционной смеси, давлении, скорости потока, концентрации реагентов и составе газообразных продуктов.  Система, обученная на исторических данных и текущих измерениях, позволяла прогнозировать скорость образования нагара и выявлять тенденции к его увеличению или уменьшению. В результате, операторы получили возможность планировать очистку реактора с учетом реального состояния оборудования, минимизируя время простоя и оптимизируя использование ресурсов.</w:t>
      </w:r>
      <w:r w:rsidRPr="000A5D22">
        <w:rPr>
          <w:lang w:val="ru-RU"/>
        </w:rPr>
        <w:br/>
      </w:r>
      <w:r w:rsidRPr="000A5D22">
        <w:rPr>
          <w:lang w:val="ru-RU"/>
        </w:rPr>
        <w:br/>
        <w:t xml:space="preserve">Для повышения точности прогнозирования образования нагара необходимо учитывать сложность и многомерность процесса.  Влияние каждого отдельного фактора может варьироваться в зависимости от конкретных условий эксплуатации и </w:t>
      </w:r>
      <w:r w:rsidRPr="000A5D22">
        <w:rPr>
          <w:lang w:val="ru-RU"/>
        </w:rPr>
        <w:lastRenderedPageBreak/>
        <w:t>качества сырья.  Например, повышенная концентрация определенных примесей в сырье может значительно увеличить скорость образования нагара даже при оптимальных значениях температуры и давления.  Для учета этих сложных взаимосвязей целесообразно использовать продвинутые методы машинного обучения, такие как нейронные сети или деревья решений.  Эти методы способны выявлять нелинейные зависимости и скрытые закономерности, которые не могут быть обнаружены с помощью традиционных статистических методов.  Важным аспектом является также разработка системы, позволяющей операторам визуализировать прогнозы образования нагара и принимать обоснованные решения относительно управления процессом.</w:t>
      </w:r>
      <w:r w:rsidRPr="000A5D22">
        <w:rPr>
          <w:lang w:val="ru-RU"/>
        </w:rPr>
        <w:br/>
      </w:r>
      <w:r w:rsidRPr="000A5D22">
        <w:rPr>
          <w:lang w:val="ru-RU"/>
        </w:rPr>
        <w:br/>
        <w:t>Помимо прогнозирования, система мониторинга образования нагара может быть использована для оптимизации параметров процесса с целью минимизации его образования. Например, путем регулирования температуры реакционной смеси или соотношения реагентов можно снизить скорость образования нагара без ущерба для производительности. Однако, необходимо учитывать, что изменение параметров процесса может оказывать влияние на другие аспекты производства, такие как выход продукта и качество продукции. Поэтому, оптимизация параметров процесса должна проводиться с учетом всех этих факторов и с использованием комплексного подхода.  Ключевым моментом является разработка и реализация алгоритмов обратной связи, позволяющих автоматизировать управление процессом и поддерживать оптимальные условия эксплуатации оборудования.</w:t>
      </w:r>
      <w:r w:rsidRPr="000A5D22">
        <w:rPr>
          <w:lang w:val="ru-RU"/>
        </w:rPr>
        <w:br/>
      </w:r>
      <w:r w:rsidRPr="000A5D22">
        <w:rPr>
          <w:lang w:val="ru-RU"/>
        </w:rPr>
        <w:br/>
        <w:t>В заключение, внедрение систем прогнозирования и оптимизации образования нагара на реакторах нефтеперерабатывающих предприятий представляет собой эффективный способ повышения эффективности производства, снижения затрат на обслуживание оборудования и повышения безопасности эксплуатации.  Использование современных методов машинного обучения позволяет создать точные и надежные модели, позволяющие прогнозировать образование нагара, оптимизировать параметры процесса и принимать обоснованные решения относительно управления оборудованием.  По мере развития технологий и снижения стоимости оборудования, ожидается, что этот подход станет все более распространенным в нефтеперерабатывающей промышленности и других отраслях химической промышленности, что позволит значительно повысить конкурентоспособность предприятия и обеспечить устойчивое развитие.</w:t>
      </w:r>
      <w:r w:rsidRPr="000A5D22">
        <w:rPr>
          <w:lang w:val="ru-RU"/>
        </w:rPr>
        <w:br/>
      </w:r>
      <w:r w:rsidRPr="000A5D22">
        <w:rPr>
          <w:lang w:val="ru-RU"/>
        </w:rPr>
        <w:br/>
      </w:r>
      <w:r w:rsidRPr="000A5D22">
        <w:rPr>
          <w:lang w:val="ru-RU"/>
        </w:rPr>
        <w:br/>
        <w:t xml:space="preserve">## </w:t>
      </w:r>
      <w:r>
        <w:t>III</w:t>
      </w:r>
      <w:r w:rsidRPr="000A5D22">
        <w:rPr>
          <w:lang w:val="ru-RU"/>
        </w:rPr>
        <w:t>. Контроль качества продукции: Автоматизация для точности и эффективности</w:t>
      </w:r>
      <w:r w:rsidRPr="000A5D22">
        <w:rPr>
          <w:lang w:val="ru-RU"/>
        </w:rPr>
        <w:br/>
      </w:r>
      <w:r w:rsidRPr="000A5D22">
        <w:rPr>
          <w:lang w:val="ru-RU"/>
        </w:rPr>
        <w:br/>
        <w:t xml:space="preserve">Традиционные методы контроля качества продукции на нефтеперерабатывающих предприятиях зачастую опираются на ручные проверки, проводимые квалифицированными специалистами. Несмотря на их опыт и внимательность, такой подход сопряжен с рядом ограничений, включая субъективность оценок, </w:t>
      </w:r>
      <w:r w:rsidRPr="000A5D22">
        <w:rPr>
          <w:lang w:val="ru-RU"/>
        </w:rPr>
        <w:lastRenderedPageBreak/>
        <w:t>трудоемкость процессов и потенциальную человеческую ошибку.  Кроме того, ручной контроль зачастую носит периодический характер, что затрудняет выявление проблем на ранних стадиях и своевременное реагирование на отклонения от заданных стандартов.  В эпоху цифровизации и повсеместного внедрения автоматизированных систем, переход к автоматизированному контролю качества становится не просто желательным, а необходимым условием для поддержания конкурентоспособности и обеспечения высочайшего уровня безопасности. Автоматизация процессов контроля качества позволяет не только повысить точность и воспроизводимость результатов, но и значительно сократить время, затрачиваемое на проверки, а также снизить зависимость от человеческого фактора.  Кроме того, автоматизация открывает новые возможности для анализа больших объемов данных и выявления скрытых закономерностей, которые могут быть не замечены при ручных проверках. Переход к автоматизированному контролю качества – это инвестиция в будущее предприятия, обеспечивающая повышение эффективности, снижение затрат и улучшение качества продукции.</w:t>
      </w:r>
      <w:r w:rsidRPr="000A5D22">
        <w:rPr>
          <w:lang w:val="ru-RU"/>
        </w:rPr>
        <w:br/>
      </w:r>
      <w:r w:rsidRPr="000A5D22">
        <w:rPr>
          <w:lang w:val="ru-RU"/>
        </w:rPr>
        <w:br/>
        <w:t>Автоматизация контроля качества продукции начинается с замены визуального осмотра и ручных измерений на системы машинного зрения и специализированные датчики.  Машинное зрение, применяя сложные алгоритмы обработки изображений, позволяет автоматизировать определение цвета, прозрачности и других визуальных параметров.  Эти системы способны работать в режиме реального времени, обеспечивая непрерывный мониторинг каждой партии продукции.  Например, при контроле цвета дизельного топлива, ручная проверка осуществлялась путем сравнения образца с эталонными цветами, что требовало от оператора определенного опыта и могло быть субъективным.  Автоматизированная система, оснащенная сканерами и датчиками, оценивает цвет топлива по точно заданным параметрам, обеспечивая объективные и воспроизводимые результаты. Датчики, специализированные для измерения физико-химических свойств, таких как плотность, вязкость и октановое число, заменяют ручные титрования и измерения, обеспечивая высокую точность и скорость получения результатов.  Синхронизация данных с автоматизированными системами управления технологическим процессом (АСУ ТП) позволяет оперативно реагировать на любые отклонения от заданных параметров и корректировать режимы работы оборудования.</w:t>
      </w:r>
      <w:r w:rsidRPr="000A5D22">
        <w:rPr>
          <w:lang w:val="ru-RU"/>
        </w:rPr>
        <w:br/>
      </w:r>
      <w:r w:rsidRPr="000A5D22">
        <w:rPr>
          <w:lang w:val="ru-RU"/>
        </w:rPr>
        <w:br/>
        <w:t xml:space="preserve">Рассмотрим конкретный пример автоматизации контроля качества при производстве бензина. Традиционно, определение октанового числа бензина требовало проведения лабораторных испытаний с использованием специализированного оборудования, что занимало значительное время и требовало привлечения квалифицированного персонала. Автоматизированная система контроля качества, интегрированная с линиями розлива бензина, использует датчики, анализирующие спектральные характеристики бензина, определяя его октановое число в режиме реального времени. Данные о качестве бензина автоматически передаются в систему управления, которая сравнивает их с </w:t>
      </w:r>
      <w:r w:rsidRPr="000A5D22">
        <w:rPr>
          <w:lang w:val="ru-RU"/>
        </w:rPr>
        <w:lastRenderedPageBreak/>
        <w:t>заданными стандартами. В случае выявления отклонений, система немедленно предупреждает оператора и может автоматически корректировать процесс смешивания компонентов бензина, чтобы привести его к требуемым характеристикам.  Помимо этого, система генерирует отчеты о качестве бензина, содержащие информацию о результатах измерений, времени проведения контроля и статистические данные.  Эти данные могут быть использованы для анализа эффективности процесса производства и выявления возможностей для его оптимизации. Благодаря автоматизированному контролю качества, предприятие получило возможность значительно сократить время, затрачиваемое на проверки, повысить точность результатов и обеспечить стабильно высокое качество бензина, удовлетворяющее требованиям потребителей.</w:t>
      </w:r>
      <w:r w:rsidRPr="000A5D22">
        <w:rPr>
          <w:lang w:val="ru-RU"/>
        </w:rPr>
        <w:br/>
      </w:r>
      <w:r w:rsidRPr="000A5D22">
        <w:rPr>
          <w:lang w:val="ru-RU"/>
        </w:rPr>
        <w:br/>
        <w:t>Внедрение автоматизированных систем контроля качества требует не только приобретения современного оборудования и программного обеспечения, но и переобучения персонала.  Операторы должны освоить навыки работы с новыми системами, научиться интерпретировать результаты измерений и принимать решения на основе полученной информации.  Необходимо создать систему обучения и повышения квалификации персонала, чтобы обеспечить эффективное использование новых технологий.  Кроме того, необходимо разработать систему управления данными, полученными от автоматизированных систем контроля качества.  Эти данные должны быть доступны для анализа, чтобы выявить тенденции, прогнозировать будущие проблемы и оптимизировать процесс производства. Важным аспектом является интеграция данных контроля качества с другими системами предприятия, такими как системы управления производством и системы логистики. Это позволит обеспечить сквозную видимость всей производственной цепочки и оптимизировать взаимодействие между различными подразделениями предприятия. Без комплексного подхода, автоматизация контроля качества рискует не оправдать ожиданий и не принести желаемых результатов.</w:t>
      </w:r>
      <w:r w:rsidRPr="000A5D22">
        <w:rPr>
          <w:lang w:val="ru-RU"/>
        </w:rPr>
        <w:br/>
      </w:r>
      <w:r w:rsidRPr="000A5D22">
        <w:rPr>
          <w:lang w:val="ru-RU"/>
        </w:rPr>
        <w:br/>
        <w:t xml:space="preserve">Помимо улучшения точности и эффективности, автоматизация контроля качества открывает возможности для предиктивной аналитики. Собираемые данные могут быть использованы для построения моделей, прогнозирующих возможные отклонения от заданных параметров.  Например, анализ трендов изменения плотности дизельного топлива может позволить предсказать образование отложений в топливной системе двигателей и рекомендовать проведение профилактических мероприятий.  Предиктивный анализ не только позволяет избежать нежелательных последствий, но и сокращает затраты на обслуживание оборудования.  Он обеспечивает возможность планирования работ по техническому обслуживанию на основе реальных данных, а не на основе расписания.  Кроме того, предиктивная аналитика позволяет выявить скрытые закономерности в процессе производства, что может привести к оптимизации технологических параметров и повышению эффективности производства.  Например, анализ взаимосвязи между концентрацией определенных примесей в сырье и качеством готовой продукции </w:t>
      </w:r>
      <w:r w:rsidRPr="000A5D22">
        <w:rPr>
          <w:lang w:val="ru-RU"/>
        </w:rPr>
        <w:lastRenderedPageBreak/>
        <w:t>может позволить изменить технологические параметры процесса, чтобы минимизировать негативное воздействие примесей на качество продукции.</w:t>
      </w:r>
      <w:r w:rsidRPr="000A5D22">
        <w:rPr>
          <w:lang w:val="ru-RU"/>
        </w:rPr>
        <w:br/>
      </w:r>
      <w:r w:rsidRPr="000A5D22">
        <w:rPr>
          <w:lang w:val="ru-RU"/>
        </w:rPr>
        <w:br/>
      </w:r>
      <w:r w:rsidRPr="000A5D22">
        <w:rPr>
          <w:lang w:val="ru-RU"/>
        </w:rPr>
        <w:br/>
        <w:t>Автоматизация процессов контроля качества, безусловно, повышает точность и скорость получения данных, однако истинный прорыв достигается лишь при интеграции этих данных в систему управления производством.  Эта интеграция, позволяющая автоматически корректировать параметры процесса на основе получаемых данных, представляет собой переход от реактивного контроля к проактивному управлению, открывая принципиально новые возможности для оптимизации и повышения эффективности.  Без этой интеграции, автоматизированные системы контроля качества остаются, по сути, дорогостоящими инструментами, предоставляющими информацию, но не принимающими активного участия в управлении производственным процессом. Истинная ценность автоматизированного контроля качества раскрывается лишь тогда, когда полученные данные становятся ключевым элементом обратной связи, формирующей технологический режим.</w:t>
      </w:r>
      <w:r w:rsidRPr="000A5D22">
        <w:rPr>
          <w:lang w:val="ru-RU"/>
        </w:rPr>
        <w:br/>
      </w:r>
      <w:r w:rsidRPr="000A5D22">
        <w:rPr>
          <w:lang w:val="ru-RU"/>
        </w:rPr>
        <w:br/>
        <w:t>Представьте себе традиционный процесс производства дизельного топлива.  Оператор контролирует ряд параметров, таких как температура, давление, соотношение компонентов и содержание примесей, и принимает решения о корректировке процесса на основе этих данных.  Эти решения часто основаны на опыте и интуиции, что может приводить к субъективным ошибкам и не всегда приводит к оптимальным результатам.  Теперь представьте себе автоматизированную систему контроля качества, которая непрерывно собирает данные о качестве дизельного топлива и автоматически передает их в систему управления производством.  Если система обнаруживает отклонение от заданного параметра, например, повышение содержания серы, она не просто сигнализирует об этом оператору, а автоматически корректирует параметры процесса, например, увеличивает интенсивность очистки топлива, чтобы вернуть качество продукта в заданный диапазон.  Такой подход позволяет избежать не только субъективных ошибок оператора, но и снижает риск возникновения аварийных ситуаций, связанных с некачественным топливом.</w:t>
      </w:r>
      <w:r w:rsidRPr="000A5D22">
        <w:rPr>
          <w:lang w:val="ru-RU"/>
        </w:rPr>
        <w:br/>
      </w:r>
      <w:r w:rsidRPr="000A5D22">
        <w:rPr>
          <w:lang w:val="ru-RU"/>
        </w:rPr>
        <w:br/>
        <w:t>Реальный пример интеграции систем контроля качества и управления производством можно найти на крупных нефтеперерабатывающих предприятиях, где внедрены системы оптимизации технологических процессов (</w:t>
      </w:r>
      <w:r>
        <w:t>STO</w:t>
      </w:r>
      <w:r w:rsidRPr="000A5D22">
        <w:rPr>
          <w:lang w:val="ru-RU"/>
        </w:rPr>
        <w:t xml:space="preserve">).  В рамках таких систем данные о качестве продукции, полученные с автоматизированных контроллеров, используются для динамической настройки параметров очистки, смешивания и дистилляции.  Например, если анализ показал увеличение содержания бензиновых углеводородов в дизельном топливе, система автоматически увеличивает время контакта с адсорбентами, используемыми для селективной очистки.  Эти изменения происходят незаметно для оператора, в режиме реального </w:t>
      </w:r>
      <w:r w:rsidRPr="000A5D22">
        <w:rPr>
          <w:lang w:val="ru-RU"/>
        </w:rPr>
        <w:lastRenderedPageBreak/>
        <w:t>времени, обеспечивая постоянное соответствие качества продукта заданным требованиям.  Система также отслеживает эффективность корректирующих действий, постоянно адаптируясь к меняющимся условиям и оптимизируя процесс производства.  Помимо этого, система генерирует отчеты об эффективности работы технологического процесса, позволяя выявлять проблемные зоны и разрабатывать мероприятия по улучшению качества продукции.</w:t>
      </w:r>
      <w:r w:rsidRPr="000A5D22">
        <w:rPr>
          <w:lang w:val="ru-RU"/>
        </w:rPr>
        <w:br/>
      </w:r>
      <w:r w:rsidRPr="000A5D22">
        <w:rPr>
          <w:lang w:val="ru-RU"/>
        </w:rPr>
        <w:br/>
        <w:t>Ключевым фактором успешной интеграции является разработка эффективных алгоритмов управления, способных обрабатывать большие объемы данных и принимать обоснованные решения в режиме реального времени.  Эти алгоритмы должны учитывать не только текущие параметры процесса, но и исторические данные, прогнозируемую нагрузку на оборудование и внешние факторы, такие как изменение цен на сырье и энергоносители.  Кроме того, алгоритмы управления должны быть устойчивыми к шумам и помехам, обеспечивая надежность и точность принимаемых решений.  Разработка таких алгоритмов требует тесного сотрудничества между инженерами-технологами, программистами и специалистами по управлению качеством, а также использования современных методов искусственного интеллекта и машинного обучения.  Не менее важным является разработка удобного интерфейса пользователя, позволяющего операторам контролировать работу системы и оперативно реагировать на возникающие проблемы.</w:t>
      </w:r>
      <w:r w:rsidRPr="000A5D22">
        <w:rPr>
          <w:lang w:val="ru-RU"/>
        </w:rPr>
        <w:br/>
      </w:r>
      <w:r w:rsidRPr="000A5D22">
        <w:rPr>
          <w:lang w:val="ru-RU"/>
        </w:rPr>
        <w:br/>
        <w:t>Экономический эффект от внедрения автоматизированных систем управления производством на основе данных контроля качества может быть весьма значительным.  Снижение количества отходов производства, повышение производительности оборудования, уменьшение затрат на энергию и сырье - лишь некоторые из преимуществ, которые получают предприятия, внедрившие такие системы.  Например, снижение количества отходов на 1% может привести к увеличению прибыли на десятки миллионов рублей в год.  Кроме того, повышение качества продукции приводит к улучшению имиджа компании и увеличению лояльности клиентов.  Использование современных методов анализа данных позволяет выявлять скрытые закономерности, которые невозможно обнаружить при традиционном подходе, что может привести к значительному улучшению эффективности производства.  В конечном итоге, автоматическая корректировка параметров процесса на основе данных контроля качества - это не просто технологическое решение, а стратегический шаг к повышению конкурентоспособности предприятия.</w:t>
      </w:r>
      <w:r w:rsidRPr="000A5D22">
        <w:rPr>
          <w:lang w:val="ru-RU"/>
        </w:rPr>
        <w:br/>
      </w:r>
      <w:r w:rsidRPr="000A5D22">
        <w:rPr>
          <w:lang w:val="ru-RU"/>
        </w:rPr>
        <w:br/>
        <w:t xml:space="preserve">Для обеспечения эффективной работы системы необходимо разработать комплексную систему обучения персонала. Операторы и технологи должны не только освоить навыки работы с новым оборудованием, но и понять принципы работы алгоритмов управления и научиться интерпретировать результаты, предоставляемые системой. Важно, чтобы персонал осознавал, что система не </w:t>
      </w:r>
      <w:r w:rsidRPr="000A5D22">
        <w:rPr>
          <w:lang w:val="ru-RU"/>
        </w:rPr>
        <w:lastRenderedPageBreak/>
        <w:t>является заменой человеческого фактора, а скорее помощником, позволяющим принимать более обоснованные решения и эффективно управлять производственным процессом. Организация регулярных тренингов и семинаров, посвященных вопросам использования автоматизированных систем управления производством, позволит повысить квалификацию персонала и обеспечить эффективное использование новых технологий. Важно подчеркнуть, что постоянное совершенствование навыков и знаний является ключевым фактором успеха любого предприятия, стремящегося к повышению эффективности и конкурентоспособности.</w:t>
      </w:r>
      <w:r w:rsidRPr="000A5D22">
        <w:rPr>
          <w:lang w:val="ru-RU"/>
        </w:rPr>
        <w:br/>
      </w:r>
      <w:r w:rsidRPr="000A5D22">
        <w:rPr>
          <w:lang w:val="ru-RU"/>
        </w:rPr>
        <w:br/>
      </w:r>
      <w:r w:rsidRPr="000A5D22">
        <w:rPr>
          <w:lang w:val="ru-RU"/>
        </w:rPr>
        <w:br/>
        <w:t>В современной нефтепереработке контроль цвета и прозрачности сырой нефти и готовой продукции играет критически важную роль, поскольку эти параметры напрямую связаны с содержанием нежелательных примесей и влияют на качество и рыночную стоимость конечного продукта.  Традиционный метод оценки цвета и прозрачности основывается на визуальном осмотре образцов специалистами, что является субъективным, трудоемким и подверженным человеческим ошибкам.  Визуальная оценка не только медленна и требует значительных затрат времени персонала, но и ограничена в своей способности выявлять мельчайшие отклонения, которые могут сигнализировать о проблемах с качеством.  Например, незначительное помутнение дизельного топлива может быть вызвано присутствием даже небольшого количества органических соединений или диспергированных частиц, которые практически незаметны при визуальном осмотре, но способны негативно повлиять на его эксплуатационные характеристики и соответствие требованиям экологической безопасности.  К тому же, визуальная оценка сильно зависит от условий освещения и индивидуального восприятия, что приводит к разногласиям между разными специалистами и потенциально может привести к неверным решениям.</w:t>
      </w:r>
      <w:r w:rsidRPr="000A5D22">
        <w:rPr>
          <w:lang w:val="ru-RU"/>
        </w:rPr>
        <w:br/>
      </w:r>
      <w:r w:rsidRPr="000A5D22">
        <w:rPr>
          <w:lang w:val="ru-RU"/>
        </w:rPr>
        <w:br/>
        <w:t xml:space="preserve">Внедрение автоматизированных систем контроля цвета и прозрачности представляет собой существенный шаг вперед в обеспечении стабильного качества нефтепродуктов и повышения эффективности производственных процессов.  Современные системы контроля цвета и прозрачности используют спектрофотометры – приборы, которые измеряют количество света, поглощенного или рассеянного образцом, на различных длинах волн.  Данные, полученные спектрофотометрами, преобразуются в числовые значения, характеризующие цвет и прозрачность образца, что позволяет получить объективную и воспроизводимую оценку качества продукта.  Эти цифровые данные не только обеспечивают высокую точность измерений, но и позволяют автоматизировать процесс контроля и интегрировать его в систему управления производством.  Например, при производстве светлых дистиллятов, таких как бензин и керосин, даже незначительные отклонения цвета могут указывать на необходимость дополнительной очистки от примесей, таких как азотсодержащие соединения или полициклические ароматические углеводороды.  Современные системы контроля </w:t>
      </w:r>
      <w:r w:rsidRPr="000A5D22">
        <w:rPr>
          <w:lang w:val="ru-RU"/>
        </w:rPr>
        <w:lastRenderedPageBreak/>
        <w:t>цвета и прозрачности способны автоматически выявлять такие отклонения и запускать корректирующие действия, такие как увеличение времени контакта с адсорбентами или изменение режимов ректификации.</w:t>
      </w:r>
      <w:r w:rsidRPr="000A5D22">
        <w:rPr>
          <w:lang w:val="ru-RU"/>
        </w:rPr>
        <w:br/>
      </w:r>
      <w:r w:rsidRPr="000A5D22">
        <w:rPr>
          <w:lang w:val="ru-RU"/>
        </w:rPr>
        <w:br/>
        <w:t>Преимущества автоматизированного контроля цвета и прозрачности не ограничиваются повышением точности и воспроизводимости измерений.  Автоматизированные системы позволяют значительно сократить время, затрачиваемое на контроль качества, и повысить производительность персонала.  Вместо того, чтобы тратить время на визуальный осмотр большого количества образцов, специалисты могут сосредоточиться на анализе данных и разработке мероприятий по улучшению качества продукции.  Кроме того, автоматизированные системы обеспечивают непрерывный контроль качества в режиме реального времени, позволяя оперативно выявлять и устранять проблемы, возникающие в процессе производства.  Например, при производстве мазута, который используется в качестве топлива для судов и электростанций, критически важно контролировать его цвет и прозрачность, чтобы избежать образования отложений в горелках и котлах. Автоматический контроль позволяет избежать эксплуатации мазута, который потенциально может вызвать серьезные проблемы в работе оборудования.  Полученные данные также позволяют отслеживать динамику изменения цвета и прозрачности продукции во времени и выявлять тенденции, указывающие на необходимость внесения изменений в технологический процесс.</w:t>
      </w:r>
      <w:r w:rsidRPr="000A5D22">
        <w:rPr>
          <w:lang w:val="ru-RU"/>
        </w:rPr>
        <w:br/>
      </w:r>
      <w:r w:rsidRPr="000A5D22">
        <w:rPr>
          <w:lang w:val="ru-RU"/>
        </w:rPr>
        <w:br/>
        <w:t>Интеграция автоматизированных систем контроля цвета и прозрачности с системами управления производством открывает новые возможности для оптимизации технологических процессов и повышения эффективности использования ресурсов.  Данные о цвете и прозрачности могут быть использованы для корректировки режимов очистки, смешивания и дистилляции, обеспечивая оптимальное качество продукции при минимальных затратах сырья и энергии.  Например, при производстве товарного бензина, важным фактором является его цвет, который напрямую связан с содержанием ароматических углеводородов.  Автоматизированная система контроля цвета может использовать данные о цвете бензина для корректировки режима каталитического крекинга, оптимизируя выход товарного бензина с заданными свойствами.  Кроме того, данные о цвете и прозрачности могут быть использованы для разработки алгоритмов управления запасами, обеспечивая оптимальный уровень запасов готовой продукции на складах и минимизируя затраты на хранение.  Внедрение подобных систем позволяет перейти от реактивного контроля качества к проактивному управлению технологическими процессами, что значительно повышает конкурентоспособность предприятия на рынке.</w:t>
      </w:r>
      <w:r w:rsidRPr="000A5D22">
        <w:rPr>
          <w:lang w:val="ru-RU"/>
        </w:rPr>
        <w:br/>
      </w:r>
      <w:r w:rsidRPr="000A5D22">
        <w:rPr>
          <w:lang w:val="ru-RU"/>
        </w:rPr>
        <w:br/>
        <w:t xml:space="preserve">Важной составляющей успешного внедрения автоматизированных систем контроля цвета и прозрачности является обучение персонала.  Специалисты должны не только освоить навыки работы с новым оборудованием, но и понимать принципы работы </w:t>
      </w:r>
      <w:r w:rsidRPr="000A5D22">
        <w:rPr>
          <w:lang w:val="ru-RU"/>
        </w:rPr>
        <w:lastRenderedPageBreak/>
        <w:t>алгоритмов управления и уметь интерпретировать получаемые данные.  Обучение должно включать практические занятия по отбору образцов, проведению измерений и анализу результатов.  Важно подчеркнуть, что автоматизированные системы не заменяют человеческий фактор, а лишь дополняют его, позволяя специалистам принимать более обоснованные решения и повышать эффективность работы.  Регулярные тренинги и семинары, посвященные вопросам использования автоматизированных систем контроля качества, позволяют поддерживать высокий уровень квалификации персонала и обеспечивать максимальную отдачу от внедренных технологий.  Кроме того, важно создать культуру постоянного совершенствования, поощряющую инициативу и инновации в области контроля качества и управления производственными процессами.</w:t>
      </w:r>
      <w:r w:rsidRPr="000A5D22">
        <w:rPr>
          <w:lang w:val="ru-RU"/>
        </w:rPr>
        <w:br/>
      </w:r>
      <w:r w:rsidRPr="000A5D22">
        <w:rPr>
          <w:lang w:val="ru-RU"/>
        </w:rPr>
        <w:br/>
      </w:r>
      <w:r w:rsidRPr="000A5D22">
        <w:rPr>
          <w:lang w:val="ru-RU"/>
        </w:rPr>
        <w:br/>
        <w:t>Одной из наиболее перспективных тенденций в автоматизированном контроле качества нефтепродуктов является переход от простого определения цвета и прозрачности к детальному анализу состава на основе данных спектрального анализа. Традиционные методы определения состава, такие как хроматография, требуют сложного оборудования, значительных затрат времени и квалифицированного персонала, что делает их менее привлекательными для непрерывного контроля качества на производственной линии. С другой стороны, современные спектрофотометры, благодаря развитию алгоритмов обработки данных и применению методов машинного обучения, позволяют получать информацию о составе продукта косвенно, на основе анализа спектра поглощения или отражения света. Это открывает принципиально новые возможности для оперативного и экономически эффективного контроля качества.</w:t>
      </w:r>
      <w:r w:rsidRPr="000A5D22">
        <w:rPr>
          <w:lang w:val="ru-RU"/>
        </w:rPr>
        <w:br/>
      </w:r>
      <w:r w:rsidRPr="000A5D22">
        <w:rPr>
          <w:lang w:val="ru-RU"/>
        </w:rPr>
        <w:br/>
        <w:t>Основной принцип такого анализа заключается в создании калибровочных моделей, связывающих спектральные характеристики продукта с его составом. Для этого собирается набор образцов с известным составом, проводится спектральный анализ каждого образца, и на основе полученных данных строится математическая модель. Эта модель позволяет, при известном спектре неизвестного образца, прогнозировать содержание различных компонентов, таких как ароматические углеводороды, алканы, циклоалканы, сернистые соединения и другие. Важным аспектом здесь является точность определения состава исходных образцов, используемых для построения калибровочной модели. Чем точнее и репрезентативнее состав исходных образцов, тем выше будет точность и надежность прогнозов состава неизвестных образцов. Применение современных аналитических методов, таких как газовая хроматография с масс-спектрометрией, для определения состава исходных образцов обеспечивает высокую степень достоверности и служит залогом эффективности алгоритмов прогнозирования.</w:t>
      </w:r>
      <w:r w:rsidRPr="000A5D22">
        <w:rPr>
          <w:lang w:val="ru-RU"/>
        </w:rPr>
        <w:br/>
      </w:r>
      <w:r w:rsidRPr="000A5D22">
        <w:rPr>
          <w:lang w:val="ru-RU"/>
        </w:rPr>
        <w:br/>
        <w:t xml:space="preserve">Внедрение анализа состава на основе спектрального анализа позволяет значительно расширить возможности контроля качества. Например, при производстве </w:t>
      </w:r>
      <w:r w:rsidRPr="000A5D22">
        <w:rPr>
          <w:lang w:val="ru-RU"/>
        </w:rPr>
        <w:lastRenderedPageBreak/>
        <w:t>дизельного топлива, помимо контроля цвета и прозрачности, критически важно контролировать содержание серы, так как высокие концентрации серы приводят к увеличению выбросов загрязняющих веществ при сгорании и негативно влияют на окружающую среду. Традиционный метод определения содержания серы – метод титрования – является трудоемким и занимает значительное время. Анализ состава на основе спектрального анализа, напротив, позволяет определить содержание серы практически мгновенно, что позволяет оперативно корректировать технологические режимы для соответствия требованиям экологической безопасности. Аналогично, при производстве товарного бензина, контроль содержания ароматических углеводородов критически важен для соответствия требованиям по октановому числу и снижению выбросов вредных веществ.</w:t>
      </w:r>
      <w:r w:rsidRPr="000A5D22">
        <w:rPr>
          <w:lang w:val="ru-RU"/>
        </w:rPr>
        <w:br/>
      </w:r>
      <w:r w:rsidRPr="000A5D22">
        <w:rPr>
          <w:lang w:val="ru-RU"/>
        </w:rPr>
        <w:br/>
        <w:t>Преимущества анализа состава на основе спектрального анализа не ограничиваются повышением скорости и эффективности контроля качества. Такой подход позволяет выявлять сложные зависимости между спектральными характеристиками продукта и его составом, которые не всегда очевидны при традиционных методах анализа. Например, при производстве мазута, сочетание данных о цвете, прозрачности и содержании различных компонентов может позволить прогнозировать образование отложений в горелках и котлах, что позволяет разрабатывать стратегии профилактического обслуживания оборудования и снижения риска аварийных остановок. Такой комплексный подход позволяет перейти от реактивного контроля качества к проактивному управлению технологическими процессами, обеспечивая стабильность и эффективность производства.</w:t>
      </w:r>
      <w:r w:rsidRPr="000A5D22">
        <w:rPr>
          <w:lang w:val="ru-RU"/>
        </w:rPr>
        <w:br/>
      </w:r>
      <w:r w:rsidRPr="000A5D22">
        <w:rPr>
          <w:lang w:val="ru-RU"/>
        </w:rPr>
        <w:br/>
        <w:t>Необходимо учитывать, что создание и валидация калибровочных моделей требует значительных усилий и опыта. Необходимо проводить регулярную калибровку приборов и валидацию моделей, чтобы обеспечить точность и надежность результатов.  Важно также учитывать, что различные производители спектрофотометров могут использовать различные алгоритмы обработки данных, что может приводить к различиям в результатах. Поэтому необходимо проводить сравнительные испытания различных приборов и алгоритмов, чтобы выбрать наиболее подходящий для конкретных условий производства. Кроме того, необходимо учитывать влияние внешних факторов, таких как температура, влажность и освещенность, на результаты измерений.  Для обеспечения достоверности результатов необходимо проводить измерения в контролируемых условиях и применять корректирующие коэффициенты для учета влияния внешних факторов.</w:t>
      </w:r>
      <w:r w:rsidRPr="000A5D22">
        <w:rPr>
          <w:lang w:val="ru-RU"/>
        </w:rPr>
        <w:br/>
      </w:r>
      <w:r w:rsidRPr="000A5D22">
        <w:rPr>
          <w:lang w:val="ru-RU"/>
        </w:rPr>
        <w:br/>
        <w:t xml:space="preserve">Важным направлением развития анализа состава на основе спектрального анализа является применение методов машинного обучения, в частности нейронных сетей, для построения калибровочных моделей. Нейронные сети способны обучаться на больших объемах данных и выявлять сложные нелинейные зависимости между спектральными характеристиками продукта и его составом, которые трудно </w:t>
      </w:r>
      <w:r w:rsidRPr="000A5D22">
        <w:rPr>
          <w:lang w:val="ru-RU"/>
        </w:rPr>
        <w:lastRenderedPageBreak/>
        <w:t>выявить с помощью традиционных статистических методов. Это позволяет строить более точные и надежные модели, которые способны прогнозировать состав продукта с высокой степенью достоверности. Например, нейронные сети могут быть использованы для прогнозирования содержания различных ароматических углеводородов, таких как бензол, толуол, ксилолы и этилбензол, которые являются важными показателями качества товарного бензина и оказывают влияние на его октановое число и экологическую безопасность.</w:t>
      </w:r>
      <w:r w:rsidRPr="000A5D22">
        <w:rPr>
          <w:lang w:val="ru-RU"/>
        </w:rPr>
        <w:br/>
      </w:r>
      <w:r w:rsidRPr="000A5D22">
        <w:rPr>
          <w:lang w:val="ru-RU"/>
        </w:rPr>
        <w:br/>
      </w:r>
      <w:r w:rsidRPr="000A5D22">
        <w:rPr>
          <w:lang w:val="ru-RU"/>
        </w:rPr>
        <w:br/>
        <w:t>В области контроля качества нефтепродуктов, где точность и скорость играют ключевую роль, традиционные методы часто оказываются трудоемкими и подверженными человеческому фактору. Хотя спектральный анализ состава уже значительно повысил эффективность процессов, возможность классификации нефтепродуктов по качеству непосредственно на основе машинного обучения открывает новую эру оптимизации и автоматизации. Классификация, в данном контексте, выходит за рамки простого определения состава; она подразумевает присвоение продукту определенной категории на основе множества параметров, что позволяет мгновенно оценивать соответствие стандартам и принимать решения о дальнейших действиях. Такой подход открывает беспрецедентные возможности для повышения эффективности производства и снижения рисков.</w:t>
      </w:r>
      <w:r w:rsidRPr="000A5D22">
        <w:rPr>
          <w:lang w:val="ru-RU"/>
        </w:rPr>
        <w:br/>
      </w:r>
      <w:r w:rsidRPr="000A5D22">
        <w:rPr>
          <w:lang w:val="ru-RU"/>
        </w:rPr>
        <w:br/>
        <w:t>Основа этой новой возможности кроется в способности алгоритмов машинного обучения, в частности нейронных сетей, выявлять сложные паттерны и корреляции в данных, которые не всегда очевидны для человека.  Классическая задача классификации подразумевает обучение алгоритма на наборе размеченных данных, то есть на образцах нефтепродуктов, для которых уже известны их категории качества.  Например, в процессе производства дизельного топлива, образцы могут быть классифицированы как "соответствующие стандартам", "требующие корректировки" или "непригодные".  Алгоритм, обучаясь на этих данных, выявляет связи между спектральными характеристиками, физико-химическими свойствами и категориями качества.  После обучения, алгоритм способен предсказывать категорию качества для новых, ранее не виденных образцов, основываясь на их спектральных данных.</w:t>
      </w:r>
      <w:r w:rsidRPr="000A5D22">
        <w:rPr>
          <w:lang w:val="ru-RU"/>
        </w:rPr>
        <w:br/>
      </w:r>
      <w:r w:rsidRPr="000A5D22">
        <w:rPr>
          <w:lang w:val="ru-RU"/>
        </w:rPr>
        <w:br/>
        <w:t xml:space="preserve">Преимущества классификации нефтепродуктов по качеству с использованием машинного обучения многочисленны и оказывают существенное влияние на различные аспекты производственного процесса. Во-первых, это позволяет автоматизировать принятие решений относительно дальнейшей судьбы продукта, минимизируя необходимость в ручном контроле и экспертной оценке.  Например, при обнаружении образца дизельного топлива, классифицированного как "требующее корректировки", система автоматически может инициировать процесс очистки, добавления присадок или смешивания с другим продуктом, чтобы привести его в соответствие с требуемыми стандартами.  Это не только повышает скорость </w:t>
      </w:r>
      <w:r w:rsidRPr="000A5D22">
        <w:rPr>
          <w:lang w:val="ru-RU"/>
        </w:rPr>
        <w:lastRenderedPageBreak/>
        <w:t>обработки, но и снижает вероятность ошибок, связанных с человеческим фактором.  Кроме того, автоматизированная классификация позволяет выявить закономерности и причины несоответствий качества, что позволяет разрабатывать стратегии профилактического обслуживания оборудования и оптимизации технологических режимов.</w:t>
      </w:r>
      <w:r w:rsidRPr="000A5D22">
        <w:rPr>
          <w:lang w:val="ru-RU"/>
        </w:rPr>
        <w:br/>
      </w:r>
      <w:r w:rsidRPr="000A5D22">
        <w:rPr>
          <w:lang w:val="ru-RU"/>
        </w:rPr>
        <w:br/>
        <w:t>В контексте производства товарного бензина, классификация по качеству может основываться на множестве параметров, таких как содержание ароматических углеводородов, октановое число, содержание серы и содержание кислорода.  Алгоритм машинного обучения, обученный на исторических данных о качестве бензина, может предсказывать категорию качества для новой партии бензина на основе анализа спектральных данных и данных о физико-химических свойствах.  Например, если партия бензина классифицирована как "несоответствующая требованиям по октановому числу", система автоматически может инициировать процесс добавления октаноповышающих присадок или смешивания с более качественным бензином.  Это не только позволяет оптимизировать использование ресурсов, но и обеспечивает стабильность качества продукции.  Важно отметить, что для достижения высокой точности классификации необходимо использовать высококачественные и репрезентативные данные для обучения алгоритма, а также регулярно обновлять алгоритм с учетом изменений в технологических режимах и требованиях к качеству.</w:t>
      </w:r>
      <w:r w:rsidRPr="000A5D22">
        <w:rPr>
          <w:lang w:val="ru-RU"/>
        </w:rPr>
        <w:br/>
      </w:r>
      <w:r w:rsidRPr="000A5D22">
        <w:rPr>
          <w:lang w:val="ru-RU"/>
        </w:rPr>
        <w:br/>
        <w:t>Помимо оптимизации производственных процессов, классификация нефтепродуктов по качеству с использованием машинного обучения способствует повышению экологической безопасности.  В процессе переработки нефти образуются различные побочные продукты, некоторые из которых могут быть токсичными и опасными для окружающей среды.  Классификация этих побочных продуктов на основе машинного обучения позволяет оперативно выявлять те, которые не соответствуют требованиям экологической безопасности, и принимать меры по их обезвреживанию или переработке.  Например, алгоритм может классифицировать отходы переработки нефти как "пригодные для переработки", "требующие специальной обработки" или "непригодные и подлежащие утилизации". Это позволяет снизить риски загрязнения окружающей среды и обеспечить соблюдение экологических норм.  Более того, постоянный мониторинг качества отходов и классификация их по категориям позволяет выявлять источники загрязнения и разрабатывать стратегии снижения негативного воздействия на окружающую среду.</w:t>
      </w:r>
      <w:r w:rsidRPr="000A5D22">
        <w:rPr>
          <w:lang w:val="ru-RU"/>
        </w:rPr>
        <w:br/>
      </w:r>
      <w:r w:rsidRPr="000A5D22">
        <w:rPr>
          <w:lang w:val="ru-RU"/>
        </w:rPr>
        <w:br/>
        <w:t xml:space="preserve">Для реализации системы классификации нефтепродуктов по качеству на основе машинного обучения необходимо решить ряд технических задач.  Прежде всего, необходимо разработать систему сбора и обработки данных, которая будет обеспечивать получение точных и надежных данных о спектральных характеристиках и физико-химических свойствах нефтепродуктов.  Для этого необходимо использовать современные аналитические приборы и системы </w:t>
      </w:r>
      <w:r w:rsidRPr="000A5D22">
        <w:rPr>
          <w:lang w:val="ru-RU"/>
        </w:rPr>
        <w:lastRenderedPageBreak/>
        <w:t>автоматизированного сбора данных.  Кроме того, необходимо разработать эффективный алгоритм машинного обучения, который будет способен классифицировать нефтепродукты с высокой точностью и надежностью.  В качестве алгоритмов машинного обучения можно использовать нейронные сети, деревья решений, метод опорных векторов и другие методы.  Наконец, необходимо разработать пользовательский интерфейс, который будет обеспечивать удобный и интуитивно понятный способ взаимодействия с системой классификации.</w:t>
      </w:r>
      <w:r w:rsidRPr="000A5D22">
        <w:rPr>
          <w:lang w:val="ru-RU"/>
        </w:rPr>
        <w:br/>
      </w:r>
      <w:r w:rsidRPr="000A5D22">
        <w:rPr>
          <w:lang w:val="ru-RU"/>
        </w:rPr>
        <w:br/>
      </w:r>
      <w:r w:rsidRPr="000A5D22">
        <w:rPr>
          <w:lang w:val="ru-RU"/>
        </w:rPr>
        <w:br/>
        <w:t xml:space="preserve">## </w:t>
      </w:r>
      <w:r>
        <w:t>IV</w:t>
      </w:r>
      <w:r w:rsidRPr="000A5D22">
        <w:rPr>
          <w:lang w:val="ru-RU"/>
        </w:rPr>
        <w:t>. Оптимизация логистики и управления запасами: снижение затрат и повышение гибкости</w:t>
      </w:r>
      <w:r w:rsidRPr="000A5D22">
        <w:rPr>
          <w:lang w:val="ru-RU"/>
        </w:rPr>
        <w:br/>
      </w:r>
      <w:r w:rsidRPr="000A5D22">
        <w:rPr>
          <w:lang w:val="ru-RU"/>
        </w:rPr>
        <w:br/>
        <w:t>В нефтеперерабатывающем комплексе, где объемы сырья и готовой продукции измеряются тысячами тонн в день, эффективная логистика и грамотное управление запасами играют решающую роль в обеспечении прибыльности и конкурентоспособности. Традиционные методы планирования и контроля запасов, основанные на исторических данных и экспертных оценках, зачастую оказываются не в состоянии адекватно реагировать на постоянно меняющиеся рыночные условия, колебания цен на нефть и незапланированные простои оборудования. Использование методов машинного обучения для оптимизации логистики и управления запасами открывает новые возможности для снижения затрат, повышения гибкости и минимизации рисков, связанных с нехваткой сырья или избытком готовой продукции. Прогнозирование спроса на различные нефтепродукты, оптимизация маршрутов доставки и управление запасами сырья и готовой продукции – все это задачи, которые могут быть эффективно решены с помощью алгоритмов машинного обучения, позволяющих учитывать широкий спектр факторов и принимать обоснованные решения в режиме реального времени.</w:t>
      </w:r>
      <w:r w:rsidRPr="000A5D22">
        <w:rPr>
          <w:lang w:val="ru-RU"/>
        </w:rPr>
        <w:br/>
      </w:r>
      <w:r w:rsidRPr="000A5D22">
        <w:rPr>
          <w:lang w:val="ru-RU"/>
        </w:rPr>
        <w:br/>
        <w:t xml:space="preserve">Одним из ключевых преимуществ применения машинного обучения в логистике нефтеперерабатывающего предприятия является возможность более точного прогнозирования спроса на различные нефтепродукты. Традиционные методы прогнозирования, основанные на анализе исторических данных и сезонных колебаний, часто оказываются недостаточно точными, что приводит к переоценке или недооценке запасов. Алгоритмы машинного обучения, напротив, способны учитывать широкий спектр факторов, влияющих на спрос, включая экономические индикаторы, изменения в законодательстве, цены на энергоносители, погодные условия и даже данные из социальных сетей. Например, модель, обученная на исторических данных о продажах дизельного топлива, данных о загруженности дорог, прогнозах погоды и ценах на природный газ, может значительно повысить точность прогнозирования спроса на дизельное топливо в предстоящем месяце. Более точный прогноз позволяет снизить затраты на хранение излишних запасов и избежать дефицита продукции в периоды пикового спроса. Кроме того, более точный прогноз позволяет более эффективно планировать графики поставок сырья, </w:t>
      </w:r>
      <w:r w:rsidRPr="000A5D22">
        <w:rPr>
          <w:lang w:val="ru-RU"/>
        </w:rPr>
        <w:lastRenderedPageBreak/>
        <w:t>минимизируя затраты на транспортировку и снижая риск возникновения простоев оборудования из-за нехватки сырья.</w:t>
      </w:r>
      <w:r w:rsidRPr="000A5D22">
        <w:rPr>
          <w:lang w:val="ru-RU"/>
        </w:rPr>
        <w:br/>
      </w:r>
      <w:r w:rsidRPr="000A5D22">
        <w:rPr>
          <w:lang w:val="ru-RU"/>
        </w:rPr>
        <w:br/>
        <w:t>Оптимизация маршрутов доставки готовой продукции и сырья – еще одна область, где машинное обучение может принести ощутимую пользу нефтеперерабатывающему комплексу. Традиционные методы планирования маршрутов, основанные на простых правилах и экспертных оценках, часто не учитывают широкий спектр факторов, влияющих на эффективность доставки, таких как пробки на дорогах, погодные условия, загруженность портов и ограничения по времени. Алгоритмы машинного обучения способны анализировать огромные объемы данных о трафике, погодных условиях и графиках работы портов, чтобы найти оптимальные маршруты доставки, минимизирующие время в пути и снижающие затраты на топливо. Например, система планирования доставки бензина, использующая алгоритм оптимизации маршрутов на основе машинного обучения, может учитывать текущую загруженность дорог, прогнозируемую погоду и графики работы топливных терминалов, чтобы найти наиболее эффективный маршрут доставки бензина в конкретный регион. Это позволяет сократить время доставки, снизить затраты на топливо и повысить удовлетворенность клиентов. Более того, оптимизация маршрутов доставки позволяет снизить выбросы парниковых газов, что способствует улучшению экологической устойчивости предприятия.</w:t>
      </w:r>
      <w:r w:rsidRPr="000A5D22">
        <w:rPr>
          <w:lang w:val="ru-RU"/>
        </w:rPr>
        <w:br/>
      </w:r>
      <w:r w:rsidRPr="000A5D22">
        <w:rPr>
          <w:lang w:val="ru-RU"/>
        </w:rPr>
        <w:br/>
        <w:t>Управление запасами сырья и готовой продукции является еще одним аспектом логистики, где применение машинного обучения может привести к значительным улучшениям. Традиционные методы управления запасами, основанные на принципе «точно в срок», часто оказываются неэффективными в условиях высокой волатильности рынка и непредсказуемости поставок. Алгоритмы машинного обучения способны анализировать исторические данные о спросе, данные о поставках, данные о ценах и данные о графиках работы оборудования, чтобы определить оптимальный уровень запасов для каждого вида сырья и готовой продукции. Например, модель управления запасами нефти, использующая алгоритм машинного обучения, может учитывать исторические данные о спросе на нефть, данные о ценах на нефть, данные о графиках работы оборудования и данные о графиках поставок, чтобы определить оптимальный уровень запасов нефти на нефтеперерабатывающем комплексе. Это позволяет снизить затраты на хранение излишних запасов и избежать дефицита сырья в периоды пикового спроса. Более того, алгоритмы машинного обучения позволяют автоматизировать процесс пополнения запасов, снижая необходимость в ручном вмешательстве и повышая эффективность работы логистической команды.</w:t>
      </w:r>
      <w:r w:rsidRPr="000A5D22">
        <w:rPr>
          <w:lang w:val="ru-RU"/>
        </w:rPr>
        <w:br/>
      </w:r>
      <w:r w:rsidRPr="000A5D22">
        <w:rPr>
          <w:lang w:val="ru-RU"/>
        </w:rPr>
        <w:br/>
        <w:t xml:space="preserve">Оптимизация логистики и управления запасами с помощью машинного обучения не является одноразовой акцией, а требует постоянного мониторинга и совершенствования. Необходимо регулярно обновлять данные, используемые для обучения алгоритмов, а также анализировать результаты работы системы и вносить </w:t>
      </w:r>
      <w:r w:rsidRPr="000A5D22">
        <w:rPr>
          <w:lang w:val="ru-RU"/>
        </w:rPr>
        <w:lastRenderedPageBreak/>
        <w:t>корректировки в параметры модели. Важно учитывать, что алгоритмы машинного обучения не являются панацеей и не могут полностью устранить все риски, связанные с логистикой и управлением запасами. Однако, при правильном применении, эти алгоритмы могут значительно повысить эффективность работы нефтеперерабатывающего комплекса, снизить затраты и повысить конкурентоспособность предприятия. Например, система прогнозирования спроса на дизельное топливо, которая изначально показывала высокую точность, со временем может начать давать менее точные прогнозы из-за изменения рыночных условий. В этом случае необходимо переобучить модель на новых данных, чтобы восстановить ее точность. Необходимо также учитывать, что данные, используемые для обучения алгоритмов, должны быть точными и надежными, в противном случае алгоритм может давать ошибочные результаты.</w:t>
      </w:r>
      <w:r w:rsidRPr="000A5D22">
        <w:rPr>
          <w:lang w:val="ru-RU"/>
        </w:rPr>
        <w:br/>
      </w:r>
      <w:r w:rsidRPr="000A5D22">
        <w:rPr>
          <w:lang w:val="ru-RU"/>
        </w:rPr>
        <w:br/>
        <w:t>Точность прогнозирования спроса на нефтепродукты всегда была краеугольным камнем эффективной логистики в нефтеперерабатывающей отрасли. Традиционные методы, опирающиеся на анализ исторических продаж и учет сезонных колебаний, часто оказываются недостаточными в условиях динамично меняющегося рынка. Однако, внедрение продвинутых моделей прогнозирования, учитывающих широкий спектр внешних данных, способно вывести точность предсказаний на качественно новый уровень, обеспечивая значительные преимущества для предприятия. Эти модели не ограничиваются просто анализом прошлых данных, а активно интегрируют информацию о текущих экономических тенденциях, погодных условиях, изменениях в законодательстве и даже данных из социальных сетей, позволяя формировать более реалистичный и точный прогноз спроса.</w:t>
      </w:r>
      <w:r w:rsidRPr="000A5D22">
        <w:rPr>
          <w:lang w:val="ru-RU"/>
        </w:rPr>
        <w:br/>
      </w:r>
      <w:r w:rsidRPr="000A5D22">
        <w:rPr>
          <w:lang w:val="ru-RU"/>
        </w:rPr>
        <w:br/>
        <w:t>Особенно важную роль в повышении точности прогнозирования играют погодные условия, напрямую влияющие на потребление различных нефтепродуктов. Например, резкое похолодание может спровоцировать скачок спроса на дизельное топливо, используемое для отопления жилых домов и работы сельскохозяйственной техники. В то же время, длительное засушливое лето может привести к снижению спроса на бензин, поскольку сокращается количество автомобильных поездок. Модели прогнозирования, учитывающие прогноз погоды на ближайшие недели или месяцы, способны предвидеть эти колебания и адаптировать графики поставок сырья и планирование производства, избегая как дефицита, так и избытка продукции. Такие модели могут использовать данные метеорологических служб, модели долгосрочного прогноза погоды и даже исторические данные о влиянии конкретных погодных явлений на спрос на нефтепродукты.</w:t>
      </w:r>
      <w:r w:rsidRPr="000A5D22">
        <w:rPr>
          <w:lang w:val="ru-RU"/>
        </w:rPr>
        <w:br/>
      </w:r>
      <w:r w:rsidRPr="000A5D22">
        <w:rPr>
          <w:lang w:val="ru-RU"/>
        </w:rPr>
        <w:br/>
        <w:t xml:space="preserve">Экономические показатели также оказывают существенное влияние на спрос на нефтепродукты. Например, рост ВВП обычно приводит к увеличению потребления бензина и дизельного топлива, поскольку растет экономическая активность и увеличивается количество автомобильных перевозок. С другой стороны, рецессия может привести к снижению спроса на нефтепродукты, поскольку сокращается </w:t>
      </w:r>
      <w:r w:rsidRPr="000A5D22">
        <w:rPr>
          <w:lang w:val="ru-RU"/>
        </w:rPr>
        <w:lastRenderedPageBreak/>
        <w:t>экономическая активность и снижается уровень доходов населения. Модели прогнозирования, учитывающие экономические индикаторы, такие как ВВП, индекс потребительских цен, уровень безработицы и промышленное производство, могут более точно предсказывать будущий спрос на нефтепродукты и адаптировать графики поставок и планирование производства в соответствии с меняющимися экономическими условиями.</w:t>
      </w:r>
      <w:r w:rsidRPr="000A5D22">
        <w:rPr>
          <w:lang w:val="ru-RU"/>
        </w:rPr>
        <w:br/>
      </w:r>
      <w:r w:rsidRPr="000A5D22">
        <w:rPr>
          <w:lang w:val="ru-RU"/>
        </w:rPr>
        <w:br/>
        <w:t>Более того, интеграция данных из социальных сетей может предоставить ценную информацию о потребительских предпочтениях и планируемых поездках, позволяя более точно предсказывать будущий спрос на нефтепродукты. Например, рост интереса к электромобилям в социальных сетях может указывать на снижение спроса на бензин в будущем, в то время как увеличение количества публикаций о планируемых отпусках может свидетельствовать о росте спроса на бензин и дизельное топливо. Анализ социальных сетей, хотя и требует разработки специализированных инструментов и алгоритмов, способен предоставить уникальную информацию, недоступную при использовании традиционных методов прогнозирования.</w:t>
      </w:r>
      <w:r w:rsidRPr="000A5D22">
        <w:rPr>
          <w:lang w:val="ru-RU"/>
        </w:rPr>
        <w:br/>
      </w:r>
      <w:r w:rsidRPr="000A5D22">
        <w:rPr>
          <w:lang w:val="ru-RU"/>
        </w:rPr>
        <w:br/>
        <w:t>Внедрение моделей прогнозирования, учитывающих внешние данные, требует не только разработки сложных алгоритмов и инструментов, но и интеграции этих данных с существующими системами управления предприятием. Необходимо создать инфраструктуру, обеспечивающую сбор, обработку и анализ данных из различных источников, а также обеспечить взаимодействие между различными подразделениями предприятия, участвующими в процессе прогнозирования и планирования. Важно также разработать систему мониторинга и оценки эффективности модели, которая позволит выявлять и устранять недостатки, а также адаптировать модель к меняющимся условиям рынка.</w:t>
      </w:r>
      <w:r w:rsidRPr="000A5D22">
        <w:rPr>
          <w:lang w:val="ru-RU"/>
        </w:rPr>
        <w:br/>
      </w:r>
      <w:r w:rsidRPr="000A5D22">
        <w:rPr>
          <w:lang w:val="ru-RU"/>
        </w:rPr>
        <w:br/>
        <w:t>Например, компания могла бы использовать данные о запланированных крупных мероприятиях, таких как фестивали или спортивные соревнования, для прогнозирования пикового спроса на топливо в определенном регионе. Зная о предстоящем фестивале, компания может заранее увеличить поставки топлива в этот регион, чтобы избежать дефицита и удовлетворить возросший спрос. Эта проактивность не только улучшает обслуживание клиентов, но и максимизирует прибыль за счет оптимизации графиков поставок. Интеграция внешних данных в модель прогнозирования требует постоянной адаптации и настройки.</w:t>
      </w:r>
      <w:r w:rsidRPr="000A5D22">
        <w:rPr>
          <w:lang w:val="ru-RU"/>
        </w:rPr>
        <w:br/>
      </w:r>
      <w:r w:rsidRPr="000A5D22">
        <w:rPr>
          <w:lang w:val="ru-RU"/>
        </w:rPr>
        <w:br/>
        <w:t xml:space="preserve">В современном мире, где скорость и эффективность являются ключевыми факторами успеха в любой отрасли, оптимизация логистики играет критически важную роль в обеспечении конкурентоспособности нефтеперерабатывающих предприятий. Традиционные методы планирования маршрутов доставки, основанные на исторической информации и статистических данных, часто оказываются недостаточными для учета динамично меняющихся условий дорожного </w:t>
      </w:r>
      <w:r w:rsidRPr="000A5D22">
        <w:rPr>
          <w:lang w:val="ru-RU"/>
        </w:rPr>
        <w:lastRenderedPageBreak/>
        <w:t>движения и погодных условий. В результате, предприятия сталкиваются с задержками в поставках, увеличением транспортных расходов и снижением уровня удовлетворенности клиентов. Чтобы эффективно решать эти проблемы, необходимо внедрить передовые решения, позволяющие осуществлять динамическую корректировку маршрутов доставки в режиме реального времени.</w:t>
      </w:r>
      <w:r w:rsidRPr="000A5D22">
        <w:rPr>
          <w:lang w:val="ru-RU"/>
        </w:rPr>
        <w:br/>
      </w:r>
      <w:r w:rsidRPr="000A5D22">
        <w:rPr>
          <w:lang w:val="ru-RU"/>
        </w:rPr>
        <w:br/>
        <w:t>Динамическая корректировка маршрутов подразумевает использование данных о дорожной обстановке и погодных условиях, поступающих в режиме реального времени, для постоянной оптимизации графиков поставок. Это позволяет избежать заторов на дорогах, сократить время доставки и снизить затраты на топливо. В отличие от традиционных маршрутов, которые составляются на основе исторических данных и статичных карт, динамические маршруты постоянно адаптируются к изменяющимся условиям, обеспечивая наиболее эффективный путь доставки в конкретный момент времени.  Специализированные программные комплексы, интегрированные с геоинформационными системами и данными о дорожном движении, способны мгновенно пересчитывать оптимальные маршруты, учитывая пробки, аварии, ремонтные работы и погодные условия.</w:t>
      </w:r>
      <w:r w:rsidRPr="000A5D22">
        <w:rPr>
          <w:lang w:val="ru-RU"/>
        </w:rPr>
        <w:br/>
      </w:r>
      <w:r w:rsidRPr="000A5D22">
        <w:rPr>
          <w:lang w:val="ru-RU"/>
        </w:rPr>
        <w:br/>
        <w:t>Например, представьте ситуацию: нефтеперерабатывающий завод планирует поставку дизельного топлива на АЗС в удаленном регионе. Изначально маршрут проложен с учетом оптимальной скорости движения и минимального расстояния. Однако, по пути следования, водитель сталкивается с внезапно возникшей пробкой, вызванной дорожным ремонтом.  Без динамической корректировки маршрута, водитель вынужден потратить дополнительное время в пробке, что приводит к задержке поставки и потенциальным потерям для предприятия.  Однако, благодаря использованию системы динамической корректировки маршрутов, водитель получает мгновенное уведомление о пробке и альтернативный маршрут, позволяющий объехать затор и доставить топливо в срок.</w:t>
      </w:r>
      <w:r w:rsidRPr="000A5D22">
        <w:rPr>
          <w:lang w:val="ru-RU"/>
        </w:rPr>
        <w:br/>
      </w:r>
      <w:r w:rsidRPr="000A5D22">
        <w:rPr>
          <w:lang w:val="ru-RU"/>
        </w:rPr>
        <w:br/>
        <w:t>Реализация динамической корректировки маршрутов требует не только наличия специализированного программного обеспечения, но и интеграции его с различными источниками информации. К ним относятся данные о дорожном движении, предоставляемые навигационными сервисами и дорожными службами, погодные прогнозы, а также информация о состоянии дорожного покрытия и ремонтных работах. Кроме того, необходимо обеспечить возможность двусторонней связи между водителем и диспетчером, чтобы водитель мог сообщать о любых проблемах или изменениях, возникающих в пути. Диспетчер, в свою очередь, может давать рекомендации и корректировать маршрут в зависимости от текущей ситуации.</w:t>
      </w:r>
      <w:r w:rsidRPr="000A5D22">
        <w:rPr>
          <w:lang w:val="ru-RU"/>
        </w:rPr>
        <w:br/>
      </w:r>
      <w:r w:rsidRPr="000A5D22">
        <w:rPr>
          <w:lang w:val="ru-RU"/>
        </w:rPr>
        <w:br/>
        <w:t xml:space="preserve">Одной из ключевых сложностей при внедрении динамической корректировки маршрутов является обеспечение бесперебойной связи между водителем и диспетчером, особенно в удаленных регионах с ограниченным покрытием </w:t>
      </w:r>
      <w:r w:rsidRPr="000A5D22">
        <w:rPr>
          <w:lang w:val="ru-RU"/>
        </w:rPr>
        <w:lastRenderedPageBreak/>
        <w:t>мобильной связи. Для решения этой проблемы необходимо использовать альтернативные каналы связи, такие как спутниковая связь или системы передачи данных через радиорелейные станции. Кроме того, необходимо обеспечить устойчивую работу системы навигации и мониторинга, чтобы водитель мог получать актуальную информацию о дорожной обстановке и оптимальных маршрутах. Важно предусмотреть резервные системы и планы на случай сбоев или аварийных ситуаций.</w:t>
      </w:r>
      <w:r w:rsidRPr="000A5D22">
        <w:rPr>
          <w:lang w:val="ru-RU"/>
        </w:rPr>
        <w:br/>
      </w:r>
      <w:r w:rsidRPr="000A5D22">
        <w:rPr>
          <w:lang w:val="ru-RU"/>
        </w:rPr>
        <w:br/>
        <w:t>Внедрение динамической корректировки маршрутов не ограничивается только оптимизацией времени доставки и снижением транспортных расходов. Это также позволяет улучшить экологическую устойчивость предприятия. Сокращение времени в пути и оптимизация маршрутов приводят к снижению расхода топлива и выбросов вредных веществ в атмосферу.  Кроме того, более эффективное использование транспортных средств позволяет сократить количество рейсов и снизить нагрузку на дорожную инфраструктуру. Интеграция с системами мониторинга расхода топлива позволяет выявлять неэффективные методы вождения и обучать водителей более экономичным техникам.</w:t>
      </w:r>
      <w:r w:rsidRPr="000A5D22">
        <w:rPr>
          <w:lang w:val="ru-RU"/>
        </w:rPr>
        <w:br/>
      </w:r>
      <w:r w:rsidRPr="000A5D22">
        <w:rPr>
          <w:lang w:val="ru-RU"/>
        </w:rPr>
        <w:br/>
        <w:t>Важно отметить, что динамическая корректировка маршрутов требует постоянного мониторинга и анализа эффективности внедренных решений.  Система должна регулярно оценивать влияние изменений в дорожной обстановке и погодных условий на время доставки и транспортные расходы. На основе этих данных необходимо вносить корректировки в алгоритмы оптимизации маршрутов и обучать водителей более эффективным методам вождения.  Создание системы обратной связи с водителями позволяет выявлять проблемы и улучшать качество обслуживания клиентов. Постоянное совершенствование процесса позволяет не только повысить эффективность логистики, но и снизить риски и повысить конкурентоспособность предприятия.</w:t>
      </w:r>
      <w:r w:rsidRPr="000A5D22">
        <w:rPr>
          <w:lang w:val="ru-RU"/>
        </w:rPr>
        <w:br/>
      </w:r>
      <w:r w:rsidRPr="000A5D22">
        <w:rPr>
          <w:lang w:val="ru-RU"/>
        </w:rPr>
        <w:br/>
      </w:r>
      <w:r w:rsidRPr="000A5D22">
        <w:rPr>
          <w:lang w:val="ru-RU"/>
        </w:rPr>
        <w:br/>
        <w:t>В современном нефтеперерабатывающем комплексе управление запасами представляет собой гораздо больше, чем просто учет количества сырья и готовой продукции на складе. Это сложный процесс, требующий оптимизации затрат на хранение, минимизации потерь от порчи и обеспечения своевременной поставки продукции потребителям.  Традиционные методы управления запасами, основанные на прогнозах спроса и уровнях безопасности, часто оказываются неэффективными в условиях высокой волатильности рынка и быстрых изменениях в потребительских предпочтениях.  Внедрение систем управления запасами, основанных на анализе больших данных и применении алгоритмов машинного обучения, позволяет значительно повысить эффективность логистических процессов и снизить риски, связанные с неэффективным использованием ресурсов.</w:t>
      </w:r>
      <w:r w:rsidRPr="000A5D22">
        <w:rPr>
          <w:lang w:val="ru-RU"/>
        </w:rPr>
        <w:br/>
      </w:r>
      <w:r w:rsidRPr="000A5D22">
        <w:rPr>
          <w:lang w:val="ru-RU"/>
        </w:rPr>
        <w:br/>
        <w:t xml:space="preserve">Одной из ключевых проблем управления запасами на нефтеперерабатывающем </w:t>
      </w:r>
      <w:r w:rsidRPr="000A5D22">
        <w:rPr>
          <w:lang w:val="ru-RU"/>
        </w:rPr>
        <w:lastRenderedPageBreak/>
        <w:t>предприятии является учет сроков годности сырья и готовой продукции.  Нефть и нефтепродукты, хотя и обладают относительно длительным сроком хранения, могут подвергаться деградации под воздействием внешних факторов, таких как температура, влажность и воздействие солнечного света.  Это может приводить к ухудшению качества продукции, снижению ее стоимости и даже необходимости утилизации, что влечет за собой значительные финансовые потери.  Системы управления запасами, интегрированные с датчиками температуры и влажности, позволяют отслеживать условия хранения и предупреждать о необходимости перемещения продукции в более благоприятные условия.</w:t>
      </w:r>
      <w:r w:rsidRPr="000A5D22">
        <w:rPr>
          <w:lang w:val="ru-RU"/>
        </w:rPr>
        <w:br/>
      </w:r>
      <w:r w:rsidRPr="000A5D22">
        <w:rPr>
          <w:lang w:val="ru-RU"/>
        </w:rPr>
        <w:br/>
        <w:t>Представим себе ситуацию: нефтеперерабатывающий завод закупает большую партию мазута для производства дизельного топлива.  Запасы мазута хранятся в резервуарах открытого типа, подверженных воздействию солнечного света и колебаний температуры.  В летний период, когда температура воздуха достигает высоких значений, качество мазута начинает ухудшаться, приводя к снижению его цетанового числа и увеличению содержания смол.  Если завод не предпримет никаких мер для защиты мазута от воздействия солнечного света, он будет вынужден снизить стоимость топлива или даже утилизировать его.  Однако, если завод внедрил систему управления запасами, интегрированную с датчиками температуры и аналитическими лабораториями, он сможет отслеживать процесс ухудшения качества мазута и принять своевременные меры, например, переместить его в резервуар с охлаждением или использовать в производстве менее требовательных продуктов.</w:t>
      </w:r>
      <w:r w:rsidRPr="000A5D22">
        <w:rPr>
          <w:lang w:val="ru-RU"/>
        </w:rPr>
        <w:br/>
      </w:r>
      <w:r w:rsidRPr="000A5D22">
        <w:rPr>
          <w:lang w:val="ru-RU"/>
        </w:rPr>
        <w:br/>
        <w:t>Внедрение систем управления запасами, основанных на анализе больших данных, позволяет не только оптимизировать процессы хранения, но и прогнозировать спрос на различные виды нефтепродуктов.  Например, завод может анализировать данные о продажах дизельного топлива в различных регионах, учитывая сезонность, экономическую ситуацию и другие факторы.  На основе этих данных можно спрогнозировать потребность в дизельном топливе на следующий месяц и заказать соответствующее количество мазута у поставщиков.  Это позволяет избежать дефицита топлива в пиковые периоды спроса и минимизировать риски, связанные с невостребованными запасами.  Эти системы могут также учитывать данные о транспортной инфраструктуре и прогнозировать влияние ремонтных работ на дорогах на спрос на топливо в отдельных регионах.</w:t>
      </w:r>
      <w:r w:rsidRPr="000A5D22">
        <w:rPr>
          <w:lang w:val="ru-RU"/>
        </w:rPr>
        <w:br/>
      </w:r>
      <w:r w:rsidRPr="000A5D22">
        <w:rPr>
          <w:lang w:val="ru-RU"/>
        </w:rPr>
        <w:br/>
        <w:t xml:space="preserve">Одной из важнейших особенностей современных систем управления запасами является их способность адаптироваться к изменяющимся условиям рынка.  Например, при резком снижении цен на нефть завод может временно сократить объемы производства и перевести часть оборудования на консервацию.  Система управления запасами должна учитывать эти изменения и автоматически корректировать объемы заказа сырья и графики производства.  Это позволяет минимизировать финансовые риски и сохранить конкурентоспособность </w:t>
      </w:r>
      <w:r w:rsidRPr="000A5D22">
        <w:rPr>
          <w:lang w:val="ru-RU"/>
        </w:rPr>
        <w:lastRenderedPageBreak/>
        <w:t>предприятия.  Важной частью такого адаптивного управления является интеграция с другими подразделениями предприятия, включая отдел закупок, производственный отдел и отдел продаж.</w:t>
      </w:r>
      <w:r w:rsidRPr="000A5D22">
        <w:rPr>
          <w:lang w:val="ru-RU"/>
        </w:rPr>
        <w:br/>
      </w:r>
      <w:r w:rsidRPr="000A5D22">
        <w:rPr>
          <w:lang w:val="ru-RU"/>
        </w:rPr>
        <w:br/>
        <w:t>Внедрение систем управления запасами, ориентированных на минимизацию потерь от порчи и оптимизацию использования ресурсов, требует значительных инвестиций в программное обеспечение, оборудование и обучение персонала.  Однако, экономический эффект от внедрения таких систем может быть значительным, превышая затраты на внедрение.  Улучшение эффективности логистических процессов, снижение потерь от порчи и оптимизация использования ресурсов могут привести к значительному увеличению прибыли предприятия и повышению его конкурентоспособности.  В конечном итоге, это приводит к большей устойчивости предприятия к экономическим потрясениям и изменениям рыночной конъюнктуры.</w:t>
      </w:r>
      <w:r w:rsidRPr="000A5D22">
        <w:rPr>
          <w:lang w:val="ru-RU"/>
        </w:rPr>
        <w:br/>
      </w:r>
      <w:r w:rsidRPr="000A5D22">
        <w:rPr>
          <w:lang w:val="ru-RU"/>
        </w:rPr>
        <w:br/>
      </w:r>
      <w:r w:rsidRPr="000A5D22">
        <w:rPr>
          <w:lang w:val="ru-RU"/>
        </w:rPr>
        <w:br/>
        <w:t>Оптимизация загрузки танкеров и железнодорожных составов представляет собой еще один перспективный вектор применения алгоритмов машинного обучения и анализа данных в нефтеперерабатывающей отрасли. Традиционно планирование загрузки танкеров и железнодорожных составов основывалось на ручных расчетах, опыте персонала и отчасти на исторических данных. Такой подход часто приводит к неоптимальной загрузке, простоям и увеличению транспортных расходов.  Например, танкер может быть загружен не на полную вместимость, в то время как другой, в ожидании, не сможет принять избыток продукции. Или железнодорожный состав, предназначенный для перевозки бензина, может быть частично загружен, из-за нехватки свободных вагонов для других нефтепродуктов.  Все эти неэффективности приводят к значительным финансовым потерям для предприятия.</w:t>
      </w:r>
      <w:r w:rsidRPr="000A5D22">
        <w:rPr>
          <w:lang w:val="ru-RU"/>
        </w:rPr>
        <w:br/>
      </w:r>
      <w:r w:rsidRPr="000A5D22">
        <w:rPr>
          <w:lang w:val="ru-RU"/>
        </w:rPr>
        <w:br/>
        <w:t>Внедрение систем управления загрузкой, использующих алгоритмы машинного обучения, позволяет значительно повысить эффективность транспортной логистики. Эти системы анализируют огромные объемы данных, включая информацию о текущих складских запасах, прогнозах спроса на различные нефтепродукты, графиках движения танкеров и железнодорожных составов, а также ограничениями по весу и объему для каждого вида транспорта.  На основе этого анализа система автоматически формирует оптимальные планы загрузки, минимизируя простои, сокращая транспортные расходы и обеспечивая своевременную доставку продукции потребителям. Алгоритмы машинного обучения учитывают динамическое изменение ситуации, что позволяет быстро реагировать на непредвиденные обстоятельства, такие как задержки танкеров или изменение спроса на отдельные нефтепродукты.</w:t>
      </w:r>
      <w:r w:rsidRPr="000A5D22">
        <w:rPr>
          <w:lang w:val="ru-RU"/>
        </w:rPr>
        <w:br/>
      </w:r>
      <w:r w:rsidRPr="000A5D22">
        <w:rPr>
          <w:lang w:val="ru-RU"/>
        </w:rPr>
        <w:br/>
        <w:t xml:space="preserve">Рассмотрим конкретный пример. Нефтеперерабатывающий завод должен отправить партию светлых нефтепродуктов (бензин и реактивное топливо) в порт для </w:t>
      </w:r>
      <w:r w:rsidRPr="000A5D22">
        <w:rPr>
          <w:lang w:val="ru-RU"/>
        </w:rPr>
        <w:lastRenderedPageBreak/>
        <w:t>экспорта. Традиционный подход предполагает ручное составление плана загрузки, основанное на опыте диспетчера и текущей загруженности порта.  Однако, если используется система управления загрузкой на основе машинного обучения, алгоритм проанализирует данные о текущих складских запасах, прогнозах спроса на экспортные рынки, графиках движения танкеров и ограничениях по максимальному весу и объему для конкретного судна.  В результате система может рекомендовать загрузить два небольших танкера вместо одного большого, что позволит более эффективно использовать доступные ресурсы, сократить время ожидания в порту и повысить пропускную способность терминала.</w:t>
      </w:r>
      <w:r w:rsidRPr="000A5D22">
        <w:rPr>
          <w:lang w:val="ru-RU"/>
        </w:rPr>
        <w:br/>
      </w:r>
      <w:r w:rsidRPr="000A5D22">
        <w:rPr>
          <w:lang w:val="ru-RU"/>
        </w:rPr>
        <w:br/>
        <w:t>Еще одним примером может служить оптимизация загрузки железнодорожных составов, перевозящих нефтепродукты в различные регионы страны.  Железнодорожные перевозки часто сталкиваются с проблемой нехватки свободных вагонов, что приводит к задержкам и увеличению транспортных расходов. Система управления загрузкой, анализируя информацию о текущей загруженности железнодорожных линий, прогнозах спроса на нефтепродукты в различных регионах и графиках движения составов, может оптимизировать распределение вагонов, минимизируя время ожидания и повышая эффективность перевозок.  Например, если в одном регионе наблюдается повышенный спрос на дизельное топливо, система может рекомендовать перенаправить на этот регион дополнительные вагоны, чтобы обеспечить своевременную поставку продукции.</w:t>
      </w:r>
      <w:r w:rsidRPr="000A5D22">
        <w:rPr>
          <w:lang w:val="ru-RU"/>
        </w:rPr>
        <w:br/>
      </w:r>
      <w:r w:rsidRPr="000A5D22">
        <w:rPr>
          <w:lang w:val="ru-RU"/>
        </w:rPr>
        <w:br/>
        <w:t>Более того, современные системы управления загрузкой могут интегрироваться с другими подразделениями предприятия, такими как отдел закупок, отдел продаж и отдел логистики.  Это позволяет обеспечить согласованность планирования и оперативное реагирование на изменения рыночной конъюнктуры.  Например, если отдел продаж получает информацию о значительном увеличении спроса на бензин в определенном регионе, он может передать эту информацию в систему управления загрузкой, которая автоматически скорректирует планы загрузки и обеспечит своевременную поставку продукции. Эта интеграция позволяет предприятиям более эффективно использовать ресурсы, снижать риски и повышать конкурентоспособность.  Автоматизированное планирование также помогает минимизировать человеческий фактор и связанные с ним ошибки, что повышает надежность и стабильность процессов.</w:t>
      </w:r>
      <w:r w:rsidRPr="000A5D22">
        <w:rPr>
          <w:lang w:val="ru-RU"/>
        </w:rPr>
        <w:br/>
      </w:r>
      <w:r w:rsidRPr="000A5D22">
        <w:rPr>
          <w:lang w:val="ru-RU"/>
        </w:rPr>
        <w:br/>
        <w:t xml:space="preserve">В заключение, оптимизация загрузки танкеров и железнодорожных составов с помощью машинного обучения не только снижает транспортные расходы, но и повышает общую эффективность логистических процессов, минимизирует простои и улучшает обслуживание клиентов. Инвестиции в эти технологии окупаются благодаря повышению производительности и сокращению ненужных затрат, что в долгосрочной перспективе делает нефтеперерабатывающий комплекс более устойчивым и конкурентоспособным. Развитие алгоритмов и увеличение доступности данных будут способствовать дальнейшему совершенствованию этих </w:t>
      </w:r>
      <w:r w:rsidRPr="000A5D22">
        <w:rPr>
          <w:lang w:val="ru-RU"/>
        </w:rPr>
        <w:lastRenderedPageBreak/>
        <w:t>систем, открывая новые возможности для оптимизации транспортной логистики.</w:t>
      </w:r>
      <w:r w:rsidRPr="000A5D22">
        <w:rPr>
          <w:lang w:val="ru-RU"/>
        </w:rPr>
        <w:br/>
      </w:r>
      <w:r w:rsidRPr="000A5D22">
        <w:rPr>
          <w:lang w:val="ru-RU"/>
        </w:rPr>
        <w:br/>
      </w:r>
      <w:r w:rsidRPr="000A5D22">
        <w:rPr>
          <w:lang w:val="ru-RU"/>
        </w:rPr>
        <w:br/>
        <w:t>Оптимизация процессов управления энергетикой реакторов крекинга является еще одной областью, где машинное обучение демонстрирует потенциал, но требует осторожного подхода, учитывающего специфику нефтеперерабатывающих предприятий. Классические модели управления реакторами часто опираются на упрощенные физические и химические уравнения, которые, хотя и полезны для базового управления, не всегда точно отражают сложную и динамическую реальность происходящих процессов. Эти упрощения могут приводить к неоптимальной работе реактора, повышенному энергопотреблению и даже к риску возникновения аварийных ситуаций. Машинное обучение, напротив, способно выявлять сложные взаимосвязи между различными параметрами процесса, которые невозможно учесть в традиционных моделях.</w:t>
      </w:r>
      <w:r w:rsidRPr="000A5D22">
        <w:rPr>
          <w:lang w:val="ru-RU"/>
        </w:rPr>
        <w:br/>
      </w:r>
      <w:r w:rsidRPr="000A5D22">
        <w:rPr>
          <w:lang w:val="ru-RU"/>
        </w:rPr>
        <w:br/>
        <w:t>Однако, в контексте нефтепереработки, внедрение алгоритмов машинного обучения в управление энергетикой реакторов крекинга не является простым и прямолинейным процессом. Прежде всего, необходимо учитывать, что реакторы крекинга работают в условиях высоких температур и давлений, а также подвергаются воздействию агрессивных химических веществ, что создает сложные условия для сбора данных и их обработки. Датчики, установленные на реакторах, должны быть устойчивы к этим воздействиям и обеспечивать высокую точность измерений. Кроме того, собранные данные должны быть очищены от шума и аномалий, чтобы обеспечить корректную работу алгоритмов машинного обучения.</w:t>
      </w:r>
      <w:r w:rsidRPr="000A5D22">
        <w:rPr>
          <w:lang w:val="ru-RU"/>
        </w:rPr>
        <w:br/>
      </w:r>
      <w:r w:rsidRPr="000A5D22">
        <w:rPr>
          <w:lang w:val="ru-RU"/>
        </w:rPr>
        <w:br/>
        <w:t>Важно понимать, что современные алгоритмы глубокого обучения требуют огромных объемов данных для эффективной работы. В случае с реакторами крекинга, сбор достаточного количества данных может быть затруднен из-за ограниченности времени работы реактора и необходимости проведения регулярного обслуживания. Часто, существующие архивы данных оказываются недостаточными для обучения сложных моделей, что требует значительных усилий по сбору и подготовке данных. Кроме того, необходимо учитывать, что процессы в реакторах крекинга могут быть подвержены внешним факторам, таким как колебания спроса на продукцию, изменения цен на сырье и технологические сбои, что может вносить дополнительный шум в данные и затруднять обучение алгоритмов.</w:t>
      </w:r>
      <w:r w:rsidRPr="000A5D22">
        <w:rPr>
          <w:lang w:val="ru-RU"/>
        </w:rPr>
        <w:br/>
      </w:r>
      <w:r w:rsidRPr="000A5D22">
        <w:rPr>
          <w:lang w:val="ru-RU"/>
        </w:rPr>
        <w:br/>
        <w:t xml:space="preserve">Примером успешного применения машинного обучения в этой области может служить разработка системы управления энергопотреблением вакуумного дистиллятора. Традиционное управление дистиллятором опирается на поддержание определенного уровня вакуума и температуры колонны, при этом энергопотребление регулируется путем изменения производительности вакуумных насосов и нагревателей. Однако, изменение этих параметров может приводить к неоптимальному энергопотреблению и колебаниям в производительности </w:t>
      </w:r>
      <w:r w:rsidRPr="000A5D22">
        <w:rPr>
          <w:lang w:val="ru-RU"/>
        </w:rPr>
        <w:lastRenderedPageBreak/>
        <w:t>установки. Система машинного обучения, анализируя данные о температуре, давлении, уровне жидкости и энергопотреблении, способна адаптировать параметры управления в режиме реального времени, минимизируя энергопотребление и стабилизируя работу установки. В одном из нефтеперерабатывающих заводов, после внедрения системы машинного обучения, удалось снизить энергопотребление вакуумного дистиллятора на 5%, что привело к значительной экономии затрат и снижению выбросов парниковых газов.</w:t>
      </w:r>
      <w:r w:rsidRPr="000A5D22">
        <w:rPr>
          <w:lang w:val="ru-RU"/>
        </w:rPr>
        <w:br/>
      </w:r>
      <w:r w:rsidRPr="000A5D22">
        <w:rPr>
          <w:lang w:val="ru-RU"/>
        </w:rPr>
        <w:br/>
        <w:t>Однако, при внедрении системы машинного обучения важно учитывать ограничения и риски, связанные с этим процессом. Нельзя полагаться на алгоритмы машинного обучения как на универсальное решение, которое позволит полностью автоматизировать управление реакторами крекинга. Необходим комплексный подход, который сочетает традиционные методы управления с современными технологиями машинного обучения. Важно, чтобы операторы и инженеры имели глубокие знания процессов и понимали принципы работы алгоритмов машинного обучения.  Особенно важно разработать четкие протоколы действий в случае возникновения отклонений от нормы и перевода управления на ручной режим.  Кроме того, необходимо проводить регулярный мониторинг работы алгоритмов машинного обучения и проводить переобучение моделей при изменении условий эксплуатации реактора.</w:t>
      </w:r>
      <w:r w:rsidRPr="000A5D22">
        <w:rPr>
          <w:lang w:val="ru-RU"/>
        </w:rPr>
        <w:br/>
      </w:r>
      <w:r w:rsidRPr="000A5D22">
        <w:rPr>
          <w:lang w:val="ru-RU"/>
        </w:rPr>
        <w:br/>
        <w:t>Таким образом, применение машинного обучения для оптимизации управления энергетикой реакторов крекинга представляет собой перспективное направление, которое может привести к существенному повышению эффективности и снижению затрат.  Однако, этот процесс требует тщательного планирования, глубокого понимания процессов и комплексного подхода, сочетающего современные технологии с традиционными методами управления. Только в этом случае можно добиться максимальной эффективности и избежать негативных последствий, связанных с внедрением незрелых или неправильно настроенных алгоритмов машинного обучения.  Крайне важно, чтобы результаты работы алгоритмов рассматривались как рекомендации для операторов, а не как автоматические решения, исключающие человеческий контроль и экспертное суждение.</w:t>
      </w:r>
      <w:r w:rsidRPr="000A5D22">
        <w:rPr>
          <w:lang w:val="ru-RU"/>
        </w:rPr>
        <w:br/>
      </w:r>
    </w:p>
    <w:p w14:paraId="3A9EB2C0" w14:textId="77777777" w:rsidR="00A32869" w:rsidRPr="000A5D22" w:rsidRDefault="00000000">
      <w:pPr>
        <w:rPr>
          <w:lang w:val="ru-RU"/>
        </w:rPr>
      </w:pPr>
      <w:r w:rsidRPr="000A5D22">
        <w:rPr>
          <w:lang w:val="ru-RU"/>
        </w:rPr>
        <w:br w:type="page"/>
      </w:r>
    </w:p>
    <w:p w14:paraId="753C4A09" w14:textId="77777777" w:rsidR="00A32869" w:rsidRPr="000A5D22" w:rsidRDefault="00000000">
      <w:pPr>
        <w:pStyle w:val="1"/>
        <w:rPr>
          <w:lang w:val="ru-RU"/>
        </w:rPr>
      </w:pPr>
      <w:bookmarkStart w:id="3" w:name="_Toc200694359"/>
      <w:r w:rsidRPr="000A5D22">
        <w:rPr>
          <w:lang w:val="ru-RU"/>
        </w:rPr>
        <w:lastRenderedPageBreak/>
        <w:t xml:space="preserve">Глава 3: Формирование задачи и постановка целей: четкое определение целей и задач проекта, определение </w:t>
      </w:r>
      <w:r>
        <w:t>KPI</w:t>
      </w:r>
      <w:r w:rsidRPr="000A5D22">
        <w:rPr>
          <w:lang w:val="ru-RU"/>
        </w:rPr>
        <w:t>, формирование бизнес-кейса.</w:t>
      </w:r>
      <w:bookmarkEnd w:id="3"/>
    </w:p>
    <w:p w14:paraId="24F136C1" w14:textId="77777777" w:rsidR="00A32869" w:rsidRPr="000A5D22" w:rsidRDefault="00000000">
      <w:pPr>
        <w:rPr>
          <w:lang w:val="ru-RU"/>
        </w:rPr>
      </w:pPr>
      <w:r w:rsidRPr="000A5D22">
        <w:rPr>
          <w:lang w:val="ru-RU"/>
        </w:rPr>
        <w:t xml:space="preserve">### Преодоление препятствий: Технологические решения - </w:t>
      </w:r>
      <w:r>
        <w:t>Edge</w:t>
      </w:r>
      <w:r w:rsidRPr="000A5D22">
        <w:rPr>
          <w:lang w:val="ru-RU"/>
        </w:rPr>
        <w:t xml:space="preserve"> </w:t>
      </w:r>
      <w:r>
        <w:t>Computing</w:t>
      </w:r>
      <w:r w:rsidRPr="000A5D22">
        <w:rPr>
          <w:lang w:val="ru-RU"/>
        </w:rPr>
        <w:br/>
      </w:r>
      <w:r w:rsidRPr="000A5D22">
        <w:rPr>
          <w:lang w:val="ru-RU"/>
        </w:rPr>
        <w:br/>
        <w:t xml:space="preserve">Одной из ключевых проблем, возникающих при внедрении машинного обучения на нефтеперерабатывающих предприятиях, является ограниченная пропускная способность каналов связи и высокие задержки при передаче данных в облачные центры обработки. В условиях реального времени, когда требуется оперативное реагирование на изменения параметров процесса, эти факторы могут стать критическим препятствием для эффективной работы алгоритмов. Например, при анализе вибрационных данных насосов для прогнозирования отказов, каждая миллисекунда задержки может означать потерю возможности предотвратить аварийную ситуацию и дорогостоящий ремонт оборудования.  Передача огромных массивов данных с датчиков в облако, их последующая обработка и отправка команд управления обратно на завод может занимать неприемлемо много времени, делая систему непрактичной для использования в процессах, требующих мгновенного отклика.  Кроме того, зависимость от облачной инфраструктуры создает риски, связанные с перебоями в работе интернет-соединения, что может привести к полной остановке работы системы и потенциально опасным последствиям для производства.  Простое увеличение пропускной способности существующих каналов связи не всегда является эффективным и экономически оправданным решением, особенно в удаленных районах или в условиях ограниченной инфраструктуры.  В таких случаях технология </w:t>
      </w:r>
      <w:r>
        <w:t>Edge</w:t>
      </w:r>
      <w:r w:rsidRPr="000A5D22">
        <w:rPr>
          <w:lang w:val="ru-RU"/>
        </w:rPr>
        <w:t xml:space="preserve"> </w:t>
      </w:r>
      <w:r>
        <w:t>Computing</w:t>
      </w:r>
      <w:r w:rsidRPr="000A5D22">
        <w:rPr>
          <w:lang w:val="ru-RU"/>
        </w:rPr>
        <w:t xml:space="preserve"> представляет собой перспективный подход к решению этой проблемы, позволяющий перенести часть вычислительных ресурсов ближе к источнику данных, то есть непосредственно на нефтеперерабатывающий завод.</w:t>
      </w:r>
      <w:r w:rsidRPr="000A5D22">
        <w:rPr>
          <w:lang w:val="ru-RU"/>
        </w:rPr>
        <w:br/>
      </w:r>
      <w:r w:rsidRPr="000A5D22">
        <w:rPr>
          <w:lang w:val="ru-RU"/>
        </w:rPr>
        <w:br/>
      </w:r>
      <w:r>
        <w:t>Edge</w:t>
      </w:r>
      <w:r w:rsidRPr="000A5D22">
        <w:rPr>
          <w:lang w:val="ru-RU"/>
        </w:rPr>
        <w:t xml:space="preserve"> </w:t>
      </w:r>
      <w:r>
        <w:t>Computing</w:t>
      </w:r>
      <w:r w:rsidRPr="000A5D22">
        <w:rPr>
          <w:lang w:val="ru-RU"/>
        </w:rPr>
        <w:t xml:space="preserve"> подразумевает размещение специализированных вычислительных устройств, таких как компактные серверы или микрокомпьютеры, непосредственно на территории предприятия, рядом с оборудованием, генерирующим данные. Эти устройства способны выполнять первичную обработку данных, извлечение признаков и запуск простых моделей машинного обучения, принимая решения в режиме реального времени без необходимости отправлять все данные в облако.  Например, система прогнозирования отказов насосов может быть реализована с использованием </w:t>
      </w:r>
      <w:r>
        <w:t>Edge</w:t>
      </w:r>
      <w:r w:rsidRPr="000A5D22">
        <w:rPr>
          <w:lang w:val="ru-RU"/>
        </w:rPr>
        <w:t xml:space="preserve"> </w:t>
      </w:r>
      <w:r>
        <w:t>Computing</w:t>
      </w:r>
      <w:r w:rsidRPr="000A5D22">
        <w:rPr>
          <w:lang w:val="ru-RU"/>
        </w:rPr>
        <w:t xml:space="preserve">, где устройство, расположенное рядом с насосом, анализирует вибрационные данные и генерирует сигналы тревоги при обнаружении аномалий.  В этом случае только самые важные данные, такие как сигналы тревоги и результаты анализа, отправляются в облако для дальнейшего анализа и обучения моделей.  В результате этого сокращается объем передаваемых данных, снижается задержка при принятии решений и повышается надежность системы.  </w:t>
      </w:r>
      <w:r>
        <w:t>Edge</w:t>
      </w:r>
      <w:r w:rsidRPr="000A5D22">
        <w:rPr>
          <w:lang w:val="ru-RU"/>
        </w:rPr>
        <w:t xml:space="preserve"> </w:t>
      </w:r>
      <w:r>
        <w:t>Computing</w:t>
      </w:r>
      <w:r w:rsidRPr="000A5D22">
        <w:rPr>
          <w:lang w:val="ru-RU"/>
        </w:rPr>
        <w:t xml:space="preserve"> также позволяет использовать более простые и эффективные модели </w:t>
      </w:r>
      <w:r w:rsidRPr="000A5D22">
        <w:rPr>
          <w:lang w:val="ru-RU"/>
        </w:rPr>
        <w:lastRenderedPageBreak/>
        <w:t xml:space="preserve">машинного обучения, которые могут быть запущены на устройствах с ограниченными ресурсами, что снижает потребление энергии и упрощает обслуживание.  Более того, использование </w:t>
      </w:r>
      <w:r>
        <w:t>Edge</w:t>
      </w:r>
      <w:r w:rsidRPr="000A5D22">
        <w:rPr>
          <w:lang w:val="ru-RU"/>
        </w:rPr>
        <w:t xml:space="preserve"> </w:t>
      </w:r>
      <w:r>
        <w:t>Computing</w:t>
      </w:r>
      <w:r w:rsidRPr="000A5D22">
        <w:rPr>
          <w:lang w:val="ru-RU"/>
        </w:rPr>
        <w:t xml:space="preserve"> позволяет обеспечить работу системы даже при отсутствии подключения к интернету, что критически важно для обеспечения непрерывности производственных процессов.  Эта технология открывает широкие возможности для реализации интеллектуальных систем управления на нефтеперерабатывающих предприятиях, повышая эффективность производства, снижая затраты и повышая безопасность.</w:t>
      </w:r>
      <w:r w:rsidRPr="000A5D22">
        <w:rPr>
          <w:lang w:val="ru-RU"/>
        </w:rPr>
        <w:br/>
      </w:r>
      <w:r w:rsidRPr="000A5D22">
        <w:rPr>
          <w:lang w:val="ru-RU"/>
        </w:rPr>
        <w:br/>
        <w:t xml:space="preserve">Внедрение </w:t>
      </w:r>
      <w:r>
        <w:t>Edge</w:t>
      </w:r>
      <w:r w:rsidRPr="000A5D22">
        <w:rPr>
          <w:lang w:val="ru-RU"/>
        </w:rPr>
        <w:t xml:space="preserve"> </w:t>
      </w:r>
      <w:r>
        <w:t>Computing</w:t>
      </w:r>
      <w:r w:rsidRPr="000A5D22">
        <w:rPr>
          <w:lang w:val="ru-RU"/>
        </w:rPr>
        <w:t xml:space="preserve"> на нефтеперерабатывающем заводе требует комплексного подхода, включающего выбор подходящего оборудования, разработку специализированного программного обеспечения и интеграцию с существующими системами управления.  Выбор оборудования должен основываться на требованиях к производительности, энергопотреблению и устойчивости к условиям окружающей среды.  Для обработки данных и запуска моделей машинного обучения могут использоваться различные платформы, такие как </w:t>
      </w:r>
      <w:r>
        <w:t>Raspberry</w:t>
      </w:r>
      <w:r w:rsidRPr="000A5D22">
        <w:rPr>
          <w:lang w:val="ru-RU"/>
        </w:rPr>
        <w:t xml:space="preserve"> </w:t>
      </w:r>
      <w:r>
        <w:t>Pi</w:t>
      </w:r>
      <w:r w:rsidRPr="000A5D22">
        <w:rPr>
          <w:lang w:val="ru-RU"/>
        </w:rPr>
        <w:t xml:space="preserve">, </w:t>
      </w:r>
      <w:r>
        <w:t>NVIDIA</w:t>
      </w:r>
      <w:r w:rsidRPr="000A5D22">
        <w:rPr>
          <w:lang w:val="ru-RU"/>
        </w:rPr>
        <w:t xml:space="preserve"> </w:t>
      </w:r>
      <w:r>
        <w:t>Jetson</w:t>
      </w:r>
      <w:r w:rsidRPr="000A5D22">
        <w:rPr>
          <w:lang w:val="ru-RU"/>
        </w:rPr>
        <w:t xml:space="preserve"> или специализированные промышленные компьютеры.  Программное обеспечение, работающее на </w:t>
      </w:r>
      <w:r>
        <w:t>Edge</w:t>
      </w:r>
      <w:r w:rsidRPr="000A5D22">
        <w:rPr>
          <w:lang w:val="ru-RU"/>
        </w:rPr>
        <w:t xml:space="preserve">-устройствах, должно быть оптимизировано для работы в режиме реального времени и способно обрабатывать большие объемы данных с минимальной задержкой.  Интеграция с существующими системами управления, такими как системы </w:t>
      </w:r>
      <w:r>
        <w:t>SCADA</w:t>
      </w:r>
      <w:r w:rsidRPr="000A5D22">
        <w:rPr>
          <w:lang w:val="ru-RU"/>
        </w:rPr>
        <w:t xml:space="preserve"> (</w:t>
      </w:r>
      <w:r>
        <w:t>Supervisory</w:t>
      </w:r>
      <w:r w:rsidRPr="000A5D22">
        <w:rPr>
          <w:lang w:val="ru-RU"/>
        </w:rPr>
        <w:t xml:space="preserve"> </w:t>
      </w:r>
      <w:r>
        <w:t>Control</w:t>
      </w:r>
      <w:r w:rsidRPr="000A5D22">
        <w:rPr>
          <w:lang w:val="ru-RU"/>
        </w:rPr>
        <w:t xml:space="preserve"> </w:t>
      </w:r>
      <w:r>
        <w:t>and</w:t>
      </w:r>
      <w:r w:rsidRPr="000A5D22">
        <w:rPr>
          <w:lang w:val="ru-RU"/>
        </w:rPr>
        <w:t xml:space="preserve"> </w:t>
      </w:r>
      <w:r>
        <w:t>Data</w:t>
      </w:r>
      <w:r w:rsidRPr="000A5D22">
        <w:rPr>
          <w:lang w:val="ru-RU"/>
        </w:rPr>
        <w:t xml:space="preserve"> </w:t>
      </w:r>
      <w:r>
        <w:t>Acquisition</w:t>
      </w:r>
      <w:r w:rsidRPr="000A5D22">
        <w:rPr>
          <w:lang w:val="ru-RU"/>
        </w:rPr>
        <w:t xml:space="preserve">), требует разработки специальных интерфейсов и протоколов обмена данными.  Кроме того, необходимо обеспечить защиту </w:t>
      </w:r>
      <w:r>
        <w:t>Edge</w:t>
      </w:r>
      <w:r w:rsidRPr="000A5D22">
        <w:rPr>
          <w:lang w:val="ru-RU"/>
        </w:rPr>
        <w:t xml:space="preserve">-устройств от несанкционированного доступа и кибератак.  Например, можно использовать технологии шифрования данных и двухфакторной аутентификации для защиты от несанкционированного доступа.  Кроме того, необходимо обеспечить регулярное обновление программного обеспечения и прошивок для устранения уязвимостей и обеспечения безопасности системы.  Успешное внедрение </w:t>
      </w:r>
      <w:r>
        <w:t>Edge</w:t>
      </w:r>
      <w:r w:rsidRPr="000A5D22">
        <w:rPr>
          <w:lang w:val="ru-RU"/>
        </w:rPr>
        <w:t xml:space="preserve"> </w:t>
      </w:r>
      <w:r>
        <w:t>Computing</w:t>
      </w:r>
      <w:r w:rsidRPr="000A5D22">
        <w:rPr>
          <w:lang w:val="ru-RU"/>
        </w:rPr>
        <w:t xml:space="preserve"> требует тесного сотрудничества между инженерами по автоматизации, специалистами по машинному обучению и экспертами по кибербезопасности.</w:t>
      </w:r>
      <w:r w:rsidRPr="000A5D22">
        <w:rPr>
          <w:lang w:val="ru-RU"/>
        </w:rPr>
        <w:br/>
      </w:r>
      <w:r w:rsidRPr="000A5D22">
        <w:rPr>
          <w:lang w:val="ru-RU"/>
        </w:rPr>
        <w:br/>
        <w:t xml:space="preserve">В одном из европейских нефтеперерабатывающих заводов была реализована система мониторинга состояния турбин с использованием </w:t>
      </w:r>
      <w:r>
        <w:t>Edge</w:t>
      </w:r>
      <w:r w:rsidRPr="000A5D22">
        <w:rPr>
          <w:lang w:val="ru-RU"/>
        </w:rPr>
        <w:t xml:space="preserve"> </w:t>
      </w:r>
      <w:r>
        <w:t>Computing</w:t>
      </w:r>
      <w:r w:rsidRPr="000A5D22">
        <w:rPr>
          <w:lang w:val="ru-RU"/>
        </w:rPr>
        <w:t xml:space="preserve">.  Традиционно, данные о состоянии турбин передавались в центральный офис для анализа, что приводило к задержкам при принятии решений и увеличению времени простоя оборудования.  При внедрении </w:t>
      </w:r>
      <w:r>
        <w:t>Edge</w:t>
      </w:r>
      <w:r w:rsidRPr="000A5D22">
        <w:rPr>
          <w:lang w:val="ru-RU"/>
        </w:rPr>
        <w:t xml:space="preserve"> </w:t>
      </w:r>
      <w:r>
        <w:t>Computing</w:t>
      </w:r>
      <w:r w:rsidRPr="000A5D22">
        <w:rPr>
          <w:lang w:val="ru-RU"/>
        </w:rPr>
        <w:t xml:space="preserve">, были установлены специализированные устройства, расположенные рядом с турбинами, которые анализируют данные о вибрации, температуре и давлении в режиме реального времени.  Эти устройства способны выявлять аномалии и генерировать сигналы тревоги, предупреждая о потенциальных проблемах.  В результате этого, время простоя оборудования было снижено на 15%, а затраты на обслуживание - на 10%.  Кроме того, система позволила перейти от планового технического обслуживания к обслуживанию по состоянию, что позволило оптимизировать использование </w:t>
      </w:r>
      <w:r w:rsidRPr="000A5D22">
        <w:rPr>
          <w:lang w:val="ru-RU"/>
        </w:rPr>
        <w:lastRenderedPageBreak/>
        <w:t xml:space="preserve">ресурсов и повысить эффективность работы предприятия.  При этом, обработка данных на месте снизила нагрузку на каналы связи и позволила продолжить работу системы даже при кратковременных перебоях в интернет-соединении.  Успешная реализация этого проекта подтвердила эффективность </w:t>
      </w:r>
      <w:r>
        <w:t>Edge</w:t>
      </w:r>
      <w:r w:rsidRPr="000A5D22">
        <w:rPr>
          <w:lang w:val="ru-RU"/>
        </w:rPr>
        <w:t xml:space="preserve"> </w:t>
      </w:r>
      <w:r>
        <w:t>Computing</w:t>
      </w:r>
      <w:r w:rsidRPr="000A5D22">
        <w:rPr>
          <w:lang w:val="ru-RU"/>
        </w:rPr>
        <w:t xml:space="preserve"> как ключевой технологии для повышения эффективности и надежности нефтеперерабатывающих предприятий.</w:t>
      </w:r>
      <w:r w:rsidRPr="000A5D22">
        <w:rPr>
          <w:lang w:val="ru-RU"/>
        </w:rPr>
        <w:br/>
      </w:r>
      <w:r w:rsidRPr="000A5D22">
        <w:rPr>
          <w:lang w:val="ru-RU"/>
        </w:rPr>
        <w:br/>
      </w:r>
      <w:r w:rsidRPr="000A5D22">
        <w:rPr>
          <w:lang w:val="ru-RU"/>
        </w:rPr>
        <w:br/>
        <w:t>**</w:t>
      </w:r>
      <w:r>
        <w:t>I</w:t>
      </w:r>
      <w:r w:rsidRPr="000A5D22">
        <w:rPr>
          <w:lang w:val="ru-RU"/>
        </w:rPr>
        <w:t>. Проблемы, препятствующие внедрению ИИ на нефтеперерабатывающих предприятиях**</w:t>
      </w:r>
      <w:r w:rsidRPr="000A5D22">
        <w:rPr>
          <w:lang w:val="ru-RU"/>
        </w:rPr>
        <w:br/>
      </w:r>
      <w:r w:rsidRPr="000A5D22">
        <w:rPr>
          <w:lang w:val="ru-RU"/>
        </w:rPr>
        <w:br/>
        <w:t>Одним из ключевых факторов, сдерживающих широкое внедрение искусственного интеллекта (ИИ) на нефтеперерабатывающих предприятиях, является инерция организационной культуры и существующих бизнес-процессов. Нефтеперерабатывающая промышленность исторически характеризуется консервативным подходом к инновациям, обусловленным высокими затратами на внедрение новых технологий, строгими требованиями к безопасности и необходимостью обеспечения стабильности производства. Многие процессы на нефтеперерабатывающих заводах отлажены десятилетиями и функционируют с минимальными отклонениями от заданных параметров, что создает ощущение, что "если что-то работает, не надо трогать". Внедрение ИИ, особенно в областях, где требуется автоматизация принятия решений или изменение существующих процедур, часто воспринимается как потенциальный источник нестабильности и неопределенности, вызывая сопротивление со стороны персонала и руководства. Даже наличие убедительных экономических аргументов в пользу использования ИИ не всегда оказывается достаточным для преодоления этого барьера, особенно если сотрудники опасаются потерять рабочие места или столкнуться с необходимостью переобучения.</w:t>
      </w:r>
      <w:r w:rsidRPr="000A5D22">
        <w:rPr>
          <w:lang w:val="ru-RU"/>
        </w:rPr>
        <w:br/>
      </w:r>
      <w:r w:rsidRPr="000A5D22">
        <w:rPr>
          <w:lang w:val="ru-RU"/>
        </w:rPr>
        <w:br/>
        <w:t xml:space="preserve">Страх перед потенциальной потерей рабочих мест является одним из самых распространенных опасений, связанных с внедрением ИИ на нефтеперерабатывающих предприятиях.  Хотя ИИ, безусловно, может автоматизировать некоторые рутинные задачи и снизить потребность в определенных категориях работников, он также может создать новые рабочие места, связанные с разработкой, внедрением и обслуживанием интеллектуальных систем.  Однако, переход от традиционных должностей к новым ролям требует переквалификации и обучения персонала, что может быть сложным и дорогостоящим процессом.  Кроме того, существует опасение, что не все сотрудники смогут успешно адаптироваться к новым требованиям, что может привести к сокращению штата и негативному влиянию на моральный климат в коллективе.  Чтобы смягчить эти опасения, необходимо проводить открытые и прозрачные коммуникации с сотрудниками, объяснять им цели и задачи внедрения ИИ, а также предоставлять возможности для переобучения и повышения квалификации.  Кроме </w:t>
      </w:r>
      <w:r w:rsidRPr="000A5D22">
        <w:rPr>
          <w:lang w:val="ru-RU"/>
        </w:rPr>
        <w:lastRenderedPageBreak/>
        <w:t>того, важно подчеркивать, что ИИ предназначен для помощи сотрудникам, а не для их замены, и что он может помочь им повысить эффективность работы и улучшить условия труда.</w:t>
      </w:r>
      <w:r w:rsidRPr="000A5D22">
        <w:rPr>
          <w:lang w:val="ru-RU"/>
        </w:rPr>
        <w:br/>
      </w:r>
      <w:r w:rsidRPr="000A5D22">
        <w:rPr>
          <w:lang w:val="ru-RU"/>
        </w:rPr>
        <w:br/>
        <w:t>Отсутствие четких и измеримых целей внедрения ИИ также является серьезным препятствием. Часто предприятия начинают внедрять ИИ без четкого понимания того, каких результатов они хотят достичь, и как измерить их.  Например, может возникнуть желание "использовать ИИ, потому что все это делают", без определения конкретных задач, таких как оптимизация энергопотребления, повышение эффективности разделения или снижение выбросов.  В результате, проекты по внедрению ИИ часто оказываются неэффективными и не приносят ожидаемой отдачи от инвестиций.  Чтобы избежать этой проблемы, необходимо проводить тщательный анализ текущих процессов, выявлять области, в которых ИИ может принести наибольшую пользу, и устанавливать четкие, измеримые цели.  Эти цели должны быть согласованы с общей стратегией предприятия и регулярно пересматриваться для обеспечения соответствия меняющимся условиям.  Без четких целей и метрик, проекты по внедрению ИИ рискуют превратиться в дорогостоящие эксперименты, не приводящие к ощутимым результатам.</w:t>
      </w:r>
      <w:r w:rsidRPr="000A5D22">
        <w:rPr>
          <w:lang w:val="ru-RU"/>
        </w:rPr>
        <w:br/>
      </w:r>
      <w:r w:rsidRPr="000A5D22">
        <w:rPr>
          <w:lang w:val="ru-RU"/>
        </w:rPr>
        <w:br/>
        <w:t xml:space="preserve">Проблема недостатка квалифицированных специалистов, способных разрабатывать, внедрять и поддерживать интеллектуальные системы, также является существенным сдерживающим фактором.  Искусственный интеллект - это сложная область, требующая знаний в области математики, статистики, машинного обучения, программирования и предметной области.  На рынке труда наблюдается дефицит специалистов, обладающих всем этим набором навыков, и привлечь их на нефтеперерабатывающие предприятия может быть затруднительно из-за конкуренции со стороны других отраслей, таких как </w:t>
      </w:r>
      <w:r>
        <w:t>IT</w:t>
      </w:r>
      <w:r w:rsidRPr="000A5D22">
        <w:rPr>
          <w:lang w:val="ru-RU"/>
        </w:rPr>
        <w:t xml:space="preserve"> и финансы.  Внутренние ресурсы, обладающие необходимыми знаниями, часто ограничены, а создание специализированных отделов искусственного интеллекта требует значительных инвестиций во время и обучение.  Даже при наличии квалифицированных специалистов, интеграция их работы с существующими </w:t>
      </w:r>
      <w:r>
        <w:t>IT</w:t>
      </w:r>
      <w:r w:rsidRPr="000A5D22">
        <w:rPr>
          <w:lang w:val="ru-RU"/>
        </w:rPr>
        <w:t>-инфраструктурами и бизнес-процессами может быть сложной и требовать тесного сотрудничества между различными отделами предприятия.  Эта проблема усугубляется тем, что многие нефтеперерабатывающие предприятия расположены в удаленных районах, где доступ к квалифицированным специалистам ограничен.</w:t>
      </w:r>
      <w:r w:rsidRPr="000A5D22">
        <w:rPr>
          <w:lang w:val="ru-RU"/>
        </w:rPr>
        <w:br/>
      </w:r>
      <w:r w:rsidRPr="000A5D22">
        <w:rPr>
          <w:lang w:val="ru-RU"/>
        </w:rPr>
        <w:br/>
        <w:t xml:space="preserve">Наконец, сложность и фрагментированность </w:t>
      </w:r>
      <w:r>
        <w:t>IT</w:t>
      </w:r>
      <w:r w:rsidRPr="000A5D22">
        <w:rPr>
          <w:lang w:val="ru-RU"/>
        </w:rPr>
        <w:t xml:space="preserve">-инфраструктуры многих нефтеперерабатывающих предприятий представляют собой серьезное препятствие для внедрения ИИ.  Многие предприятия используют устаревшие системы, которые плохо интегрированы друг с другом и не обеспечивают достаточный объем данных для обучения моделей машинного обучения.  Эти системы часто являются собственными и не имеют открытых </w:t>
      </w:r>
      <w:r>
        <w:t>API</w:t>
      </w:r>
      <w:r w:rsidRPr="000A5D22">
        <w:rPr>
          <w:lang w:val="ru-RU"/>
        </w:rPr>
        <w:t xml:space="preserve">, что затрудняет подключение к ним и извлечение данных.  Более того, данные, хранящиеся в различных системах, могут </w:t>
      </w:r>
      <w:r w:rsidRPr="000A5D22">
        <w:rPr>
          <w:lang w:val="ru-RU"/>
        </w:rPr>
        <w:lastRenderedPageBreak/>
        <w:t xml:space="preserve">быть неконсистентными и содержать ошибки, что снижает качество моделей машинного обучения.  Для решения этой проблемы требуется комплексная модернизация </w:t>
      </w:r>
      <w:r>
        <w:t>IT</w:t>
      </w:r>
      <w:r w:rsidRPr="000A5D22">
        <w:rPr>
          <w:lang w:val="ru-RU"/>
        </w:rPr>
        <w:t xml:space="preserve">-инфраструктуры, которая может потребовать значительных инвестиций и времени.  Без современной и интегрированной </w:t>
      </w:r>
      <w:r>
        <w:t>IT</w:t>
      </w:r>
      <w:r w:rsidRPr="000A5D22">
        <w:rPr>
          <w:lang w:val="ru-RU"/>
        </w:rPr>
        <w:t>-инфраструктуры, невозможно эффективно использовать потенциал искусственного интеллекта для повышения эффективности и безопасности нефтеперерабатывающих предприятий.</w:t>
      </w:r>
      <w:r w:rsidRPr="000A5D22">
        <w:rPr>
          <w:lang w:val="ru-RU"/>
        </w:rPr>
        <w:br/>
      </w:r>
      <w:r w:rsidRPr="000A5D22">
        <w:rPr>
          <w:lang w:val="ru-RU"/>
        </w:rPr>
        <w:br/>
      </w:r>
      <w:r w:rsidRPr="000A5D22">
        <w:rPr>
          <w:lang w:val="ru-RU"/>
        </w:rPr>
        <w:br/>
        <w:t>Одним из наиболее значимых препятствий на пути к успешному внедрению искусственного интеллекта (ИИ) на нефтеперерабатывающих предприятиях является хронический дефицит данных, обладающих достаточным качеством для обучения и функционирования интеллектуальных систем. ИИ-модели, будь то системы прогнозирования отказов оборудования, оптимизации технологических процессов или контроля качества продукции, требуют огромных объемов информации, которая должна быть точной, последовательной, полной и актуальной. К сожалению, на большинстве нефтеперерабатывающих предприятий данные, необходимые для обучения этих моделей, часто оказываются фрагментированными, неполными, некачественными или недоступными. Этот дефицит качественных данных существенно ограничивает возможности применения ИИ и значительно снижает потенциальную отдачу от инвестиций в эту технологию.</w:t>
      </w:r>
      <w:r w:rsidRPr="000A5D22">
        <w:rPr>
          <w:lang w:val="ru-RU"/>
        </w:rPr>
        <w:br/>
      </w:r>
      <w:r w:rsidRPr="000A5D22">
        <w:rPr>
          <w:lang w:val="ru-RU"/>
        </w:rPr>
        <w:br/>
        <w:t>Проблема начинается с того, что данные на нефтеперерабатывающих предприятиях, как правило, распределены по множеству различных систем и источников, часто не связанных между собой. Данные о технологических параметрах могут храниться в устаревших системах управления технологическими процессами (АСУ ТП), данные о состоянии оборудования – в системах мониторинга вибраций и температур, данные о качестве сырья и продукции – в лабораторных системах, а данные о логистике и запасах – в системах управления ресурсами предприятия (</w:t>
      </w:r>
      <w:r>
        <w:t>ERP</w:t>
      </w:r>
      <w:r w:rsidRPr="000A5D22">
        <w:rPr>
          <w:lang w:val="ru-RU"/>
        </w:rPr>
        <w:t>). Эти системы, как правило, используют разные форматы данных, протоколы связи и стандарты хранения, что затрудняет интеграцию и консолидацию информации. Даже если данные хранятся в единой базе данных, они могут быть неполными из-за сбоев в работе датчиков, ошибок ввода данных или просто из-за отсутствия должного контроля качества.</w:t>
      </w:r>
      <w:r w:rsidRPr="000A5D22">
        <w:rPr>
          <w:lang w:val="ru-RU"/>
        </w:rPr>
        <w:br/>
      </w:r>
      <w:r w:rsidRPr="000A5D22">
        <w:rPr>
          <w:lang w:val="ru-RU"/>
        </w:rPr>
        <w:br/>
        <w:t xml:space="preserve">Часто данные, доступные на нефтеперерабатывающих предприятиях, имеют низкую точность или подвержены систематическим ошибкам. Это может быть связано с устаревшим оборудованием, неправильной калибровкой датчиков или ошибками в процедурах измерений. Например, показания датчиков температуры, используемых для контроля температуры реактора, могут быть неточными из-за неправильной установки или нерегулярной калибровки, что приводит к неверным выводам о состоянии процесса и неоптимальным решениям.  Даже если данные относительно точны, они могут быть неполными из-за отсутствия необходимых датчиков или из-за сбоев в работе существующих.  Представьте себе попытку предсказать отказ </w:t>
      </w:r>
      <w:r w:rsidRPr="000A5D22">
        <w:rPr>
          <w:lang w:val="ru-RU"/>
        </w:rPr>
        <w:lastRenderedPageBreak/>
        <w:t>насоса на основе данных о давлении и температуре, но без данных о вибрации – картина будет неполной, и точность прогноза существенно снизится.</w:t>
      </w:r>
      <w:r w:rsidRPr="000A5D22">
        <w:rPr>
          <w:lang w:val="ru-RU"/>
        </w:rPr>
        <w:br/>
      </w:r>
      <w:r w:rsidRPr="000A5D22">
        <w:rPr>
          <w:lang w:val="ru-RU"/>
        </w:rPr>
        <w:br/>
        <w:t>Кроме того, данные на многих нефтеперерабатывающих предприятиях могут быть устаревшими, что делает их непригодными для обучения современных ИИ-моделей.  Технологические процессы на предприятиях постоянно меняются, а оборудование стареет, но данные о прошлых условиях могут не отражать текущую реальность.  Например, модель, обученная на данных о работе насоса, установленного десять лет назад, может быть неточна при прогнозировании отказа насоса аналогичной модели, установленного в этом году, из-за различий в конструкции, износе и рабочих условиях.  Чтобы обеспечить точность и эффективность ИИ-моделей, необходимо регулярно обновлять и корректировать данные, чтобы они отражали текущее состояние предприятия.</w:t>
      </w:r>
      <w:r w:rsidRPr="000A5D22">
        <w:rPr>
          <w:lang w:val="ru-RU"/>
        </w:rPr>
        <w:br/>
      </w:r>
      <w:r w:rsidRPr="000A5D22">
        <w:rPr>
          <w:lang w:val="ru-RU"/>
        </w:rPr>
        <w:br/>
        <w:t>Примером недостатка качественных данных может служить попытка оптимизировать расход реагентов при гидрокрекинге. Для этого необходимо собирать и анализировать данные о составе сырья, температуре, давлении, времени контакта и других технологических параметрах. Однако, если данные о составе сырья собираются нерегулярно или содержат ошибки, модель оптимизации будет работать неэффективно и может привести к перерасходу реагентов или ухудшению качества продукта.  Аналогичная проблема возникает при использовании ИИ для контроля качества готовой продукции. Если данные о лабораторных анализах содержат ошибки или собираются с задержкой, система контроля качества не сможет своевременно выявлять дефекты и принимать корректирующие меры.</w:t>
      </w:r>
      <w:r w:rsidRPr="000A5D22">
        <w:rPr>
          <w:lang w:val="ru-RU"/>
        </w:rPr>
        <w:br/>
      </w:r>
      <w:r w:rsidRPr="000A5D22">
        <w:rPr>
          <w:lang w:val="ru-RU"/>
        </w:rPr>
        <w:br/>
        <w:t>Преодоление проблемы дефицита качественных данных требует комплексного подхода, включающего инвестиции в современные датчики и системы сбора данных, разработку стандартов качества данных, внедрение процедур валидации и очистки данных, а также обучение персонала, ответственного за сбор и обработку информации. Важно также использовать методы дополнения данных, такие как моделирование и симуляция, чтобы заполнить пробелы и повысить точность информации.  Без обеспечения высокого качества данных, потенциал ИИ для повышения эффективности и безопасности нефтеперерабатывающих предприятий остается нереализованным.  В конечном итоге, качество данных – это фундамент, на котором строится успешное внедрение искусственного интеллекта.</w:t>
      </w:r>
      <w:r w:rsidRPr="000A5D22">
        <w:rPr>
          <w:lang w:val="ru-RU"/>
        </w:rPr>
        <w:br/>
      </w:r>
      <w:r w:rsidRPr="000A5D22">
        <w:rPr>
          <w:lang w:val="ru-RU"/>
        </w:rPr>
        <w:br/>
      </w:r>
      <w:r w:rsidRPr="000A5D22">
        <w:rPr>
          <w:lang w:val="ru-RU"/>
        </w:rPr>
        <w:br/>
        <w:t xml:space="preserve">Одним из наиболее серьезных препятствий на пути к внедрению искусственного интеллекта на нефтеперерабатывающих предприятиях является трудность получения исторических данных из унаследованных систем. Эти системы, зачастую являющиеся основой технологического процесса, функционируют годами, а порой и десятилетиями, и часто написаны на устаревших языках программирования, таких как </w:t>
      </w:r>
      <w:r>
        <w:t>COBOL</w:t>
      </w:r>
      <w:r w:rsidRPr="000A5D22">
        <w:rPr>
          <w:lang w:val="ru-RU"/>
        </w:rPr>
        <w:t xml:space="preserve"> и </w:t>
      </w:r>
      <w:r>
        <w:t>Fortran</w:t>
      </w:r>
      <w:r w:rsidRPr="000A5D22">
        <w:rPr>
          <w:lang w:val="ru-RU"/>
        </w:rPr>
        <w:t xml:space="preserve">. В отличие от современных баз данных и систем управления </w:t>
      </w:r>
      <w:r w:rsidRPr="000A5D22">
        <w:rPr>
          <w:lang w:val="ru-RU"/>
        </w:rPr>
        <w:lastRenderedPageBreak/>
        <w:t>информацией, эти старые системы редко имеют структурированные интерфейсы для экспорта данных, что значительно усложняет их интеграцию с современными платформами анализа данных, необходимыми для обучения моделей искусственного интеллекта. Извлечение информации из таких систем часто требует специализированных знаний и использования устаревших инструментов, что делает процесс трудоемким, дорогостоящим и подверженным ошибкам.</w:t>
      </w:r>
      <w:r w:rsidRPr="000A5D22">
        <w:rPr>
          <w:lang w:val="ru-RU"/>
        </w:rPr>
        <w:br/>
      </w:r>
      <w:r w:rsidRPr="000A5D22">
        <w:rPr>
          <w:lang w:val="ru-RU"/>
        </w:rPr>
        <w:br/>
        <w:t>Проблема усугубляется тем, что документация к этим старым системам часто отсутствует, неполна или просто устарела. Это затрудняет понимание структуры данных, форматов файлов и процедур доступа к информации.  Даже если документация существует, она может быть написана на устаревших терминах и содержать неточную информацию, что затрудняет интерпретацию данных и их преобразование в формат, пригодный для анализа.  Отсутствие документации вынуждает инженеров тратить значительное время на обратное проектирование систем и выяснение принципов их функционирования, что задерживает начало проектов искусственного интеллекта и увеличивает затраты на их реализацию. Эта ситуация особенно остро ощущается при попытках обучать модели искусственного интеллекта для прогнозирования отказов оборудования или оптимизации технологических параметров.</w:t>
      </w:r>
      <w:r w:rsidRPr="000A5D22">
        <w:rPr>
          <w:lang w:val="ru-RU"/>
        </w:rPr>
        <w:br/>
      </w:r>
      <w:r w:rsidRPr="000A5D22">
        <w:rPr>
          <w:lang w:val="ru-RU"/>
        </w:rPr>
        <w:br/>
        <w:t xml:space="preserve">Процесс извлечения данных из старых систем часто сопряжен с дополнительными сложностями, связанными с совместимостью данных и форматами файлов. Старые системы обычно используют собственные форматы файлов, которые не поддерживаются современными инструментами анализа данных. Преобразование данных из этих форматов в стандартные форматы, такие как </w:t>
      </w:r>
      <w:r>
        <w:t>CSV</w:t>
      </w:r>
      <w:r w:rsidRPr="000A5D22">
        <w:rPr>
          <w:lang w:val="ru-RU"/>
        </w:rPr>
        <w:t xml:space="preserve"> или </w:t>
      </w:r>
      <w:r>
        <w:t>JSON</w:t>
      </w:r>
      <w:r w:rsidRPr="000A5D22">
        <w:rPr>
          <w:lang w:val="ru-RU"/>
        </w:rPr>
        <w:t>, может быть сложным и трудоемким процессом, требующим использования специальных конвертеров или написания пользовательских скриптов.  Кроме того, могут возникать проблемы с кодировкой символов, что приводит к искажению данных и затрудняет их интерпретацию.  Эти проблемы особенно актуальны при работе с данными, содержащими текст, такой как описания технологических процессов или результаты лабораторных анализов.</w:t>
      </w:r>
      <w:r w:rsidRPr="000A5D22">
        <w:rPr>
          <w:lang w:val="ru-RU"/>
        </w:rPr>
        <w:br/>
      </w:r>
      <w:r w:rsidRPr="000A5D22">
        <w:rPr>
          <w:lang w:val="ru-RU"/>
        </w:rPr>
        <w:br/>
        <w:t xml:space="preserve">Примером может служить попытка прогнозировать выход целевого продукта на установке гидрокрекинга. Для обучения модели искусственного интеллекта необходимы исторические данные о температуре, давлении, расходе сырья и катализатора, а также данные о выходных фракциях. Однако, эти данные могут храниться в устаревшей системе управления технологическим процессом, написанной на </w:t>
      </w:r>
      <w:r>
        <w:t>COBOL</w:t>
      </w:r>
      <w:r w:rsidRPr="000A5D22">
        <w:rPr>
          <w:lang w:val="ru-RU"/>
        </w:rPr>
        <w:t xml:space="preserve">.  Для извлечения этих данных потребуется специалист, знакомый с </w:t>
      </w:r>
      <w:r>
        <w:t>COBOL</w:t>
      </w:r>
      <w:r w:rsidRPr="000A5D22">
        <w:rPr>
          <w:lang w:val="ru-RU"/>
        </w:rPr>
        <w:t xml:space="preserve"> и структурой базы данных, что может быть сложно найти, особенно учитывая сокращение числа квалифицированных программистов, владеющих этими языками.  Даже после извлечения данных, их преобразование в удобный для анализа формат может занять недели или даже месяцы.</w:t>
      </w:r>
      <w:r w:rsidRPr="000A5D22">
        <w:rPr>
          <w:lang w:val="ru-RU"/>
        </w:rPr>
        <w:br/>
      </w:r>
      <w:r w:rsidRPr="000A5D22">
        <w:rPr>
          <w:lang w:val="ru-RU"/>
        </w:rPr>
        <w:br/>
      </w:r>
      <w:r w:rsidRPr="000A5D22">
        <w:rPr>
          <w:lang w:val="ru-RU"/>
        </w:rPr>
        <w:lastRenderedPageBreak/>
        <w:t xml:space="preserve">Другой пример – необходимость оптимизировать расход реагентов при каталитическом крекинге.  Для этого нужно собрать исторические данные о составе сырья, температуре, давлении, времени контакта и выходных продуктах.  Если эти данные хранятся в устаревшей системе, написанной на </w:t>
      </w:r>
      <w:r>
        <w:t>Fortran</w:t>
      </w:r>
      <w:r w:rsidRPr="000A5D22">
        <w:rPr>
          <w:lang w:val="ru-RU"/>
        </w:rPr>
        <w:t>, извлечение информации потребует не только знаний языка программирования, но и понимания структуры базы данных и формата файлов, используемых системой.  Сложность извлечения данных может значительно замедлить процесс разработки и внедрения системы оптимизации, что приведет к потере потенциальной прибыли и увеличению затрат на производство.</w:t>
      </w:r>
      <w:r w:rsidRPr="000A5D22">
        <w:rPr>
          <w:lang w:val="ru-RU"/>
        </w:rPr>
        <w:br/>
      </w:r>
      <w:r w:rsidRPr="000A5D22">
        <w:rPr>
          <w:lang w:val="ru-RU"/>
        </w:rPr>
        <w:br/>
        <w:t>Увеличение сложности извлечения данных из устаревших систем не только увеличивает время и затраты на проекты искусственного интеллекта, но и увеличивает риск возникновения ошибок.  Неправильная интерпретация данных, неверное преобразование форматов и неполное извлечение информации могут привести к обучению моделей искусственного интеллекта на некачественных данных, что приведет к неточным прогнозам и неэффективным решениям.  Это подчеркивает необходимость тщательно планировать и выполнять процессы извлечения данных, используя квалифицированных специалистов и применяя строгие процедуры контроля качества.</w:t>
      </w:r>
      <w:r w:rsidRPr="000A5D22">
        <w:rPr>
          <w:lang w:val="ru-RU"/>
        </w:rPr>
        <w:br/>
      </w:r>
      <w:r w:rsidRPr="000A5D22">
        <w:rPr>
          <w:lang w:val="ru-RU"/>
        </w:rPr>
        <w:br/>
        <w:t>Помимо этих непосредственных проблем, стоит учитывать и влияние устаревших систем на безопасность данных. Часто устаревшие системы имеют уязвимости, которые не могут быть легко устранены из-за отсутствия поддержки со стороны производителей или сложности модификации существующего кода.  Это создает риск утечки конфиденциальных данных или несанкционированного доступа к системам управления технологическим процессом.  Поэтому необходимо принимать дополнительные меры безопасности при работе с устаревшими системами, такие как сегментация сети, использование многофакторной аутентификации и регулярное проведение аудитов безопасности.</w:t>
      </w:r>
      <w:r w:rsidRPr="000A5D22">
        <w:rPr>
          <w:lang w:val="ru-RU"/>
        </w:rPr>
        <w:br/>
      </w:r>
      <w:r w:rsidRPr="000A5D22">
        <w:rPr>
          <w:lang w:val="ru-RU"/>
        </w:rPr>
        <w:br/>
        <w:t>В заключение, проблема получения исторических данных из устаревших систем является серьезным препятствием на пути к внедрению искусственного интеллекта на нефтеперерабатывающих предприятиях. Решение этой проблемы требует комплексного подхода, включающего инвестиции в современные инструменты анализа данных, обучение персонала, разработку стандартов качества данных и принятие дополнительных мер безопасности. Необходимо также учитывать, что извлечение данных из устаревших систем может быть сложным, дорогостоящим и подверженным ошибкам, поэтому следует тщательно планировать и выполнять эти процессы, используя квалифицированных специалистов и применяя строгие процедуры контроля качества.</w:t>
      </w:r>
      <w:r w:rsidRPr="000A5D22">
        <w:rPr>
          <w:lang w:val="ru-RU"/>
        </w:rPr>
        <w:br/>
      </w:r>
      <w:r w:rsidRPr="000A5D22">
        <w:rPr>
          <w:lang w:val="ru-RU"/>
        </w:rPr>
        <w:br/>
      </w:r>
      <w:r w:rsidRPr="000A5D22">
        <w:rPr>
          <w:lang w:val="ru-RU"/>
        </w:rPr>
        <w:br/>
        <w:t xml:space="preserve">Проблема недостаточной точности и полноты существующих данных, даже если они </w:t>
      </w:r>
      <w:r w:rsidRPr="000A5D22">
        <w:rPr>
          <w:lang w:val="ru-RU"/>
        </w:rPr>
        <w:lastRenderedPageBreak/>
        <w:t>извлекаются из устаревших систем, представляет собой не менее серьезное препятствие для успешного внедрения искусственного интеллекта на нефтеперерабатывающих предприятиях. Простого извлечения данных недостаточно; необходимо, чтобы эти данные были надежными и представляли собой точное отражение технологического процесса. К сожалению, данные, собираемые в процессе эксплуатации нефтеперерабатывающих предприятий, часто подвержены ряду факторов, которые снижают их точность и полноту, что может привести к ошибочным выводам и неэффективным решениям при использовании моделей искусственного интеллекта. Эти факторы варьируются от проблем с калибровкой оборудования до человеческих ошибок при ручном вводе информации, и требуют пристального внимания для обеспечения надежности и полезности данных.</w:t>
      </w:r>
      <w:r w:rsidRPr="000A5D22">
        <w:rPr>
          <w:lang w:val="ru-RU"/>
        </w:rPr>
        <w:br/>
      </w:r>
      <w:r w:rsidRPr="000A5D22">
        <w:rPr>
          <w:lang w:val="ru-RU"/>
        </w:rPr>
        <w:br/>
        <w:t>Одной из основных причин снижения точности данных является нерегулярная калибровка датчиков и измерительных приборов. Современные нефтеперерабатывающие предприятия используют широкий спектр датчиков для мониторинга различных параметров технологического процесса, таких как температура, давление, расход и уровень. Эти датчики со временем подвергаются износу и дрейфу, что приводит к отклонению их показаний от фактических значений. Регулярная калибровка датчиков необходима для обеспечения точности их показаний и поддержания качества данных. Однако, в условиях жесткой конкуренции и стремления к оптимизации затрат, калибровка датчиков часто откладывается или проводится с меньшей частотой, чем рекомендовано производителем. В результате, данные, используемые для обучения моделей искусственного интеллекта, могут быть неточными, что приведет к ошибочным прогнозам и неэффективным решениям.</w:t>
      </w:r>
      <w:r w:rsidRPr="000A5D22">
        <w:rPr>
          <w:lang w:val="ru-RU"/>
        </w:rPr>
        <w:br/>
      </w:r>
      <w:r w:rsidRPr="000A5D22">
        <w:rPr>
          <w:lang w:val="ru-RU"/>
        </w:rPr>
        <w:br/>
        <w:t>Например, на установке каталитического крекинга, для оптимизации выхода целевых продуктов, необходимо точно знать температуру реактора, давление и расход сырья. Если датчики температуры не откалиброваны в течение длительного времени, модель искусственного интеллекта может использовать неточные данные о температуре, что приведет к неправильной настройке параметров процесса. В результате, может произойти снижение выхода целевых продуктов и увеличение образования нежелательных побочных продуктов. Подобные проблемы возникают и на других установках, что подчеркивает важность регулярной калибровки датчиков и контроля качества данных. Необходимо внедрять строгие процедуры контроля качества данных, включающие регулярную проверку калибровки датчиков и внесение корректировок при необходимости.</w:t>
      </w:r>
      <w:r w:rsidRPr="000A5D22">
        <w:rPr>
          <w:lang w:val="ru-RU"/>
        </w:rPr>
        <w:br/>
      </w:r>
      <w:r w:rsidRPr="000A5D22">
        <w:rPr>
          <w:lang w:val="ru-RU"/>
        </w:rPr>
        <w:br/>
        <w:t xml:space="preserve">Не менее значимым фактором, влияющим на точность и полноту данных, является человеческий фактор. В процессе эксплуатации нефтеперерабатывающих предприятий, данные часто вводятся вручную операторами технологических процессов. Это может происходить при записи результатов лабораторных анализов, внесении корректировок в данные датчиков или регистрации результатов </w:t>
      </w:r>
      <w:r w:rsidRPr="000A5D22">
        <w:rPr>
          <w:lang w:val="ru-RU"/>
        </w:rPr>
        <w:lastRenderedPageBreak/>
        <w:t xml:space="preserve">визуального контроля оборудования. Человеческий фактор может приводить к ошибкам ввода данных, которые искажают информацию и снижают ее достоверность. Эти ошибки могут быть вызваны невнимательностью, усталостью, некомпетентностью или просто недопониманием инструкций. </w:t>
      </w:r>
      <w:r w:rsidRPr="000A5D22">
        <w:rPr>
          <w:lang w:val="ru-RU"/>
        </w:rPr>
        <w:br/>
      </w:r>
      <w:r w:rsidRPr="000A5D22">
        <w:rPr>
          <w:lang w:val="ru-RU"/>
        </w:rPr>
        <w:br/>
        <w:t>Например, оператор, вносящий результаты лабораторного анализа состава сырья, может ошибочно перепутать цифры или неправильно записать единицы измерения. В результате, модель искусственного интеллекта, использующая неверные данные о составе сырья, может предложить неоптимальные режимы работы установки, что приведет к снижению эффективности производства. Аналогичные ошибки могут возникать при ручном вводе данных о расходе реагентов или температуре реактора. Поэтому необходимо минимизировать человеческий фактор, внедряя автоматизированные системы сбора данных и обеспечивая операторам надлежащее обучение и контроль.</w:t>
      </w:r>
      <w:r w:rsidRPr="000A5D22">
        <w:rPr>
          <w:lang w:val="ru-RU"/>
        </w:rPr>
        <w:br/>
      </w:r>
      <w:r w:rsidRPr="000A5D22">
        <w:rPr>
          <w:lang w:val="ru-RU"/>
        </w:rPr>
        <w:br/>
        <w:t>Проблему неполноты данных усугубляет нерегулярность сбора данных, часто связанную с поломками оборудования. Непредвиденные поломки датчиков, измерительных приборов или систем сбора данных могут приводить к пропуску значительных объемов информации. Отсутствие данных за определенные периоды времени может затруднить обучение моделей искусственного интеллекта и снизить точность прогнозов. Например, если датчик давления в реакторе выходит из строя и пропадает информация о давлении на несколько часов, модель искусственного интеллекта не сможет учесть эти изменения при оптимизации режима работы установки. Это может привести к нестабильности процесса и снижению эффективности производства.</w:t>
      </w:r>
      <w:r w:rsidRPr="000A5D22">
        <w:rPr>
          <w:lang w:val="ru-RU"/>
        </w:rPr>
        <w:br/>
      </w:r>
      <w:r w:rsidRPr="000A5D22">
        <w:rPr>
          <w:lang w:val="ru-RU"/>
        </w:rPr>
        <w:br/>
        <w:t>Для решения проблемы неполноты данных необходимо разрабатывать резервные системы сбора данных и внедрять процедуры восстановления данных, используя информацию из других источников. Например, можно использовать данные, собранные другими датчиками или систему контроля в режиме реального времени, чтобы заполнить пробелы в данных. Также необходимо проводить регулярное техническое обслуживание оборудования и внедрять систему предиктивного обслуживания, чтобы минимизировать риск поломок и пропусков данных. Внедрение таких мер позволит повысить надежность системы сбора данных и обеспечить более точное и полное представление о технологическом процессе.</w:t>
      </w:r>
      <w:r w:rsidRPr="000A5D22">
        <w:rPr>
          <w:lang w:val="ru-RU"/>
        </w:rPr>
        <w:br/>
      </w:r>
      <w:r w:rsidRPr="000A5D22">
        <w:rPr>
          <w:lang w:val="ru-RU"/>
        </w:rPr>
        <w:br/>
        <w:t xml:space="preserve">В заключение, точность и полнота данных являются критически важными для успешного применения искусственного интеллекта на нефтеперерабатывающих предприятиях. Необходимо разрабатывать и внедрять комплексные меры по обеспечению качества данных, включающие регулярную калибровку датчиков, минимизацию человеческого фактора, резервирование систем сбора данных и внедрение процедур восстановления данных. Только в этом случае можно будет получить надежные и полезные данные для обучения моделей искусственного </w:t>
      </w:r>
      <w:r w:rsidRPr="000A5D22">
        <w:rPr>
          <w:lang w:val="ru-RU"/>
        </w:rPr>
        <w:lastRenderedPageBreak/>
        <w:t>интеллекта и оптимизации технологических процессов.</w:t>
      </w:r>
      <w:r w:rsidRPr="000A5D22">
        <w:rPr>
          <w:lang w:val="ru-RU"/>
        </w:rPr>
        <w:br/>
      </w:r>
      <w:r w:rsidRPr="000A5D22">
        <w:rPr>
          <w:lang w:val="ru-RU"/>
        </w:rPr>
        <w:br/>
      </w:r>
      <w:r w:rsidRPr="000A5D22">
        <w:rPr>
          <w:lang w:val="ru-RU"/>
        </w:rPr>
        <w:br/>
        <w:t>Разрозненность данных представляет собой еще одно серьезное препятствие для успешного внедрения систем искусственного интеллекта на нефтеперерабатывающих предприятиях. В современных реалиях, технологические процессы редко ограничиваются одной, локальной системой, обрабатывающей всю необходимую информацию. Вместо этого, данные разбросаны по различным информационным системам, таким как системы автоматизированного управления технологическими процессами (АСУ ТП), системы управления производством (</w:t>
      </w:r>
      <w:r>
        <w:t>MES</w:t>
      </w:r>
      <w:r w:rsidRPr="000A5D22">
        <w:rPr>
          <w:lang w:val="ru-RU"/>
        </w:rPr>
        <w:t>) и системы планирования ресурсов предприятия (</w:t>
      </w:r>
      <w:r>
        <w:t>ERP</w:t>
      </w:r>
      <w:r w:rsidRPr="000A5D22">
        <w:rPr>
          <w:lang w:val="ru-RU"/>
        </w:rPr>
        <w:t>). Каждая из этих систем предназначена для решения определенных задач и имеет свою структуру данных, что приводит к фрагментации информации и усложняет процесс интеграции для анализа и обучения моделей искусственного интеллекта. Отсутствие единого хранилища данных, где вся информация была бы консолидирована и унифицирована, существенно затрудняет задачу получения целостной картины технологического процесса и использования её для оптимизации работы предприятия.</w:t>
      </w:r>
      <w:r w:rsidRPr="000A5D22">
        <w:rPr>
          <w:lang w:val="ru-RU"/>
        </w:rPr>
        <w:br/>
      </w:r>
      <w:r w:rsidRPr="000A5D22">
        <w:rPr>
          <w:lang w:val="ru-RU"/>
        </w:rPr>
        <w:br/>
        <w:t xml:space="preserve">На большинстве нефтеперерабатывающих предприятий, информация о параметрах технологического процесса, таких как температура, давление, расход, уровень и состав, собирается с помощью различных датчиков и измерительных приборов, подключенных к системе АСУ ТП. Эти данные локально обрабатываются и используются для управления работой отдельных установок и агрегатов. Информация о расходе сырья, продукции и энергоресурсов, а также данные о производственных планах и заказах, обычно хранится в системе </w:t>
      </w:r>
      <w:r>
        <w:t>MES</w:t>
      </w:r>
      <w:r w:rsidRPr="000A5D22">
        <w:rPr>
          <w:lang w:val="ru-RU"/>
        </w:rPr>
        <w:t xml:space="preserve">. Планирование ресурсов предприятия и финансовый учет осуществляется с помощью системы </w:t>
      </w:r>
      <w:r>
        <w:t>ERP</w:t>
      </w:r>
      <w:r w:rsidRPr="000A5D22">
        <w:rPr>
          <w:lang w:val="ru-RU"/>
        </w:rPr>
        <w:t>. В результате, для получения полной информации о технологическом процессе, необходимо объединить данные из всех этих систем, что представляет собой сложную задачу, требующую разработки специальных интеграционных решений.</w:t>
      </w:r>
      <w:r w:rsidRPr="000A5D22">
        <w:rPr>
          <w:lang w:val="ru-RU"/>
        </w:rPr>
        <w:br/>
      </w:r>
      <w:r w:rsidRPr="000A5D22">
        <w:rPr>
          <w:lang w:val="ru-RU"/>
        </w:rPr>
        <w:br/>
        <w:t xml:space="preserve">Сложность интеграции данных обусловлена не только разным форматом и структурой данных, но и использованием различных технологий и протоколов обмена информацией. Системы АСУ ТП часто используют проприетарные протоколы связи, разработанные производителями оборудования. Системы </w:t>
      </w:r>
      <w:r>
        <w:t>MES</w:t>
      </w:r>
      <w:r w:rsidRPr="000A5D22">
        <w:rPr>
          <w:lang w:val="ru-RU"/>
        </w:rPr>
        <w:t xml:space="preserve"> и </w:t>
      </w:r>
      <w:r>
        <w:t>ERP</w:t>
      </w:r>
      <w:r w:rsidRPr="000A5D22">
        <w:rPr>
          <w:lang w:val="ru-RU"/>
        </w:rPr>
        <w:t xml:space="preserve"> используют стандартные протоколы, такие как </w:t>
      </w:r>
      <w:r>
        <w:t>SQL</w:t>
      </w:r>
      <w:r w:rsidRPr="000A5D22">
        <w:rPr>
          <w:lang w:val="ru-RU"/>
        </w:rPr>
        <w:t xml:space="preserve"> и </w:t>
      </w:r>
      <w:r>
        <w:t>REST</w:t>
      </w:r>
      <w:r w:rsidRPr="000A5D22">
        <w:rPr>
          <w:lang w:val="ru-RU"/>
        </w:rPr>
        <w:t>, но формат данных может сильно отличаться. Интеграция данных требует разработки специальных адаптеров и преобразователей, которые могут переводить данные из одного формата в другой. Эта работа может быть трудоемкой и дорогостоящей, особенно если системы используют устаревшие технологии.</w:t>
      </w:r>
      <w:r w:rsidRPr="000A5D22">
        <w:rPr>
          <w:lang w:val="ru-RU"/>
        </w:rPr>
        <w:br/>
      </w:r>
      <w:r w:rsidRPr="000A5D22">
        <w:rPr>
          <w:lang w:val="ru-RU"/>
        </w:rPr>
        <w:br/>
        <w:t xml:space="preserve">Для иллюстрации проблемы, рассмотрим пример оптимизации процесса каталитического крекинга для увеличения выхода олефинов, которые являются </w:t>
      </w:r>
      <w:r w:rsidRPr="000A5D22">
        <w:rPr>
          <w:lang w:val="ru-RU"/>
        </w:rPr>
        <w:lastRenderedPageBreak/>
        <w:t xml:space="preserve">важным сырьем для производства полимеров. Для точной оптимизации процесса необходимо знать не только текущие параметры процесса, такие как температура, давление и расход сырья, но и информацию о качестве сырья, которое будет использоваться в будущем. Качество сырья может меняться в зависимости от источника и времени закупки. Информация о качестве сырья обычно хранится в системе </w:t>
      </w:r>
      <w:r>
        <w:t>ERP</w:t>
      </w:r>
      <w:r w:rsidRPr="000A5D22">
        <w:rPr>
          <w:lang w:val="ru-RU"/>
        </w:rPr>
        <w:t xml:space="preserve">, где она связана с планами поставок и закупаемых партий. Чтобы оптимизировать процесс крекинга, необходимо получить доступ к этой информации из </w:t>
      </w:r>
      <w:r>
        <w:t>ERP</w:t>
      </w:r>
      <w:r w:rsidRPr="000A5D22">
        <w:rPr>
          <w:lang w:val="ru-RU"/>
        </w:rPr>
        <w:t xml:space="preserve"> и интегрировать её с данными, собранными системой АСУ ТП. Без такой интеграции, оптимизация процесса будет основываться на неполных данных, что может привести к неэффективной работе установки.</w:t>
      </w:r>
      <w:r w:rsidRPr="000A5D22">
        <w:rPr>
          <w:lang w:val="ru-RU"/>
        </w:rPr>
        <w:br/>
      </w:r>
      <w:r w:rsidRPr="000A5D22">
        <w:rPr>
          <w:lang w:val="ru-RU"/>
        </w:rPr>
        <w:br/>
        <w:t xml:space="preserve">В большинстве случаев, для решения проблемы разрозненности данных, на предприятиях разрабатываются специальные интеграционные решения, которые обеспечивают обмен информацией между различными системами. Эти решения могут представлять собой промежуточные базы данных, </w:t>
      </w:r>
      <w:r>
        <w:t>API</w:t>
      </w:r>
      <w:r w:rsidRPr="000A5D22">
        <w:rPr>
          <w:lang w:val="ru-RU"/>
        </w:rPr>
        <w:t xml:space="preserve"> (</w:t>
      </w:r>
      <w:r>
        <w:t>Application</w:t>
      </w:r>
      <w:r w:rsidRPr="000A5D22">
        <w:rPr>
          <w:lang w:val="ru-RU"/>
        </w:rPr>
        <w:t xml:space="preserve"> </w:t>
      </w:r>
      <w:r>
        <w:t>Programming</w:t>
      </w:r>
      <w:r w:rsidRPr="000A5D22">
        <w:rPr>
          <w:lang w:val="ru-RU"/>
        </w:rPr>
        <w:t xml:space="preserve"> </w:t>
      </w:r>
      <w:r>
        <w:t>Interface</w:t>
      </w:r>
      <w:r w:rsidRPr="000A5D22">
        <w:rPr>
          <w:lang w:val="ru-RU"/>
        </w:rPr>
        <w:t>) или другие механизмы. Однако, разработка и внедрение таких решений может быть дорогостоящей и требовать привлечения квалифицированных специалистов. Кроме того, интеграционные решения могут быть сложными в обслуживании и поддержке. Поэтому, для решения проблемы разрозненности данных, предприятиям рекомендуется разрабатывать стратегию интеграции данных, которая будет учитывать особенности их бизнес-процессов и информационных систем.</w:t>
      </w:r>
      <w:r w:rsidRPr="000A5D22">
        <w:rPr>
          <w:lang w:val="ru-RU"/>
        </w:rPr>
        <w:br/>
      </w:r>
      <w:r w:rsidRPr="000A5D22">
        <w:rPr>
          <w:lang w:val="ru-RU"/>
        </w:rPr>
        <w:br/>
        <w:t>Альтернативным подходом к решению проблемы разрозненности данных является внедрение системы единого хранилища данных (</w:t>
      </w:r>
      <w:r>
        <w:t>Data</w:t>
      </w:r>
      <w:r w:rsidRPr="000A5D22">
        <w:rPr>
          <w:lang w:val="ru-RU"/>
        </w:rPr>
        <w:t xml:space="preserve"> </w:t>
      </w:r>
      <w:r>
        <w:t>Lake</w:t>
      </w:r>
      <w:r w:rsidRPr="000A5D22">
        <w:rPr>
          <w:lang w:val="ru-RU"/>
        </w:rPr>
        <w:t xml:space="preserve">). </w:t>
      </w:r>
      <w:r>
        <w:t>Data</w:t>
      </w:r>
      <w:r w:rsidRPr="000A5D22">
        <w:rPr>
          <w:lang w:val="ru-RU"/>
        </w:rPr>
        <w:t xml:space="preserve"> </w:t>
      </w:r>
      <w:r>
        <w:t>Lake</w:t>
      </w:r>
      <w:r w:rsidRPr="000A5D22">
        <w:rPr>
          <w:lang w:val="ru-RU"/>
        </w:rPr>
        <w:t xml:space="preserve"> представляет собой централизованное хранилище, в котором все данные, независимо от их формата и структуры, могут быть собраны и сохранены. Это позволяет создавать единое представление о данных и упрощает процесс анализа и обработки информации. Однако, создание и управление </w:t>
      </w:r>
      <w:r>
        <w:t>Data</w:t>
      </w:r>
      <w:r w:rsidRPr="000A5D22">
        <w:rPr>
          <w:lang w:val="ru-RU"/>
        </w:rPr>
        <w:t xml:space="preserve"> </w:t>
      </w:r>
      <w:r>
        <w:t>Lake</w:t>
      </w:r>
      <w:r w:rsidRPr="000A5D22">
        <w:rPr>
          <w:lang w:val="ru-RU"/>
        </w:rPr>
        <w:t xml:space="preserve"> также требует значительных инвестиций и квалифицированных специалистов.  Создание единого хранилища данных и унификация форматов может значительно упростить применение искусственного интеллекта, но требует значительных усилий и предварительного планирования. В конечном счете, успешное внедрение ИИ на нефтеперерабатывающем предприятии требует комплексного подхода, включающего не только разработку и внедрение специализированных программных решений, но и изменение организационной культуры и процессов, обеспечивающих своевременный доступ к необходимым данным.</w:t>
      </w:r>
      <w:r w:rsidRPr="000A5D22">
        <w:rPr>
          <w:lang w:val="ru-RU"/>
        </w:rPr>
        <w:br/>
      </w:r>
      <w:r w:rsidRPr="000A5D22">
        <w:rPr>
          <w:lang w:val="ru-RU"/>
        </w:rPr>
        <w:br/>
      </w:r>
      <w:r w:rsidRPr="000A5D22">
        <w:rPr>
          <w:lang w:val="ru-RU"/>
        </w:rPr>
        <w:br/>
        <w:t xml:space="preserve">Еще одним серьезным препятствием на пути к успешной интеграции искусственного интеллекта на нефтеперерабатывающих предприятиях является отсутствие единых стандартов форматов данных. В сфере автоматизации производственных процессов, где задействованы системы разного происхождения и функционального назначения, </w:t>
      </w:r>
      <w:r w:rsidRPr="000A5D22">
        <w:rPr>
          <w:lang w:val="ru-RU"/>
        </w:rPr>
        <w:lastRenderedPageBreak/>
        <w:t>это приводит к значительным трудностям в обмене информацией и, как следствие, затрудняет обучение и эффективную работу моделей искусственного интеллекта. Разные разработчики систем автоматизации, в силу специфики решаемых задач и применяемых технологий, часто прибегают к созданию собственных форматов данных, что приводит к фрагментации информации и усложняет процесс её консолидации и анализа. Это особенно критично в условиях, когда требуется комплексная оптимизация технологического процесса, зависящая от множества факторов и параметров, собираемых из различных источников.</w:t>
      </w:r>
      <w:r w:rsidRPr="000A5D22">
        <w:rPr>
          <w:lang w:val="ru-RU"/>
        </w:rPr>
        <w:br/>
      </w:r>
      <w:r w:rsidRPr="000A5D22">
        <w:rPr>
          <w:lang w:val="ru-RU"/>
        </w:rPr>
        <w:br/>
        <w:t>Представим себе процесс подготовки сырья для установки каталитического риформинга. В этой операции необходимо учитывать не только физико-химические свойства нефти, такие как плотность, вязкость и содержание серы, но и информацию о её источнике, дате отгрузки и результатах лабораторных испытаний. Данные о физико-химических параметрах обычно собираются датчиками и измерительными приборами, подключенными к системе автоматизированного управления технологическими процессами (АСУ ТП). Информация о источнике и дате отгрузки, как правило, содержится в системе управления ресурсами предприятия (</w:t>
      </w:r>
      <w:r>
        <w:t>ERP</w:t>
      </w:r>
      <w:r w:rsidRPr="000A5D22">
        <w:rPr>
          <w:lang w:val="ru-RU"/>
        </w:rPr>
        <w:t>). Результаты лабораторных испытаний могут быть зафиксированы в специализированных программах, предназначенных для контроля качества продукции. Однако, каждая из этих систем, скорее всего, будет использовать свой собственный формат для хранения данных, что затрудняет их интеграцию и обмен информацией.</w:t>
      </w:r>
      <w:r w:rsidRPr="000A5D22">
        <w:rPr>
          <w:lang w:val="ru-RU"/>
        </w:rPr>
        <w:br/>
      </w:r>
      <w:r w:rsidRPr="000A5D22">
        <w:rPr>
          <w:lang w:val="ru-RU"/>
        </w:rPr>
        <w:br/>
        <w:t xml:space="preserve">Рассмотрим конкретный пример. Система АСУ ТП может представлять данные о плотности нефти в виде чисел с плавающей точкой, использующих формат </w:t>
      </w:r>
      <w:r>
        <w:t>IEEE</w:t>
      </w:r>
      <w:r w:rsidRPr="000A5D22">
        <w:rPr>
          <w:lang w:val="ru-RU"/>
        </w:rPr>
        <w:t xml:space="preserve"> 754. Система </w:t>
      </w:r>
      <w:r>
        <w:t>ERP</w:t>
      </w:r>
      <w:r w:rsidRPr="000A5D22">
        <w:rPr>
          <w:lang w:val="ru-RU"/>
        </w:rPr>
        <w:t>, в свою очередь, может хранить ту же информацию в виде строк, используя десятичный разделитель, отличный от стандартного. Различные лабораторные системы могут представлять результаты анализа в виде табличных документов, использующих собственные форматы представления данных. Для обучения модели искусственного интеллекта, предназначенной для оптимизации процесса риформинга, необходимо иметь возможность получить доступ к данным о плотности нефти из всех этих систем и объединить их в единый набор данных. Однако, из-за различий в форматах данных, это может оказаться сложной задачей.</w:t>
      </w:r>
      <w:r w:rsidRPr="000A5D22">
        <w:rPr>
          <w:lang w:val="ru-RU"/>
        </w:rPr>
        <w:br/>
      </w:r>
      <w:r w:rsidRPr="000A5D22">
        <w:rPr>
          <w:lang w:val="ru-RU"/>
        </w:rPr>
        <w:br/>
        <w:t xml:space="preserve">Проблема усугубляется тем, что часто производители оборудования и программного обеспечения используют проприетарные форматы данных, которые не документированы или доступны только ограниченному кругу лиц. Это затрудняет разработку интеграционных решений и ограничивает возможности обмена информацией между системами. В результате, предприятиям приходится разрабатывать собственные решения для преобразования данных из одного формата в другой, что требует значительных затрат времени и ресурсов. Более того, отсутствие стандартизации форматов данных может привести к ошибкам при преобразовании информации, что может негативно повлиять на качество работы </w:t>
      </w:r>
      <w:r w:rsidRPr="000A5D22">
        <w:rPr>
          <w:lang w:val="ru-RU"/>
        </w:rPr>
        <w:lastRenderedPageBreak/>
        <w:t>моделей искусственного интеллекта.</w:t>
      </w:r>
      <w:r w:rsidRPr="000A5D22">
        <w:rPr>
          <w:lang w:val="ru-RU"/>
        </w:rPr>
        <w:br/>
      </w:r>
      <w:r w:rsidRPr="000A5D22">
        <w:rPr>
          <w:lang w:val="ru-RU"/>
        </w:rPr>
        <w:br/>
        <w:t xml:space="preserve">Для решения проблемы отсутствия стандартизации форматов данных, предприятиям рекомендуется разрабатывать собственные стандарты обмена информацией между системами. Эти стандарты должны определять форматы данных, используемые для представления различных параметров технологического процесса, а также протоколы обмена информацией между системами. Разработка и внедрение таких стандартов может потребовать значительных усилий и ресурсов, но это позволит упростить интеграцию систем и повысить качество работы моделей искусственного интеллекта. Кроме того, предприятиям рекомендуется использовать открытые стандарты, такие как </w:t>
      </w:r>
      <w:r>
        <w:t>JSON</w:t>
      </w:r>
      <w:r w:rsidRPr="000A5D22">
        <w:rPr>
          <w:lang w:val="ru-RU"/>
        </w:rPr>
        <w:t xml:space="preserve"> или </w:t>
      </w:r>
      <w:r>
        <w:t>XML</w:t>
      </w:r>
      <w:r w:rsidRPr="000A5D22">
        <w:rPr>
          <w:lang w:val="ru-RU"/>
        </w:rPr>
        <w:t>, для обмена информацией между системами. Это позволит упростить интеграцию с внешними системами и повысить гибкость и масштабируемость инфраструктуры. Необходимо стремиться к унификации данных, чтобы облегчить их интеграцию и обработку в будущем.</w:t>
      </w:r>
      <w:r w:rsidRPr="000A5D22">
        <w:rPr>
          <w:lang w:val="ru-RU"/>
        </w:rPr>
        <w:br/>
      </w:r>
      <w:r w:rsidRPr="000A5D22">
        <w:rPr>
          <w:lang w:val="ru-RU"/>
        </w:rPr>
        <w:br/>
        <w:t>Альтернативным подходом к решению проблемы является использование технологий, которые позволяют работать с данными различных форматов без необходимости их преобразования. К таким технологиям относятся инструменты для извлечения данных (</w:t>
      </w:r>
      <w:r>
        <w:t>Data</w:t>
      </w:r>
      <w:r w:rsidRPr="000A5D22">
        <w:rPr>
          <w:lang w:val="ru-RU"/>
        </w:rPr>
        <w:t xml:space="preserve"> </w:t>
      </w:r>
      <w:r>
        <w:t>Extraction</w:t>
      </w:r>
      <w:r w:rsidRPr="000A5D22">
        <w:rPr>
          <w:lang w:val="ru-RU"/>
        </w:rPr>
        <w:t>) и преобразования данных (</w:t>
      </w:r>
      <w:r>
        <w:t>Data</w:t>
      </w:r>
      <w:r w:rsidRPr="000A5D22">
        <w:rPr>
          <w:lang w:val="ru-RU"/>
        </w:rPr>
        <w:t xml:space="preserve"> </w:t>
      </w:r>
      <w:r>
        <w:t>Transformation</w:t>
      </w:r>
      <w:r w:rsidRPr="000A5D22">
        <w:rPr>
          <w:lang w:val="ru-RU"/>
        </w:rPr>
        <w:t>) (</w:t>
      </w:r>
      <w:r>
        <w:t>ETL</w:t>
      </w:r>
      <w:r w:rsidRPr="000A5D22">
        <w:rPr>
          <w:lang w:val="ru-RU"/>
        </w:rPr>
        <w:t>), а также системы управления данными (</w:t>
      </w:r>
      <w:r>
        <w:t>Data</w:t>
      </w:r>
      <w:r w:rsidRPr="000A5D22">
        <w:rPr>
          <w:lang w:val="ru-RU"/>
        </w:rPr>
        <w:t xml:space="preserve"> </w:t>
      </w:r>
      <w:r>
        <w:t>Management</w:t>
      </w:r>
      <w:r w:rsidRPr="000A5D22">
        <w:rPr>
          <w:lang w:val="ru-RU"/>
        </w:rPr>
        <w:t xml:space="preserve"> </w:t>
      </w:r>
      <w:r>
        <w:t>Systems</w:t>
      </w:r>
      <w:r w:rsidRPr="000A5D22">
        <w:rPr>
          <w:lang w:val="ru-RU"/>
        </w:rPr>
        <w:t>). Эти инструменты позволяют извлекать данные из различных источников, преобразовывать их в единый формат и загружать в централизованное хранилище данных. Однако, использование таких инструментов также требует наличия квалифицированных специалистов и значительных инвестиций. В конечном счете, преодоление этой проблемы и создание единой информационной среды является критически важным для успешного внедрения и эффективного использования искусственного интеллекта в нефтеперерабатывающей промышленности.</w:t>
      </w:r>
      <w:r w:rsidRPr="000A5D22">
        <w:rPr>
          <w:lang w:val="ru-RU"/>
        </w:rPr>
        <w:br/>
      </w:r>
      <w:r w:rsidRPr="000A5D22">
        <w:rPr>
          <w:lang w:val="ru-RU"/>
        </w:rPr>
        <w:br/>
      </w:r>
      <w:r w:rsidRPr="000A5D22">
        <w:rPr>
          <w:lang w:val="ru-RU"/>
        </w:rPr>
        <w:br/>
        <w:t xml:space="preserve">Не менее важной проблемой, с которой сталкиваются предприятия при внедрении систем искусственного интеллекта, является "загрязненность" данных, то есть наличие ошибок, неточностей и несоответствий в собираемой информации.  Эти ошибки могут существенно искажать картину реальности, приводя к ложным выводам и, как следствие, к неэффективным или даже вредным решениям, принимаемым на основе анализа этих данных.  Проблема усугубляется тем, что нефтеперерабатывающие предприятия собирают огромные объемы данных из самых разнообразных источников, причем часто эти данные собираются и обрабатываются различными отделами и специалистами, использующими разные методы и стандарты.  Из-за этого, даже при наличии хорошо продуманной системы сбора данных, вероятность возникновения ошибок и несоответствий остается достаточно высокой, особенно если данные собираются вручную или переносятся между различными системами.  В идеальной ситуации, любые данные, используемые для обучения моделей искусственного интеллекта, должны быть абсолютно </w:t>
      </w:r>
      <w:r w:rsidRPr="000A5D22">
        <w:rPr>
          <w:lang w:val="ru-RU"/>
        </w:rPr>
        <w:lastRenderedPageBreak/>
        <w:t>точными и достоверными, однако достичь этого на практике очень сложно, особенно в условиях постоянно меняющихся технологических процессов и оборудования.  Пренебрежение качеством данных, в конечном итоге, может привести к серьезным финансовым потерям, снижению эффективности работы предприятия и даже угрозе безопасности.</w:t>
      </w:r>
      <w:r w:rsidRPr="000A5D22">
        <w:rPr>
          <w:lang w:val="ru-RU"/>
        </w:rPr>
        <w:br/>
      </w:r>
      <w:r w:rsidRPr="000A5D22">
        <w:rPr>
          <w:lang w:val="ru-RU"/>
        </w:rPr>
        <w:br/>
        <w:t>Рассмотрим конкретный пример, иллюстрирующий проблему "загрязненности" данных. В процессе подготовки сырой нефти для дальнейшей переработки, регулярно проводятся лабораторные испытания для определения ее физико-химических свойств, таких как плотность, вязкость, содержание серы и воды.  Определение плотности может проводиться различными методами, например, с использованием ареометра, пикнометра или электронного датчика. Каждый из этих методов имеет свою погрешность и зависимость от условий проведения испытаний, таких как температура и давление.  Если данные, полученные разными методами, не будут должным образом скорректированы и приведены к единому масштабу, то их объединение и анализ может привести к искажению результатов и неверным выводам.  Представьте себе ситуацию, когда система управления технологическим процессом получает данные о плотности нефти, полученные ареометром, который был не откалиброван в течение длительного времени.  В результате, модель искусственного интеллекта, использующая эти данные для оптимизации процесса переработки, может ошибочно определять оптимальный режим работы установки, что приведет к снижению выхода конечного продукта или увеличению затрат на энергию.</w:t>
      </w:r>
      <w:r w:rsidRPr="000A5D22">
        <w:rPr>
          <w:lang w:val="ru-RU"/>
        </w:rPr>
        <w:br/>
      </w:r>
      <w:r w:rsidRPr="000A5D22">
        <w:rPr>
          <w:lang w:val="ru-RU"/>
        </w:rPr>
        <w:br/>
        <w:t>Еще одним источником ошибок может быть использование разных единиц измерения для одних и тех же параметров.  Например, содержание воды в нефти может измеряться в процентах, граммах на литр или фунтах на баррель.  Если данные, полученные в разных единицах измерения, не будут преобразованы к единому масштабу, то их объединение и анализ может привести к серьезным ошибкам.  Представьте себе ситуацию, когда система управления ресурсами предприятия получает данные о содержании воды в нефти в граммах на литр, а система управления технологическим процессом использует данные в процентах.  Модель искусственного интеллекта, использующая эти данные для оптимизации процесса переработки, может ошибочно определять оптимальный режим удаления воды из нефти, что приведет к увеличению затрат на химические реагенты или снижению эффективности процесса.</w:t>
      </w:r>
      <w:r w:rsidRPr="000A5D22">
        <w:rPr>
          <w:lang w:val="ru-RU"/>
        </w:rPr>
        <w:br/>
      </w:r>
      <w:r w:rsidRPr="000A5D22">
        <w:rPr>
          <w:lang w:val="ru-RU"/>
        </w:rPr>
        <w:br/>
        <w:t xml:space="preserve">Серьезную проблему представляют устаревшие таблицы соответствия, используемые для перевода данных из одной системы в другую.  Например, при переходе от метрической системы к имперской, необходимо использовать таблицу соответствия для преобразования единиц измерения.  Если эта таблица устарела или содержит ошибки, то преобразование данных может привести к серьезным неточностям. Представьте ситуацию, когда система управления ресурсами </w:t>
      </w:r>
      <w:r w:rsidRPr="000A5D22">
        <w:rPr>
          <w:lang w:val="ru-RU"/>
        </w:rPr>
        <w:lastRenderedPageBreak/>
        <w:t>предприятия использует устаревшую таблицу соответствия для преобразования данных о содержании серы в нефти с процента к миллионным долям.  Если таблица устарела и содержит ошибку, то модель искусственного интеллекта, использующая эти данные для контроля качества продукции, может ошибочно определять содержание серы в нефти, что приведет к неправильному выбору методов удаления серы и увеличению затрат на очистку нефти.</w:t>
      </w:r>
      <w:r w:rsidRPr="000A5D22">
        <w:rPr>
          <w:lang w:val="ru-RU"/>
        </w:rPr>
        <w:br/>
      </w:r>
      <w:r w:rsidRPr="000A5D22">
        <w:rPr>
          <w:lang w:val="ru-RU"/>
        </w:rPr>
        <w:br/>
        <w:t>В условиях цифровизации и интеграции различных систем, также возрастает риск возникновения ошибок, связанных с несовместимостью форматов данных.  Например, система автоматизированного управления технологическими процессами может использовать формат данных, отличный от формата данных, используемого системой управления ресурсами предприятия.  Если данные, используемые этими системами, не будут должным образом согласованы, то возникновение неточностей и несоответствий неизбежно.  Представьте ситуацию, когда система управления ресурсами предприятия отправляет данные о дате отгрузки нефти в формате даты, который не поддерживается системой автоматизированного управления технологическими процессами.  В результате, система автоматизированного управления технологическими процессами может некорректно интерпретировать дату отгрузки, что приведет к ошибочному планированию поставок и задержкам в технологическом процессе.</w:t>
      </w:r>
      <w:r w:rsidRPr="000A5D22">
        <w:rPr>
          <w:lang w:val="ru-RU"/>
        </w:rPr>
        <w:br/>
      </w:r>
      <w:r w:rsidRPr="000A5D22">
        <w:rPr>
          <w:lang w:val="ru-RU"/>
        </w:rPr>
        <w:br/>
        <w:t>Для минимизации влияния "загрязненности" данных на качество работы моделей искусственного интеллекта, необходимо внедрять комплексные меры по обеспечению достоверности и согласованности информации.  К таким мерам относятся разработка и внедрение стандартов качества данных, регулярная калибровка измерительного оборудования, автоматизация процессов сбора и обработки данных, а также проведение регулярных аудитов качества данных.  Особое внимание следует уделять обучению персонала, ответственного за сбор и обработку данных, а также внедрению систем контроля качества данных, позволяющих выявлять и устранять ошибки и несоответствия.  Помните, что только данные высочайшего качества могут обеспечить надежную работу моделей искусственного интеллекта и дать гарантию достижения поставленных целей.</w:t>
      </w:r>
      <w:r w:rsidRPr="000A5D22">
        <w:rPr>
          <w:lang w:val="ru-RU"/>
        </w:rPr>
        <w:br/>
      </w:r>
      <w:r w:rsidRPr="000A5D22">
        <w:rPr>
          <w:lang w:val="ru-RU"/>
        </w:rPr>
        <w:br/>
      </w:r>
      <w:r w:rsidRPr="000A5D22">
        <w:rPr>
          <w:lang w:val="ru-RU"/>
        </w:rPr>
        <w:br/>
        <w:t xml:space="preserve">Внедрение искусственного интеллекта на нефтеперерабатывающих предприятиях – процесс непростой, который сталкивается не только с организационными и финансовыми трудностями, но и с рядом серьезных технических ограничений. Эти ограничения, часто недооцениваемые на этапе планирования, могут значительно снизить эффективность внедряемых решений и даже привести к негативным последствиям. Их суть заключается в несоответствии существующей </w:t>
      </w:r>
      <w:r>
        <w:t>IT</w:t>
      </w:r>
      <w:r w:rsidRPr="000A5D22">
        <w:rPr>
          <w:lang w:val="ru-RU"/>
        </w:rPr>
        <w:t xml:space="preserve">-инфраструктуры и технологических возможностей требованиям, предъявляемым моделями машинного обучения, и требуют тщательного анализа и разработки стратегии преодоления. Недостаточная вычислительная мощность, ограниченная </w:t>
      </w:r>
      <w:r w:rsidRPr="000A5D22">
        <w:rPr>
          <w:lang w:val="ru-RU"/>
        </w:rPr>
        <w:lastRenderedPageBreak/>
        <w:t xml:space="preserve">пропускная способность каналов связи, устаревшие протоколы обмена данными и фрагментация информационных систем – лишь некоторые из проблем, с которыми приходится сталкиваться при внедрении искусственного интеллекта. Решение этих проблем требует значительных инвестиций в модернизацию </w:t>
      </w:r>
      <w:r>
        <w:t>IT</w:t>
      </w:r>
      <w:r w:rsidRPr="000A5D22">
        <w:rPr>
          <w:lang w:val="ru-RU"/>
        </w:rPr>
        <w:t>-инфраструктуры и разработку интеграционных решений, что, в свою очередь, увеличивает стоимость и продолжительность проекта.</w:t>
      </w:r>
      <w:r w:rsidRPr="000A5D22">
        <w:rPr>
          <w:lang w:val="ru-RU"/>
        </w:rPr>
        <w:br/>
      </w:r>
      <w:r w:rsidRPr="000A5D22">
        <w:rPr>
          <w:lang w:val="ru-RU"/>
        </w:rPr>
        <w:br/>
        <w:t>Одним из ключевых технических ограничений является недостаточная вычислительная мощность существующих серверов и рабочих станций. Обучение сложных моделей машинного обучения, особенно глубоких нейронных сетей, требует огромных вычислительных ресурсов. Процесс обучения может занимать дни или даже недели на машинах с традиционной архитектурой, что существенно увеличивает время разработки и тестирования. Кроме того, для обработки больших объемов данных, поступающих в режиме реального времени с датчиков и контроллеров, требуются высокопроизводительные вычислительные системы, способные выполнять сложные математические операции в режиме реального времени. Если существующие серверы и рабочие станции не соответствуют этим требованиям, то приходится либо инвестировать в приобретение новых высокопроизводительных вычислительных систем, либо прибегать к облачным вычислениям, что влечет за собой дополнительные расходы и может повлечь за собой проблемы с безопасностью данных.  Необходимость инвестиций в аппаратное обеспечение становится особенно острой при внедрении алгоритмов глубокого обучения, которые требуют использования графических процессоров (</w:t>
      </w:r>
      <w:r>
        <w:t>GPU</w:t>
      </w:r>
      <w:r w:rsidRPr="000A5D22">
        <w:rPr>
          <w:lang w:val="ru-RU"/>
        </w:rPr>
        <w:t>) и специализированных аппаратных ускорителей.</w:t>
      </w:r>
      <w:r w:rsidRPr="000A5D22">
        <w:rPr>
          <w:lang w:val="ru-RU"/>
        </w:rPr>
        <w:br/>
      </w:r>
      <w:r w:rsidRPr="000A5D22">
        <w:rPr>
          <w:lang w:val="ru-RU"/>
        </w:rPr>
        <w:br/>
        <w:t>Проблемы с пропускной способностью каналов связи также являются серьезным техническим ограничением.  Нефтеперерабатывающие предприятия генерируют огромные объемы данных, поступающих с тысяч датчиков и контроллеров, распределенных по всей территории предприятия. Для эффективной передачи этих данных на центральный сервер или в облако требуется высокоскоростное и надежное соединение. Если пропускная способность каналов связи ограничена, то это может привести к задержкам в передаче данных, потере информации и снижению производительности системы.  Особенно остро эта проблема ощущается в удаленных районах предприятия или в тех зонах, где оборудование устаревшее и не поддерживает современные протоколы обмена данными.  Решение этой проблемы требует модернизации кабельной инфраструктуры, внедрения беспроводных технологий и оптимизации протоколов передачи данных, что также требует значительных инвестиций.  Необходимо учитывать, что современные модели искусственного интеллекта требуют постоянного потока данных для обучения и обновления, а недостаточная пропускная способность может существенно ограничить их возможности.</w:t>
      </w:r>
      <w:r w:rsidRPr="000A5D22">
        <w:rPr>
          <w:lang w:val="ru-RU"/>
        </w:rPr>
        <w:br/>
      </w:r>
      <w:r w:rsidRPr="000A5D22">
        <w:rPr>
          <w:lang w:val="ru-RU"/>
        </w:rPr>
        <w:br/>
        <w:t xml:space="preserve">Фрагментация информационных систем, характерная для многих </w:t>
      </w:r>
      <w:r w:rsidRPr="000A5D22">
        <w:rPr>
          <w:lang w:val="ru-RU"/>
        </w:rPr>
        <w:lastRenderedPageBreak/>
        <w:t xml:space="preserve">нефтеперерабатывающих предприятий, также представляет собой серьезное техническое ограничение.  В процессе развития предприятия, </w:t>
      </w:r>
      <w:r>
        <w:t>IT</w:t>
      </w:r>
      <w:r w:rsidRPr="000A5D22">
        <w:rPr>
          <w:lang w:val="ru-RU"/>
        </w:rPr>
        <w:t>-инфраструктура, как правило, формируется постепенно, с добавлением новых систем и приложений, которые часто не интегрированы друг с другом.  В результате, данные, необходимые для обучения и работы моделей искусственного интеллекта, могут находиться в разных системах, использующих разные форматы и протоколы обмена данными.  Это усложняет процесс интеграции данных и требует разработки специализированных интерфейсов и адаптеров.  Для эффективного решения этой проблемы необходимо провести аудит существующих информационных систем, разработать стратегию интеграции данных и внедрить единые стандарты обмена данными.  Процесс интеграции данных может быть сложным и трудоемким, но он является необходимым условием для успешного внедрения искусственного интеллекта. Отсутствие единой платформы данных приводит к тому, что специалисты вынуждены тратить много времени на поиск и обработку информации, что снижает эффективность работы системы.</w:t>
      </w:r>
      <w:r w:rsidRPr="000A5D22">
        <w:rPr>
          <w:lang w:val="ru-RU"/>
        </w:rPr>
        <w:br/>
      </w:r>
      <w:r w:rsidRPr="000A5D22">
        <w:rPr>
          <w:lang w:val="ru-RU"/>
        </w:rPr>
        <w:br/>
        <w:t xml:space="preserve">Устаревшие протоколы обмена данными также ограничивают возможности применения современных технологий искусственного интеллекта. Многие датчики и контроллеры, установленные на нефтеперерабатывающих предприятиях, используют устаревшие протоколы, такие как </w:t>
      </w:r>
      <w:r>
        <w:t>Modbus</w:t>
      </w:r>
      <w:r w:rsidRPr="000A5D22">
        <w:rPr>
          <w:lang w:val="ru-RU"/>
        </w:rPr>
        <w:t xml:space="preserve"> или </w:t>
      </w:r>
      <w:r>
        <w:t>Fieldbus</w:t>
      </w:r>
      <w:r w:rsidRPr="000A5D22">
        <w:rPr>
          <w:lang w:val="ru-RU"/>
        </w:rPr>
        <w:t>, которые не поддерживают современные стандарты обмена данными. Это затрудняет интеграцию этих устройств в единую информационную систему и ограничивает возможности получения данных в режиме реального времени. Для решения этой проблемы необходимо либо заменить устаревшие устройства на новые, поддерживающие современные протоколы, либо разработать специализированные адаптеры и шлюзы, позволяющие преобразовывать данные из одного протокола в другой. В некоторых случаях, замена устаревшего оборудования может быть затруднена из-за высокой стоимости или несовместимости с существующей инфраструктурой. Альтернативным решением является использование специализированных шлюзов, которые обеспечивают преобразование данных между старыми и новыми протоколами, позволяя интегрировать устаревшее оборудование в современную систему искусственного интеллекта.</w:t>
      </w:r>
      <w:r w:rsidRPr="000A5D22">
        <w:rPr>
          <w:lang w:val="ru-RU"/>
        </w:rPr>
        <w:br/>
      </w:r>
      <w:r w:rsidRPr="000A5D22">
        <w:rPr>
          <w:lang w:val="ru-RU"/>
        </w:rPr>
        <w:br/>
        <w:t xml:space="preserve">Наконец, отсутствие квалифицированных специалистов, обладающих опытом работы с современными технологиями искусственного интеллекта и имеющих понимание специфики нефтеперерабатывающей отрасли, является серьезным техническим и организационным ограничением. Разработка, внедрение и поддержка сложных систем искусственного интеллекта требует наличия специалистов, обладающих знаниями в области машинного обучения, глубокого обучения, обработки больших данных и разработки программного обеспечения. Нехватка квалифицированных специалистов может замедлить процесс внедрения искусственного интеллекта и привести к снижению качества разрабатываемых решений. Для решения этой проблемы необходимо либо привлекать опытных </w:t>
      </w:r>
      <w:r w:rsidRPr="000A5D22">
        <w:rPr>
          <w:lang w:val="ru-RU"/>
        </w:rPr>
        <w:lastRenderedPageBreak/>
        <w:t>специалистов извне, либо проводить обучение и повышение квалификации имеющихся сотрудников, либо использовать готовые решения и платформы, предоставляемые сторонними поставщиками.  Сочетание этих подходов позволяет эффективно решать проблему нехватки квалифицированных кадров и ускорить процесс внедрения искусственного интеллекта на нефтеперерабатывающих предприятиях.</w:t>
      </w:r>
      <w:r w:rsidRPr="000A5D22">
        <w:rPr>
          <w:lang w:val="ru-RU"/>
        </w:rPr>
        <w:br/>
      </w:r>
      <w:r w:rsidRPr="000A5D22">
        <w:rPr>
          <w:lang w:val="ru-RU"/>
        </w:rPr>
        <w:br/>
      </w:r>
      <w:r w:rsidRPr="000A5D22">
        <w:rPr>
          <w:lang w:val="ru-RU"/>
        </w:rPr>
        <w:br/>
        <w:t>Одним из наиболее существенных технических препятствий на пути к успешному внедрению искусственного интеллекта на нефтеперерабатывающих предприятиях является несовместимость разрабатываемых решений с существующими системами автоматизации, которые зачастую являются фундаментом производственного процесса и десятилетиями эволюционировали независимо друг от друга. Эти системы, отвечающие за контроль и управление технологическими процессами, зачастую построены на устаревших аппаратных и программных платформах, что значительно усложняет интеграцию современных технологий искусственного интеллекта. Необходимость разработки сложных интеграционных решений, позволяющих обеспечить обмен данными между новыми и старыми системами, становится ключевым фактором успеха всего проекта, требующим значительных ресурсов и времени. Без грамотно выстроенной интеграции, модели машинного обучения не смогут эффективно получать необходимые данные и, как следствие, не смогут обеспечить ожидаемую эффективность и пользу.</w:t>
      </w:r>
      <w:r w:rsidRPr="000A5D22">
        <w:rPr>
          <w:lang w:val="ru-RU"/>
        </w:rPr>
        <w:br/>
      </w:r>
      <w:r w:rsidRPr="000A5D22">
        <w:rPr>
          <w:lang w:val="ru-RU"/>
        </w:rPr>
        <w:br/>
        <w:t xml:space="preserve">Основная проблема заключается в том, что существующие системы автоматизации часто используют устаревшие протоколы обмена данными, такие как </w:t>
      </w:r>
      <w:r>
        <w:t>Modbus</w:t>
      </w:r>
      <w:r w:rsidRPr="000A5D22">
        <w:rPr>
          <w:lang w:val="ru-RU"/>
        </w:rPr>
        <w:t xml:space="preserve">, </w:t>
      </w:r>
      <w:r>
        <w:t>OPC</w:t>
      </w:r>
      <w:r w:rsidRPr="000A5D22">
        <w:rPr>
          <w:lang w:val="ru-RU"/>
        </w:rPr>
        <w:t xml:space="preserve"> или </w:t>
      </w:r>
      <w:r>
        <w:t>Profibus</w:t>
      </w:r>
      <w:r w:rsidRPr="000A5D22">
        <w:rPr>
          <w:lang w:val="ru-RU"/>
        </w:rPr>
        <w:t xml:space="preserve">, которые не предназначены для передачи больших объемов информации в режиме реального времени, что критически важно для алгоритмов машинного обучения.  </w:t>
      </w:r>
      <w:r>
        <w:t>Modbus</w:t>
      </w:r>
      <w:r w:rsidRPr="000A5D22">
        <w:rPr>
          <w:lang w:val="ru-RU"/>
        </w:rPr>
        <w:t xml:space="preserve">, например, изначально разрабатывался для простых систем управления и не обладает достаточной пропускной способностью для эффективной передачи данных, необходимых для обучения сложных моделей глубокого обучения. </w:t>
      </w:r>
      <w:r>
        <w:t>OPC</w:t>
      </w:r>
      <w:r w:rsidRPr="000A5D22">
        <w:rPr>
          <w:lang w:val="ru-RU"/>
        </w:rPr>
        <w:t xml:space="preserve"> (</w:t>
      </w:r>
      <w:r>
        <w:t>OLE</w:t>
      </w:r>
      <w:r w:rsidRPr="000A5D22">
        <w:rPr>
          <w:lang w:val="ru-RU"/>
        </w:rPr>
        <w:t xml:space="preserve"> </w:t>
      </w:r>
      <w:r>
        <w:t>for</w:t>
      </w:r>
      <w:r w:rsidRPr="000A5D22">
        <w:rPr>
          <w:lang w:val="ru-RU"/>
        </w:rPr>
        <w:t xml:space="preserve"> </w:t>
      </w:r>
      <w:r>
        <w:t>Process</w:t>
      </w:r>
      <w:r w:rsidRPr="000A5D22">
        <w:rPr>
          <w:lang w:val="ru-RU"/>
        </w:rPr>
        <w:t xml:space="preserve"> </w:t>
      </w:r>
      <w:r>
        <w:t>Control</w:t>
      </w:r>
      <w:r w:rsidRPr="000A5D22">
        <w:rPr>
          <w:lang w:val="ru-RU"/>
        </w:rPr>
        <w:t xml:space="preserve">) хоть и является более совершенным протоколом, также может столкнуться с ограничениями при работе с большими объемами данных и требовать дополнительных настроек и оптимизаций для обеспечения стабильной и надежной связи.  </w:t>
      </w:r>
      <w:r>
        <w:t>Profibus</w:t>
      </w:r>
      <w:r w:rsidRPr="000A5D22">
        <w:rPr>
          <w:lang w:val="ru-RU"/>
        </w:rPr>
        <w:t>, хотя и широко распространен в промышленности, также может оказаться неспособным удовлетворить потребности современных систем искусственного интеллекта, требующих постоянного потока данных в режиме реального времени.  Попытки использовать эти протоколы для передачи больших объемов данных могут привести к задержкам, потере информации и снижению производительности всей системы.</w:t>
      </w:r>
      <w:r w:rsidRPr="000A5D22">
        <w:rPr>
          <w:lang w:val="ru-RU"/>
        </w:rPr>
        <w:br/>
      </w:r>
      <w:r w:rsidRPr="000A5D22">
        <w:rPr>
          <w:lang w:val="ru-RU"/>
        </w:rPr>
        <w:br/>
        <w:t xml:space="preserve">Решение проблемы несовместимости часто требует разработки сложных адаптеров и шлюзов, которые преобразуют данные из одного формата в другой, обеспечивая взаимодействие между устаревшими системами и современными алгоритмами </w:t>
      </w:r>
      <w:r w:rsidRPr="000A5D22">
        <w:rPr>
          <w:lang w:val="ru-RU"/>
        </w:rPr>
        <w:lastRenderedPageBreak/>
        <w:t xml:space="preserve">машинного обучения. Этот процесс может быть достаточно трудоемким и требовать глубоких знаний как старых, так и новых технологий, а также понимания специфики производственных процессов и потребностей пользователей.  Неправильная настройка этих адаптеров и шлюзов может привести к некорректной интерпретации данных, что в свою очередь может привести к ошибочным решениям и негативным последствиям для производственного процесса.  Кроме того, поддержание работоспособности этих адаптеров и шлюзов требует постоянного мониторинга и обслуживания, что создает дополнительную нагрузку на </w:t>
      </w:r>
      <w:r>
        <w:t>IT</w:t>
      </w:r>
      <w:r w:rsidRPr="000A5D22">
        <w:rPr>
          <w:lang w:val="ru-RU"/>
        </w:rPr>
        <w:t>-отдел предприятия.  Эффективное решение проблемы несовместимости требует тщательного планирования, анализа рисков и привлечения квалифицированных специалистов.</w:t>
      </w:r>
      <w:r w:rsidRPr="000A5D22">
        <w:rPr>
          <w:lang w:val="ru-RU"/>
        </w:rPr>
        <w:br/>
      </w:r>
      <w:r w:rsidRPr="000A5D22">
        <w:rPr>
          <w:lang w:val="ru-RU"/>
        </w:rPr>
        <w:br/>
        <w:t xml:space="preserve">Наглядным примером может служить ситуация, когда необходимо интегрировать систему машинного обучения, предназначенную для оптимизации процесса крекинга, с существующей системой управления технологическим процессом (АСУ ТП), которая построена на устаревшей версии программного обеспечения и использует протокол </w:t>
      </w:r>
      <w:r>
        <w:t>Modbus</w:t>
      </w:r>
      <w:r w:rsidRPr="000A5D22">
        <w:rPr>
          <w:lang w:val="ru-RU"/>
        </w:rPr>
        <w:t xml:space="preserve"> для обмена данными с датчиками и контроллерами.  В этом случае необходимо разработать адаптер, который будет преобразовывать данные, получаемые от датчиков через протокол </w:t>
      </w:r>
      <w:r>
        <w:t>Modbus</w:t>
      </w:r>
      <w:r w:rsidRPr="000A5D22">
        <w:rPr>
          <w:lang w:val="ru-RU"/>
        </w:rPr>
        <w:t>, в формат, понятный для системы машинного обучения. Этот адаптер должен быть способен обрабатывать большие объемы данных в режиме реального времени, обеспечивать надежную передачу данных и учитывать особенности работы крекинга, такие как изменение температуры и давления.  Без качественного адаптера, модель машинного обучения не сможет получить точные и актуальные данные о процессе, что приведет к неоптимальным результатам.  Более того, необходимо предусмотреть механизм мониторинга работы адаптера, чтобы своевременно выявлять и устранять возможные проблемы.</w:t>
      </w:r>
      <w:r w:rsidRPr="000A5D22">
        <w:rPr>
          <w:lang w:val="ru-RU"/>
        </w:rPr>
        <w:br/>
      </w:r>
      <w:r w:rsidRPr="000A5D22">
        <w:rPr>
          <w:lang w:val="ru-RU"/>
        </w:rPr>
        <w:br/>
        <w:t xml:space="preserve">Применение современных технологий, таких как </w:t>
      </w:r>
      <w:r>
        <w:t>edge</w:t>
      </w:r>
      <w:r w:rsidRPr="000A5D22">
        <w:rPr>
          <w:lang w:val="ru-RU"/>
        </w:rPr>
        <w:t xml:space="preserve"> </w:t>
      </w:r>
      <w:r>
        <w:t>computing</w:t>
      </w:r>
      <w:r w:rsidRPr="000A5D22">
        <w:rPr>
          <w:lang w:val="ru-RU"/>
        </w:rPr>
        <w:t xml:space="preserve">, может помочь смягчить проблему несовместимости, позволяя обрабатывать данные непосредственно на месте их сбора, что снижает нагрузку на центральные серверы и упрощает интеграцию с существующими системами.  </w:t>
      </w:r>
      <w:r>
        <w:t>Edge</w:t>
      </w:r>
      <w:r w:rsidRPr="000A5D22">
        <w:rPr>
          <w:lang w:val="ru-RU"/>
        </w:rPr>
        <w:t xml:space="preserve"> </w:t>
      </w:r>
      <w:r>
        <w:t>computing</w:t>
      </w:r>
      <w:r w:rsidRPr="000A5D22">
        <w:rPr>
          <w:lang w:val="ru-RU"/>
        </w:rPr>
        <w:t xml:space="preserve"> позволяет создавать локальные вычислительные узлы, которые собирают и обрабатывают данные с датчиков и контроллеров, передавая на центральный сервер только агрегированную информацию.  Это снижает требования к пропускной способности каналов связи и упрощает интеграцию с устаревшими системами.  Однако, использование </w:t>
      </w:r>
      <w:r>
        <w:t>edge</w:t>
      </w:r>
      <w:r w:rsidRPr="000A5D22">
        <w:rPr>
          <w:lang w:val="ru-RU"/>
        </w:rPr>
        <w:t xml:space="preserve"> </w:t>
      </w:r>
      <w:r>
        <w:t>computing</w:t>
      </w:r>
      <w:r w:rsidRPr="000A5D22">
        <w:rPr>
          <w:lang w:val="ru-RU"/>
        </w:rPr>
        <w:t xml:space="preserve"> также требует дополнительных инвестиций в оборудование и программное обеспечение, а также квалифицированных специалистов для настройки и обслуживания.  Выбор оптимального подхода к решению проблемы несовместимости должен основываться на тщательном анализе потребностей предприятия, доступных ресурсов и потенциальных рисков.  Важно учитывать, что несовместимость систем – это не только техническая проблема, но и организационная, требующая согласованных действий всех заинтересованных сторон.</w:t>
      </w:r>
      <w:r w:rsidRPr="000A5D22">
        <w:rPr>
          <w:lang w:val="ru-RU"/>
        </w:rPr>
        <w:br/>
      </w:r>
      <w:r w:rsidRPr="000A5D22">
        <w:rPr>
          <w:lang w:val="ru-RU"/>
        </w:rPr>
        <w:lastRenderedPageBreak/>
        <w:br/>
        <w:t xml:space="preserve">В конечном итоге, успешное решение проблемы несовместимости систем автоматизации и алгоритмов искусственного интеллекта требует комплексного подхода, включающего в себя разработку специализированных адаптеров и шлюзов, использование современных технологий, таких как </w:t>
      </w:r>
      <w:r>
        <w:t>edge</w:t>
      </w:r>
      <w:r w:rsidRPr="000A5D22">
        <w:rPr>
          <w:lang w:val="ru-RU"/>
        </w:rPr>
        <w:t xml:space="preserve"> </w:t>
      </w:r>
      <w:r>
        <w:t>computing</w:t>
      </w:r>
      <w:r w:rsidRPr="000A5D22">
        <w:rPr>
          <w:lang w:val="ru-RU"/>
        </w:rPr>
        <w:t>, и согласованные действия всех заинтересованных сторон.  Только в этом случае можно добиться эффективной интеграции новых технологий в существующую инфраструктуру и реализовать весь потенциал искусственного интеллекта для повышения эффективности и безопасности производственных процессов на нефтеперерабатывающих предприятиях.  Пренебрежение этой проблемой может привести к значительным задержкам, перерасходу ресурсов и снижению ожидаемой эффективности внедрения искусственного интеллекта.</w:t>
      </w:r>
      <w:r w:rsidRPr="000A5D22">
        <w:rPr>
          <w:lang w:val="ru-RU"/>
        </w:rPr>
        <w:br/>
      </w:r>
      <w:r w:rsidRPr="000A5D22">
        <w:rPr>
          <w:lang w:val="ru-RU"/>
        </w:rPr>
        <w:br/>
      </w:r>
      <w:r w:rsidRPr="000A5D22">
        <w:rPr>
          <w:lang w:val="ru-RU"/>
        </w:rPr>
        <w:br/>
        <w:t>Внедрение алгоритмов искусственного интеллекта, особенно тех, которые основаны на глубоком обучении, сопряжено с существенным техническим вызовом – ограниченностью вычислительных мощностей, доступных на многих нефтеперерабатывающих предприятиях. Современные модели машинного обучения, предназначенные для анализа огромных массивов данных, требуют колоссальных вычислительных ресурсов, которые зачастую превышают возможности существующих инфраструктур.  Для обучения и эффективной работы таких моделей необходимо большое количество процессорных ядер, значительный объем оперативной памяти и высокоскоростные каналы передачи данных, что ставит под вопрос возможность их развертывания на устаревшем оборудовании.  Этот дефицит вычислительных ресурсов является одним из основных препятствий на пути к успешной интеграции искусственного интеллекта в производственные процессы, вынуждая предприятия искать альтернативные подходы или инвестировать в модернизацию инфраструктуры.  Без достаточных вычислительных мощностей, даже самые перспективные алгоритмы могут оказаться неспособными реализовать свой потенциал, что приведет к разочарованию и потере инвестиций.  Суть проблемы заключается не только в наличии оборудования, но и в его конфигурации, оптимизации и эффективном использовании.</w:t>
      </w:r>
      <w:r w:rsidRPr="000A5D22">
        <w:rPr>
          <w:lang w:val="ru-RU"/>
        </w:rPr>
        <w:br/>
      </w:r>
      <w:r w:rsidRPr="000A5D22">
        <w:rPr>
          <w:lang w:val="ru-RU"/>
        </w:rPr>
        <w:br/>
        <w:t xml:space="preserve">Одной из наиболее распространенных проблем является использование устаревших серверов и сетевого оборудования, которое просто не способно удовлетворить потребности современных алгоритмов машинного обучения.  Старые серверы, зачастую работающие на устаревших процессорах с ограниченным количеством ядер, не способны эффективно обрабатывать огромные массивы данных, необходимые для обучения и работы моделей искусственного интеллекта.  Например, если необходимо обучить модель для прогнозирования отказов насосов на основе анализа вибрационных данных, потребуется обработать десятки тысяч сигналов, собранных в течение длительного периода времени.  На сервере с ограниченным количеством ядер этот процесс может занять часы или даже дни, что </w:t>
      </w:r>
      <w:r w:rsidRPr="000A5D22">
        <w:rPr>
          <w:lang w:val="ru-RU"/>
        </w:rPr>
        <w:lastRenderedPageBreak/>
        <w:t>значительно замедлит разработку и внедрение системы.  Аналогичная ситуация возникает при обработке изображений с камер видеонаблюдения для автоматической проверки качества продукции, где требуется анализ тысяч изображений в режиме реального времени.  Ограниченная вычислительная мощность не только замедляет процесс, но и может привести к ошибкам в анализе и неточным прогнозам, что негативно скажется на эффективности работы всего предприятия.  Сетевое оборудование также играет важную роль, поскольку его пропускная способность и задержки влияют на скорость передачи данных между датчиками, серверами и другими компонентами системы.</w:t>
      </w:r>
      <w:r w:rsidRPr="000A5D22">
        <w:rPr>
          <w:lang w:val="ru-RU"/>
        </w:rPr>
        <w:br/>
      </w:r>
      <w:r w:rsidRPr="000A5D22">
        <w:rPr>
          <w:lang w:val="ru-RU"/>
        </w:rPr>
        <w:br/>
        <w:t>Ограниченность вычислительных мощностей часто приводит к компромиссам в выборе алгоритмов и моделей машинного обучения. Вместо использования сложных и ресурсоемких моделей глубокого обучения, предприятия вынуждены прибегать к более простым и менее эффективным алгоритмам, что снижает потенциал для повышения эффективности и оптимизации процессов.  Например, вместо использования сверточных нейронных сетей (</w:t>
      </w:r>
      <w:r>
        <w:t>CNN</w:t>
      </w:r>
      <w:r w:rsidRPr="000A5D22">
        <w:rPr>
          <w:lang w:val="ru-RU"/>
        </w:rPr>
        <w:t>) для анализа изображений, приходится использовать менее точные методы обработки изображений, что приводит к снижению качества обнаружения дефектов и увеличению количества ложных срабатываний.  Компромиссы такого рода снижают ожидаемый эффект от внедрения искусственного интеллекта и ограничивают возможности для повышения производительности и оптимизации затрат.  Помимо выбора алгоритмов, ограничения в вычислительной мощности также сказываются на размере батчей (</w:t>
      </w:r>
      <w:r>
        <w:t>batch</w:t>
      </w:r>
      <w:r w:rsidRPr="000A5D22">
        <w:rPr>
          <w:lang w:val="ru-RU"/>
        </w:rPr>
        <w:t xml:space="preserve"> </w:t>
      </w:r>
      <w:r>
        <w:t>size</w:t>
      </w:r>
      <w:r w:rsidRPr="000A5D22">
        <w:rPr>
          <w:lang w:val="ru-RU"/>
        </w:rPr>
        <w:t>) во время обучения модели.  Меньший размер батча требует больше итераций для достижения оптимальной точности, что еще больше увеличивает время обучения и потребляет больше ресурсов.  Таким образом, ограниченность вычислительных мощностей оказывает комплексное влияние на процесс разработки и внедрения систем искусственного интеллекта, затрагивая все этапы – от выбора алгоритмов до обучения моделей.</w:t>
      </w:r>
      <w:r w:rsidRPr="000A5D22">
        <w:rPr>
          <w:lang w:val="ru-RU"/>
        </w:rPr>
        <w:br/>
      </w:r>
      <w:r w:rsidRPr="000A5D22">
        <w:rPr>
          <w:lang w:val="ru-RU"/>
        </w:rPr>
        <w:br/>
        <w:t xml:space="preserve">В условиях ограниченных ресурсов предприятия часто прибегают к использованию облачных вычислений, чтобы получить доступ к мощным серверам и вычислительным ресурсам.  Облачные платформы предоставляют возможность арендовать вычислительные мощности по требованию, что позволяет избежать необходимости инвестиций в дорогостоящее оборудование и инфраструктуру.  Например, можно арендовать виртуальные машины с большим количеством процессоров и оперативной памяти для обучения моделей машинного обучения, а затем, после завершения обучения, вернуть их обратно в пул облачных ресурсов.  Однако, использование облачных вычислений также имеет свои недостатки, такие как зависимость от интернет-соединения, вопросы безопасности данных и затраты на передачу данных.  Более того, использование облака не всегда оправдано, если данные имеют высокий уровень конфиденциальности и не могут быть переданы на сторонние серверы.  В таких случаях, более эффективным может быть инвестирование в модернизацию существующей инфраструктуры и создание </w:t>
      </w:r>
      <w:r w:rsidRPr="000A5D22">
        <w:rPr>
          <w:lang w:val="ru-RU"/>
        </w:rPr>
        <w:lastRenderedPageBreak/>
        <w:t>локального кластера серверов.  Выбор оптимального подхода требует тщательного анализа всех факторов, включая стоимость, производительность, безопасность и доступность.  Крайне важно провести оценку общего экономического эффекта и определить наиболее эффективное решение, учитывая специфику производственных процессов и требования к безопасности данных.</w:t>
      </w:r>
      <w:r w:rsidRPr="000A5D22">
        <w:rPr>
          <w:lang w:val="ru-RU"/>
        </w:rPr>
        <w:br/>
      </w:r>
      <w:r w:rsidRPr="000A5D22">
        <w:rPr>
          <w:lang w:val="ru-RU"/>
        </w:rPr>
        <w:br/>
        <w:t>В некоторых случаях, для решения проблемы ограниченности вычислительных мощностей, применяются методы оптимизации алгоритмов и моделей машинного обучения.  Например, можно использовать техники квантизации, чтобы уменьшить размер моделей и снизить вычислительные требования.  Квантизация предполагает снижение точности представления чисел, используемых в моделях, что позволяет уменьшить размер моделей и ускорить вычисления.  Также можно применять методы дистилляции знаний, чтобы обучить небольшую, более эффективную модель, которая имитирует поведение большой, сложной модели.  Однако, применение таких методов может привести к некоторой потере точности и эффективности, поэтому необходимо тщательно оценивать влияние оптимизации на результаты.  Важным аспектом является также оптимизация кода и конфигурации программного обеспечения, используемого для обучения и работы моделей.  Неэффективный код может значительно замедлить вычисления и потреблять больше ресурсов, чем необходимо.  В конечном итоге, решение проблемы ограниченности вычислительных мощностей требует комплексного подхода, включающего как модернизацию инфраструктуры, так и оптимизацию алгоритмов и программного обеспечения.</w:t>
      </w:r>
      <w:r w:rsidRPr="000A5D22">
        <w:rPr>
          <w:lang w:val="ru-RU"/>
        </w:rPr>
        <w:br/>
      </w:r>
      <w:r w:rsidRPr="000A5D22">
        <w:rPr>
          <w:lang w:val="ru-RU"/>
        </w:rPr>
        <w:br/>
      </w:r>
      <w:r w:rsidRPr="000A5D22">
        <w:rPr>
          <w:lang w:val="ru-RU"/>
        </w:rPr>
        <w:br/>
        <w:t>Ограниченная пропускная способность сетей представляет собой еще один критический барьер на пути к успешному внедрению систем искусственного интеллекта, особенно в сценариях, требующих обработки данных в режиме реального времени.  Современные алгоритмы машинного обучения, особенно те, которые используются для задач компьютерного зрения и анализа временных рядов, генерируют огромные объемы данных, которые необходимо передавать между датчиками, серверами и устройствами визуализации.  Если скорость передачи данных ограничена, возникают задержки, которые могут существенно снизить эффективность и надежность системы.  Эти задержки могут привести к тому, что решения будут приниматься на основе устаревшей информации, что увеличивает вероятность ошибок и снижает качество обслуживания.  Сложность ситуации заключается в том, что зачастую датчики расположены в удаленных или труднодоступных местах, где прокладка высокоскоростных кабельных линий затруднена или невозможна.</w:t>
      </w:r>
      <w:r w:rsidRPr="000A5D22">
        <w:rPr>
          <w:lang w:val="ru-RU"/>
        </w:rPr>
        <w:br/>
      </w:r>
      <w:r w:rsidRPr="000A5D22">
        <w:rPr>
          <w:lang w:val="ru-RU"/>
        </w:rPr>
        <w:br/>
        <w:t xml:space="preserve">В производственных процессах, где требуется контроль качества в режиме реального времени, такие как проверка готовой продукции на конвейере с использованием камер машинного зрения, задержки в передаче изображений могут привести к тому, </w:t>
      </w:r>
      <w:r w:rsidRPr="000A5D22">
        <w:rPr>
          <w:lang w:val="ru-RU"/>
        </w:rPr>
        <w:lastRenderedPageBreak/>
        <w:t>что операторы будут видеть отложенную картину происходящего.  Представьте себе ситуацию, когда дефектная деталь проскочила контроль, и только через несколько секунд оператор заметил это, но к тому времени деталь уже была интегрирована в более сложный продукт, и ее извлечение стало крайне затруднительным.  В таких случаях даже небольшие задержки могут привести к значительным экономическим потерям и репутационным рискам.  Подобные проблемы не ограничиваются только визуальным контролем; они затрагивают также системы мониторинга оборудования, где информация о вибрации, температуре и давлении должна передаваться в режиме реального времени для предотвращения аварийных ситуаций.  Несвоевременное получение данных о критических параметрах может привести к перегреву, поломкам и, в худшем случае, катастрофическим последствиям.  Проблема усугубляется тем, что многие современные системы используют беспроводные сети для связи с датчиками, что делает их особенно чувствительными к помехам и ограничениям пропускной способности.</w:t>
      </w:r>
      <w:r w:rsidRPr="000A5D22">
        <w:rPr>
          <w:lang w:val="ru-RU"/>
        </w:rPr>
        <w:br/>
      </w:r>
      <w:r w:rsidRPr="000A5D22">
        <w:rPr>
          <w:lang w:val="ru-RU"/>
        </w:rPr>
        <w:br/>
        <w:t>Замедленная передача данных также может серьезно повлиять на производительность алгоритмов машинного обучения, использующих потоковую обработку.  Представьте систему, предназначенную для прогнозирования спроса на продукцию на основе данных о продажах, полученных в режиме реального времени. Если данные поступают с задержкой, модель будет строить прогнозы на основе устаревшей информации, что приведет к неточным результатам и неэффективному планированию запасов.  Это может привести к ситуациям, когда склад переполнен ненужной продукцией, в то время как другая продукция отсутствует, что приводит к недовольству клиентов и упущенной прибыли.  В системах автономного управления, таких как беспилотные транспортные средства, задержки в передаче данных с датчиков и камер могут привести к опасным ситуациям на дороге и угрожать безопасности пассажиров.  Представьте себе, что беспилотный автомобиль получает информацию о пешеходе на дороге с задержкой, что приводит к неспособности вовремя затормозить и предотвратить столкновение.  Проблема усугубляется тем, что часто требуется одновременная передача данных от нескольких датчиков и камер, что создает дополнительную нагрузку на сеть.</w:t>
      </w:r>
      <w:r w:rsidRPr="000A5D22">
        <w:rPr>
          <w:lang w:val="ru-RU"/>
        </w:rPr>
        <w:br/>
      </w:r>
      <w:r w:rsidRPr="000A5D22">
        <w:rPr>
          <w:lang w:val="ru-RU"/>
        </w:rPr>
        <w:br/>
        <w:t xml:space="preserve">Для решения проблемы ограниченной пропускной способности сетей часто применяются различные стратегии.  Одной из них является оптимизация сетевой инфраструктуры путем модернизации оборудования, использования более эффективных протоколов связи и внедрения технологий, таких как агрегация каналов и динамическое распределение ресурсов.  Например, можно использовать технологии </w:t>
      </w:r>
      <w:r>
        <w:t>Wi</w:t>
      </w:r>
      <w:r w:rsidRPr="000A5D22">
        <w:rPr>
          <w:lang w:val="ru-RU"/>
        </w:rPr>
        <w:t>-</w:t>
      </w:r>
      <w:r>
        <w:t>Fi</w:t>
      </w:r>
      <w:r w:rsidRPr="000A5D22">
        <w:rPr>
          <w:lang w:val="ru-RU"/>
        </w:rPr>
        <w:t xml:space="preserve"> 6 или 5</w:t>
      </w:r>
      <w:r>
        <w:t>G</w:t>
      </w:r>
      <w:r w:rsidRPr="000A5D22">
        <w:rPr>
          <w:lang w:val="ru-RU"/>
        </w:rPr>
        <w:t xml:space="preserve"> для увеличения скорости передачи данных и снижения задержек.  Другим решением является использование методов сжатия данных, которые позволяют уменьшить объем информации, передаваемой по сети, без существенной потери качества.  Например, изображения можно сжимать с помощью алгоритмов сжатия без потерь, таких как </w:t>
      </w:r>
      <w:r>
        <w:t>JPEG</w:t>
      </w:r>
      <w:r w:rsidRPr="000A5D22">
        <w:rPr>
          <w:lang w:val="ru-RU"/>
        </w:rPr>
        <w:t xml:space="preserve"> или </w:t>
      </w:r>
      <w:r>
        <w:t>PNG</w:t>
      </w:r>
      <w:r w:rsidRPr="000A5D22">
        <w:rPr>
          <w:lang w:val="ru-RU"/>
        </w:rPr>
        <w:t xml:space="preserve">.  Также можно использовать методы фильтрации данных, которые позволяют отбрасывать ненужную </w:t>
      </w:r>
      <w:r w:rsidRPr="000A5D22">
        <w:rPr>
          <w:lang w:val="ru-RU"/>
        </w:rPr>
        <w:lastRenderedPageBreak/>
        <w:t>информацию и передавать только наиболее важные параметры.  Например, в системах мониторинга оборудования можно передавать только данные о параметрах, которые отклоняются от нормы.  Важным аспектом является также оптимизация программного обеспечения, которое управляет передачей данных, путем минимизации сетевого трафика и использования эффективных протоколов связи.</w:t>
      </w:r>
      <w:r w:rsidRPr="000A5D22">
        <w:rPr>
          <w:lang w:val="ru-RU"/>
        </w:rPr>
        <w:br/>
      </w:r>
      <w:r w:rsidRPr="000A5D22">
        <w:rPr>
          <w:lang w:val="ru-RU"/>
        </w:rPr>
        <w:br/>
        <w:t xml:space="preserve">Помимо технических решений, важную роль играет правильное проектирование системы и определение приоритетов для различных типов данных.  Например, для критически важных данных, таких как информация о безопасности, можно обеспечить более высокую приоритетность и резервирование каналов связи, чтобы гарантировать своевременную передачу информации.  Также важно учитывать ограничения сети и адаптировать алгоритмы машинного обучения к доступной пропускной способности.  Например, можно использовать модели машинного обучения, которые требуют меньше данных для обучения и работы, или использовать методы распределенного обучения, которые позволяют распределить нагрузку на несколько серверов.  В некоторых случаях может быть целесообразно использовать </w:t>
      </w:r>
      <w:r>
        <w:t>Edge</w:t>
      </w:r>
      <w:r w:rsidRPr="000A5D22">
        <w:rPr>
          <w:lang w:val="ru-RU"/>
        </w:rPr>
        <w:t xml:space="preserve"> </w:t>
      </w:r>
      <w:r>
        <w:t>Computing</w:t>
      </w:r>
      <w:r w:rsidRPr="000A5D22">
        <w:rPr>
          <w:lang w:val="ru-RU"/>
        </w:rPr>
        <w:t xml:space="preserve">, который позволяет обрабатывать данные непосредственно на месте их сбора, что снижает необходимость передачи больших объемов информации по сети.  </w:t>
      </w:r>
      <w:r>
        <w:t>Edge</w:t>
      </w:r>
      <w:r w:rsidRPr="000A5D22">
        <w:rPr>
          <w:lang w:val="ru-RU"/>
        </w:rPr>
        <w:t xml:space="preserve"> </w:t>
      </w:r>
      <w:r>
        <w:t>Computing</w:t>
      </w:r>
      <w:r w:rsidRPr="000A5D22">
        <w:rPr>
          <w:lang w:val="ru-RU"/>
        </w:rPr>
        <w:t xml:space="preserve"> особенно полезен в тех случаях, когда требуется обработка данных в режиме реального времени и когда доступ к сети ограничен.</w:t>
      </w:r>
      <w:r w:rsidRPr="000A5D22">
        <w:rPr>
          <w:lang w:val="ru-RU"/>
        </w:rPr>
        <w:br/>
      </w:r>
      <w:r w:rsidRPr="000A5D22">
        <w:rPr>
          <w:lang w:val="ru-RU"/>
        </w:rPr>
        <w:br/>
        <w:t>В заключение следует отметить, что ограниченная пропускная способность сетей представляет собой серьезное препятствие на пути к успешному внедрению систем искусственного интеллекта.  Для преодоления этого препятствия необходимо применять комплексный подход, включающий модернизацию сетевой инфраструктуры, оптимизацию алгоритмов машинного обучения и правильное проектирование системы.  Только при этом можно обеспечить своевременную передачу данных и обеспечить надежную работу систем искусственного интеллекта.  Будущее систем искусственного интеллекта зависит от способности решать проблемы, связанные с пропускной способностью сетей, и обеспечивать бесперебойную передачу данных для решения широкого спектра задач.</w:t>
      </w:r>
      <w:r w:rsidRPr="000A5D22">
        <w:rPr>
          <w:lang w:val="ru-RU"/>
        </w:rPr>
        <w:br/>
      </w:r>
      <w:r w:rsidRPr="000A5D22">
        <w:rPr>
          <w:lang w:val="ru-RU"/>
        </w:rPr>
        <w:br/>
      </w:r>
      <w:r w:rsidRPr="000A5D22">
        <w:rPr>
          <w:lang w:val="ru-RU"/>
        </w:rPr>
        <w:br/>
        <w:t xml:space="preserve">На пути к полноценной цифровой трансформации нефтеперерабатывающих предприятий, внедрение систем искусственного интеллекта сталкивается с рядом серьезных технических ограничений, среди которых особое место занимают устаревшие датчики и измерительные приборы. Эти компоненты, зачастую сформировавшиеся в ходе десятилетий эксплуатации, перестают соответствовать современным требованиям по точности, надежности и возможности интеграции в цифровые сети, оказывая существенное влияние на качество данных, получаемых системами искусственного интеллекта.  Проблема усугубляется тем, что замена всего </w:t>
      </w:r>
      <w:r w:rsidRPr="000A5D22">
        <w:rPr>
          <w:lang w:val="ru-RU"/>
        </w:rPr>
        <w:lastRenderedPageBreak/>
        <w:t>парка устаревшего оборудования – процесс капиталоемкий и трудозатратный, требующий остановки производства и потенциально приводящий к значительным экономическим потерям.  В результате, предприятия часто оказываются в ситуации компромисса, вынужденные использовать неоптимальные решения, снижающие эффективность внедряемых инноваций.</w:t>
      </w:r>
      <w:r w:rsidRPr="000A5D22">
        <w:rPr>
          <w:lang w:val="ru-RU"/>
        </w:rPr>
        <w:br/>
      </w:r>
      <w:r w:rsidRPr="000A5D22">
        <w:rPr>
          <w:lang w:val="ru-RU"/>
        </w:rPr>
        <w:br/>
        <w:t>Проблема заключается не только в простоте физического износа устаревших датчиков.  В большинстве случаев речь идет об аналоговых устройствах, выдающих сигналы, которые требуют преобразования в цифровой формат с использованием дополнительных цепей и оборудования.  Эти преобразователи, в свою очередь, вносят дополнительную погрешность в данные, что напрямую влияет на точность прогнозов и рекомендаций, генерируемых системами искусственного интеллекта.  Например, устаревший датчик давления в реакторе крекинга может выдавать неточные показания, что приведет к неправильной настройке параметров процесса и, как следствие, к снижению выхода целевых продуктов и увеличению образования побочных продуктов.  В конечном итоге, это приведет к снижению рентабельности производства и увеличению негативного воздействия на окружающую среду.  Аналогичная ситуация возникает при использовании устаревших расходомеров, термометров и уровнемеров, что приводит к неточной информации о расходе сырья, температуре процесса и объему хранимой продукции.</w:t>
      </w:r>
      <w:r w:rsidRPr="000A5D22">
        <w:rPr>
          <w:lang w:val="ru-RU"/>
        </w:rPr>
        <w:br/>
      </w:r>
      <w:r w:rsidRPr="000A5D22">
        <w:rPr>
          <w:lang w:val="ru-RU"/>
        </w:rPr>
        <w:br/>
        <w:t xml:space="preserve">Отсутствие цифровых интерфейсов является еще одним важным ограничением устаревших датчиков.  В большинстве случаев, эти устройства используют аналоговые сигналы, такие как 4-20 мА или 0-10 В, которые требуют дискретных преобразователей для передачи данных в цифровую среду.  Эти преобразователи, в свою очередь, могут вносить дополнительные задержки и потери информации, снижая общую скорость и точность системы.  Более того, отсутствие стандартных цифровых протоколов, таких как </w:t>
      </w:r>
      <w:r>
        <w:t>Modbus</w:t>
      </w:r>
      <w:r w:rsidRPr="000A5D22">
        <w:rPr>
          <w:lang w:val="ru-RU"/>
        </w:rPr>
        <w:t xml:space="preserve"> или </w:t>
      </w:r>
      <w:r>
        <w:t>Ethernet</w:t>
      </w:r>
      <w:r w:rsidRPr="000A5D22">
        <w:rPr>
          <w:lang w:val="ru-RU"/>
        </w:rPr>
        <w:t>/</w:t>
      </w:r>
      <w:r>
        <w:t>IP</w:t>
      </w:r>
      <w:r w:rsidRPr="000A5D22">
        <w:rPr>
          <w:lang w:val="ru-RU"/>
        </w:rPr>
        <w:t>, затрудняет интеграцию устаревших датчиков в современные системы управления и автоматизации.  В результате, предприятия вынуждены использовать специальные адаптеры и программные решения, которые увеличивают сложность и стоимость системы, а также повышают вероятность возникновения ошибок и сбоев.  Представьте себе ситуацию, когда необходимо интегрировать несколько десятков устаревших датчиков в систему мониторинга вибрации насосов.  Без цифрового интерфейса это потребует использования множества дискретных преобразователей, каждый из которых является потенциальным источником ошибки и требует индивидуальной настройки и обслуживания.</w:t>
      </w:r>
      <w:r w:rsidRPr="000A5D22">
        <w:rPr>
          <w:lang w:val="ru-RU"/>
        </w:rPr>
        <w:br/>
      </w:r>
      <w:r w:rsidRPr="000A5D22">
        <w:rPr>
          <w:lang w:val="ru-RU"/>
        </w:rPr>
        <w:br/>
        <w:t xml:space="preserve">Долгосрочная надежность устаревших датчиков также вызывает серьезные опасения.  Компоненты, используемые в этих устройствах, подвержены естественному износу и деградации, особенно при эксплуатации в агрессивных средах, характерных для нефтеперерабатывающих заводов.  Это может приводить к непредсказуемым сбоям и отказов, требующим незапланированных остановок </w:t>
      </w:r>
      <w:r w:rsidRPr="000A5D22">
        <w:rPr>
          <w:lang w:val="ru-RU"/>
        </w:rPr>
        <w:lastRenderedPageBreak/>
        <w:t>производства и дорогостоящего ремонта.  Представьте себе ситуацию, когда датчик температуры в колонне ректификации выходит из строя во время процесса разделения нефти.  Это может привести к изменению параметров процесса, образованию некачественной продукции и даже к повреждению оборудования.  Кроме того, устаревшие датчики часто имеют ограниченный запас компонентов, что затрудняет их замену в случае необходимости.  В результате, предприятия вынуждены хранить большой запас устаревших датчиков, что увеличивает затраты на хранение и повышает риск устаревания запаса.</w:t>
      </w:r>
      <w:r w:rsidRPr="000A5D22">
        <w:rPr>
          <w:lang w:val="ru-RU"/>
        </w:rPr>
        <w:br/>
      </w:r>
      <w:r w:rsidRPr="000A5D22">
        <w:rPr>
          <w:lang w:val="ru-RU"/>
        </w:rPr>
        <w:br/>
        <w:t>Использование устаревших датчиков также ограничивает возможности применения современных алгоритмов искусственного интеллекта.  Современные алгоритмы машинного обучения часто требуют высококачественных, точных и надежных данных для обучения и работы.  Данные, получаемые от устаревших датчиков, часто не соответствуют этим требованиям, что приводит к снижению эффективности алгоритмов и неточным результатам.  Например, алгоритм прогнозирования выхода целевого продукта не сможет точно спрогнозировать выход продукта, если данные о расходе сырья, температуре и давлении неточные.  В результате, предприятия вынуждены использовать менее эффективные алгоритмы или корректировать данные, что увеличивает сложность системы и снижает ее надежность.  Кроме того, устаревшие датчики часто имеют ограниченный динамический диапазон, что затрудняет измерение параметров, изменяющихся во времени.  Например, датчик давления, имеющий ограниченный диапазон, не сможет точно измерить быстрое изменение давления во время аварийной ситуации.</w:t>
      </w:r>
      <w:r w:rsidRPr="000A5D22">
        <w:rPr>
          <w:lang w:val="ru-RU"/>
        </w:rPr>
        <w:br/>
      </w:r>
      <w:r w:rsidRPr="000A5D22">
        <w:rPr>
          <w:lang w:val="ru-RU"/>
        </w:rPr>
        <w:br/>
        <w:t>Для решения проблемы устаревших датчиков предприятия могут рассматривать несколько вариантов.  Первым и наиболее эффективным вариантом является постепенная замена устаревшего оборудования на современное, обладающее цифровыми интерфейсами и более высокой точностью и надежностью.  Этот процесс может быть реализован поэтапно, начиная с наиболее критически важных участков производства.  Вторым вариантом является применение калибровочных методов и программного обеспечения для коррекции ошибок, вносимых устаревшими датчиками.  Однако этот подход требует постоянного мониторинга и корректировки данных, что увеличивает сложность системы.  Третьим вариантом является использование современных алгоритмов машинного обучения, устойчивых к шуму и погрешностям данных.  Однако этот подход требует высокой квалификации специалистов и значительных вычислительных ресурсов.  В конечном итоге, выбор оптимального решения зависит от конкретных условий и возможностей предприятия.  Однако, очевидно, что инвестиции в модернизацию парка датчиков являются важным шагом на пути к повышению эффективности и конкурентоспособности нефтеперерабатывающих предприятий.</w:t>
      </w:r>
      <w:r w:rsidRPr="000A5D22">
        <w:rPr>
          <w:lang w:val="ru-RU"/>
        </w:rPr>
        <w:br/>
      </w:r>
      <w:r w:rsidRPr="000A5D22">
        <w:rPr>
          <w:lang w:val="ru-RU"/>
        </w:rPr>
        <w:br/>
      </w:r>
      <w:r w:rsidRPr="000A5D22">
        <w:rPr>
          <w:lang w:val="ru-RU"/>
        </w:rPr>
        <w:br/>
        <w:t xml:space="preserve">Внедрение систем искусственного интеллекта на нефтеперерабатывающих </w:t>
      </w:r>
      <w:r w:rsidRPr="000A5D22">
        <w:rPr>
          <w:lang w:val="ru-RU"/>
        </w:rPr>
        <w:lastRenderedPageBreak/>
        <w:t>предприятиях – сложный процесс, требующий не только технической модернизации, но и значительных организационных изменений. Зачастую, именно недостаток квалифицированного персонала, неготовность управленческого звена к радикальным переменам и сопротивление со стороны сотрудников, работающих по старым, привычным схемам, становятся самыми серьезными препятствиями на пути к цифровой трансформации.  Недостаточная осведомленность о возможностях и преимуществах систем ИИ, страх перед потерей рабочих мест и скептическое отношение к новым технологиям приводят к тому, что инициативы по внедрению ИИ часто сталкиваются с неприятием и саботажем со стороны персонала, что существенно снижает эффективность инвестиций и тормозит прогресс.  Даже при наличии современного оборудования и программного обеспечения, без активного участия и поддержки со стороны сотрудников, внедрение ИИ не принесет ожидаемых результатов и может привести к негативным последствиям для предприятия.  В конечном итоге, успех цифровой трансформации напрямую зависит от готовности организации к переменам и способности эффективно управлять человеческим фактором.</w:t>
      </w:r>
      <w:r w:rsidRPr="000A5D22">
        <w:rPr>
          <w:lang w:val="ru-RU"/>
        </w:rPr>
        <w:br/>
      </w:r>
      <w:r w:rsidRPr="000A5D22">
        <w:rPr>
          <w:lang w:val="ru-RU"/>
        </w:rPr>
        <w:br/>
        <w:t>Одной из ключевых проблем является дефицит специалистов, обладающих необходимыми знаниями и опытом в области искусственного интеллекта и машинного обучения.  Многие нефтеперерабатывающие предприятия испытывают трудности в найме квалифицированных инженеров, аналитиков данных и специалистов по разработке алгоритмов, способных адаптировать и внедрять системы ИИ в производственные процессы.  Специалисты, обладающие достаточным опытом работы с системами ИИ, обычно востребованы на рынке труда, и нефтеперерабатывающим предприятиям приходится конкурировать с другими отраслями за лучших кандидатов.  Даже при наличии формально обученных специалистов, может не хватать практического опыта применения ИИ в специфических условиях нефтепереработки, что приводит к необходимости длительного обучения и адаптации.  Отсутствие опытных менторов и наставников внутри предприятия также затрудняет процесс передачи знаний и опыта молодым специалистам.  Без достаточного количества квалифицированных кадров, разработка, внедрение и обслуживание систем ИИ превращается в сложный и дорогостоящий процесс, требующий значительных временных затрат и ресурсов.</w:t>
      </w:r>
      <w:r w:rsidRPr="000A5D22">
        <w:rPr>
          <w:lang w:val="ru-RU"/>
        </w:rPr>
        <w:br/>
      </w:r>
      <w:r w:rsidRPr="000A5D22">
        <w:rPr>
          <w:lang w:val="ru-RU"/>
        </w:rPr>
        <w:br/>
        <w:t xml:space="preserve">Не менее важным фактором является сопротивление со стороны управленческого звена.  Зачастую, руководители предприятий не обладают достаточной информацией о возможностях и преимуществах систем ИИ, что приводит к недооценке их потенциала и отказу в финансировании соответствующих проектов.  Более того, некоторые руководители опасаются, что внедрение ИИ может привести к снижению эффективности работы и потере контроля над производственными процессами.  Кроме того, управленцы часто сталкиваются с давлением со стороны консервативных сотрудников, которые не желают принимать новые технологии.  Неготовность управленцев к радикальным изменениям и нежелание рисковать </w:t>
      </w:r>
      <w:r w:rsidRPr="000A5D22">
        <w:rPr>
          <w:lang w:val="ru-RU"/>
        </w:rPr>
        <w:lastRenderedPageBreak/>
        <w:t>могут привести к тому, что инициативы по внедрению ИИ будут реализованы неэффективно или вовсе заброшены.  Успешная цифровизация требует от руководства не только финансовой поддержки, но и активного участия в процессе внедрения, а также готовности к принятию решений, основанных на данных, а не на интуиции.  Например, если руководство неохотно делегирует полномочия на основе рекомендаций ИИ, то эффективность системы значительно снижается, а персонал теряет доверие к новым технологиям.</w:t>
      </w:r>
      <w:r w:rsidRPr="000A5D22">
        <w:rPr>
          <w:lang w:val="ru-RU"/>
        </w:rPr>
        <w:br/>
      </w:r>
      <w:r w:rsidRPr="000A5D22">
        <w:rPr>
          <w:lang w:val="ru-RU"/>
        </w:rPr>
        <w:br/>
        <w:t>Сопротивление со стороны сотрудников, работающих по старым, привычным схемам, также является серьезным препятствием на пути к цифровой трансформации.  Многие сотрудники опасаются, что внедрение ИИ может привести к потере рабочих мест, снижению заработной платы и ухудшению условий труда.  Кроме того, некоторые сотрудники просто не желают принимать новые технологии и продолжают работать по старым, проверенным способам.  Нежелание изучать новые инструменты и методы работы приводит к тому, что сотрудники саботируют инициативы по внедрению ИИ, распространяя слухи и оказывая негативное влияние на моральный дух коллектива.  Например, если операторы процесса крекинга не хотят изучать рекомендации ИИ по оптимальным параметрам работы, то эффективность системы снижается, а производительность завода остается на прежнем уровне.  Для преодоления этого сопротивления необходимо проводить разъяснительную работу, обучать сотрудников и вовлекать их в процесс внедрения ИИ.  Важно подчеркивать, что ИИ не призван заменить людей, а наоборот, должен помочь им повысить производительность и улучшить качество работы.</w:t>
      </w:r>
      <w:r w:rsidRPr="000A5D22">
        <w:rPr>
          <w:lang w:val="ru-RU"/>
        </w:rPr>
        <w:br/>
      </w:r>
      <w:r w:rsidRPr="000A5D22">
        <w:rPr>
          <w:lang w:val="ru-RU"/>
        </w:rPr>
        <w:br/>
        <w:t>Для успешного внедрения систем ИИ на нефтеперерабатывающих предприятиях необходимо формирование команды специалистов, состоящей из инженеров, аналитиков данных и специалистов по разработке алгоритмов.  Эта команда должна быть тесно связана с производственными отделами и иметь возможность оперативно реагировать на возникающие проблемы.  Также необходимо проводить обучение персонала, чтобы они могли эффективно использовать новые инструменты и методы работы.  Кроме того, важно проводить разъяснительную работу, чтобы преодолеть сопротивление со стороны сотрудников и сформировать положительное отношение к ИИ.  Успешная цифровизация требует комплексного подхода, включающего не только техническую модернизацию, но и организационные изменения, а также активное участие персонала.  Например, создание рабочей группы, состоящей из представителей различных подразделений, может способствовать обмену опытом и координации действий, а проведение семинаров и тренингов может повысить уровень знаний и навыков персонала.  Игнорирование этих организационных аспектов может привести к тому, что инвестиции в ИИ будут потеряны, а прогресс цифровой трансформации будет замедлен.</w:t>
      </w:r>
      <w:r w:rsidRPr="000A5D22">
        <w:rPr>
          <w:lang w:val="ru-RU"/>
        </w:rPr>
        <w:br/>
      </w:r>
      <w:r w:rsidRPr="000A5D22">
        <w:rPr>
          <w:lang w:val="ru-RU"/>
        </w:rPr>
        <w:br/>
      </w:r>
      <w:r w:rsidRPr="000A5D22">
        <w:rPr>
          <w:lang w:val="ru-RU"/>
        </w:rPr>
        <w:br/>
        <w:t xml:space="preserve">Одним из самых ощутимых препятствий на пути к цифровой трансформации </w:t>
      </w:r>
      <w:r w:rsidRPr="000A5D22">
        <w:rPr>
          <w:lang w:val="ru-RU"/>
        </w:rPr>
        <w:lastRenderedPageBreak/>
        <w:t xml:space="preserve">нефтеперерабатывающих предприятий является острая нехватка квалифицированных специалистов в области искусственного интеллекта и машинного обучения. Речь идет не просто о дефиците специалистов, обладающих базовыми знаниями в </w:t>
      </w:r>
      <w:r>
        <w:t>Data</w:t>
      </w:r>
      <w:r w:rsidRPr="000A5D22">
        <w:rPr>
          <w:lang w:val="ru-RU"/>
        </w:rPr>
        <w:t xml:space="preserve"> </w:t>
      </w:r>
      <w:r>
        <w:t>Science</w:t>
      </w:r>
      <w:r w:rsidRPr="000A5D22">
        <w:rPr>
          <w:lang w:val="ru-RU"/>
        </w:rPr>
        <w:t xml:space="preserve">, но, прежде всего, о крайне ограниченном количестве инженеров и аналитиков, имеющих практический опыт применения этих технологий именно в условиях нефтеперерабатывающей промышленности.  Потребность в специалистах, способных разрабатывать, внедрять и поддерживать сложные системы ИИ, значительно превышает предложение на рынке труда, что приводит к ожесточенной конкуренции и росту заработной платы, делая подобные специалисты недоступными для многих предприятий. Этот дефицит не ограничивается техническими специалистами; требуется также глубокое понимание производственных процессов, специфики нефтепереработки и способность адаптировать алгоритмы машинного обучения к конкретным задачам, что требует уникального сочетания технических и отраслевых знаний. </w:t>
      </w:r>
      <w:r w:rsidRPr="000A5D22">
        <w:rPr>
          <w:lang w:val="ru-RU"/>
        </w:rPr>
        <w:br/>
      </w:r>
      <w:r w:rsidRPr="000A5D22">
        <w:rPr>
          <w:lang w:val="ru-RU"/>
        </w:rPr>
        <w:br/>
        <w:t xml:space="preserve">Проблема усугубляется тем, что существующие образовательные программы часто не успевают за стремительным развитием технологий искусственного интеллекта. Многие вузы предлагают базовые курсы по </w:t>
      </w:r>
      <w:r>
        <w:t>Data</w:t>
      </w:r>
      <w:r w:rsidRPr="000A5D22">
        <w:rPr>
          <w:lang w:val="ru-RU"/>
        </w:rPr>
        <w:t xml:space="preserve"> </w:t>
      </w:r>
      <w:r>
        <w:t>Science</w:t>
      </w:r>
      <w:r w:rsidRPr="000A5D22">
        <w:rPr>
          <w:lang w:val="ru-RU"/>
        </w:rPr>
        <w:t>, но редко уделяют достаточно внимания практическому применению этих знаний в специализированных отраслях, таких как нефтепереработка.  Это приводит к тому, что выпускники, хотя и обладают теоретическими знаниями, не готовы к решению реальных задач, с которыми сталкиваются предприятия.  Кроме того, существующие специалисты, работающие в нефтеперерабатывающей отрасли, часто не имеют возможности пройти переподготовку или получить дополнительные знания в области ИИ из-за загруженности и ограниченности времени, что создает барьер для повышения квалификации и освоения новых технологий.  Таким образом, возникает порочный круг, когда нехватка специалистов приводит к недостатку опыта и знаний, что в свою очередь затрудняет внедрение и развитие систем искусственного интеллекта.</w:t>
      </w:r>
      <w:r w:rsidRPr="000A5D22">
        <w:rPr>
          <w:lang w:val="ru-RU"/>
        </w:rPr>
        <w:br/>
      </w:r>
      <w:r w:rsidRPr="000A5D22">
        <w:rPr>
          <w:lang w:val="ru-RU"/>
        </w:rPr>
        <w:br/>
        <w:t>Особенную ценность представляют специалисты, обладающие опытом работы с конкретными производственными процессами, такими как крекинг, риформинг или гидроочистка.  Именно эти специалисты способны понять специфику работы оборудования, выявить узкие места и разработать алгоритмы, которые позволят оптимизировать процессы и повысить эффективность производства.  Например, в процессе крекинга необходимо учитывать множество параметров, таких как температура, давление, соотношение реагентов и время реакции, чтобы добиться максимального выхода целевых продуктов.  Специалист, обладающий глубоким пониманием этих параметров и владеющий навыками машинного обучения, может разработать алгоритм, который будет автоматически оптимизировать процесс крекинга в зависимости от текущих условий и требований.  Однако, таких специалистов крайне мало, и их поиск и привлечение на предприятие становится сложной и дорогостоящей задачей.</w:t>
      </w:r>
      <w:r w:rsidRPr="000A5D22">
        <w:rPr>
          <w:lang w:val="ru-RU"/>
        </w:rPr>
        <w:br/>
      </w:r>
      <w:r w:rsidRPr="000A5D22">
        <w:rPr>
          <w:lang w:val="ru-RU"/>
        </w:rPr>
        <w:lastRenderedPageBreak/>
        <w:br/>
        <w:t>Нехватка квалифицированных специалистов также приводит к тому, что внедрение систем искусственного интеллекта часто носит экспериментальный характер и не приводит к ожидаемым результатам.  Без опытных специалистов, способных правильно настроить алгоритмы и интерпретировать результаты, существует риск того, что системы ИИ будут работать неэффективно или даже приносить вред производству.  Например, неправильно настроенный алгоритм прогнозирования отказов оборудования может привести к тому, что ремонты будут проводиться слишком часто или, наоборот, слишком редко, что приведет к простоям и убыткам.  Поэтому, для успешного внедрения систем ИИ необходимо не только наличие квалифицированных специалистов, но и наличие опытных менторов, которые смогут обучать и направлять молодых специалистов.</w:t>
      </w:r>
      <w:r w:rsidRPr="000A5D22">
        <w:rPr>
          <w:lang w:val="ru-RU"/>
        </w:rPr>
        <w:br/>
      </w:r>
      <w:r w:rsidRPr="000A5D22">
        <w:rPr>
          <w:lang w:val="ru-RU"/>
        </w:rPr>
        <w:br/>
        <w:t>Сложность заключается еще и в том, что внедрение искусственного интеллекта не является разовой акцией, а требует постоянного мониторинга, обучения и адаптации.  Алгоритмы машинного обучения должны регулярно переобучаться на новых данных, чтобы учитывать изменения в производственных условиях и требованиях рынка.  Это требует наличия специалистов, которые будут отслеживать производительность систем ИИ, выявлять проблемы и вносить необходимые корректировки.  Без постоянного внимания и поддержки системы ИИ могут быстро устареть и потерять свою эффективность.  Таким образом, для успешного внедрения и поддержания систем ИИ необходимо формирование команды специалистов, способных решать широкий спектр задач и постоянно совершенствовать свои навыки.</w:t>
      </w:r>
      <w:r w:rsidRPr="000A5D22">
        <w:rPr>
          <w:lang w:val="ru-RU"/>
        </w:rPr>
        <w:br/>
      </w:r>
      <w:r w:rsidRPr="000A5D22">
        <w:rPr>
          <w:lang w:val="ru-RU"/>
        </w:rPr>
        <w:br/>
      </w:r>
      <w:r w:rsidRPr="000A5D22">
        <w:rPr>
          <w:lang w:val="ru-RU"/>
        </w:rPr>
        <w:br/>
        <w:t>Сопротивление изменениям – одна из самых распространенных и порой непреодолимых преград на пути к цифровой трансформации нефтеперерабатывающих предприятий. Внедрение новых технологий, особенно столь масштабных и сложных, как искусственный интеллект, неизбежно затрагивает существующие процессы, структуры и даже корпоративную культуру, что вызывает закономерное беспокойство и нежелание со стороны персонала. Страх перед неизвестностью, опасения потерять работу или просто привычка к устоявшемуся порядку вещей могут привести к активному сопротивлению новым инициативам, даже если они несут в себе потенциал для значительного повышения эффективности и прибыльности предприятия. Часто это сопротивление носит неявный характер, проявляясь в форме вялого отношения к новым задачам, нежелании проходить обучение или даже открытой критики предложенных изменений.</w:t>
      </w:r>
      <w:r w:rsidRPr="000A5D22">
        <w:rPr>
          <w:lang w:val="ru-RU"/>
        </w:rPr>
        <w:br/>
      </w:r>
      <w:r w:rsidRPr="000A5D22">
        <w:rPr>
          <w:lang w:val="ru-RU"/>
        </w:rPr>
        <w:br/>
        <w:t xml:space="preserve">Одной из основных причин сопротивления является боязнь потери работы. Внедрение систем искусственного интеллекта часто подразумевает автоматизацию рутинных задач, которые ранее выполнялись сотрудниками, что может вызывать опасения относительно сокращения штата. Даже если руководство предприятия </w:t>
      </w:r>
      <w:r w:rsidRPr="000A5D22">
        <w:rPr>
          <w:lang w:val="ru-RU"/>
        </w:rPr>
        <w:lastRenderedPageBreak/>
        <w:t>гарантирует, что автоматизация не приведет к увольнениям, а лишь позволит сотрудникам переключиться на более квалифицированную работу, слухи и домыслы могут распространяться, сеять панику и вызывать недоверие. Например, операторы, привыкшие вручную контролировать параметры процесса крекинга, могут опасаться, что система автоматического управления сделает их работу ненужной, даже если в реальности они смогут переключиться на задачи анализа данных и оптимизации процесса. Важно помнить, что даже самые перспективные технологии не смогут полностью заменить человеческий опыт и интуицию, но страх перед неизвестностью часто затмевает разум и мешает рациональному восприятию информации.</w:t>
      </w:r>
      <w:r w:rsidRPr="000A5D22">
        <w:rPr>
          <w:lang w:val="ru-RU"/>
        </w:rPr>
        <w:br/>
      </w:r>
      <w:r w:rsidRPr="000A5D22">
        <w:rPr>
          <w:lang w:val="ru-RU"/>
        </w:rPr>
        <w:br/>
        <w:t>Немаловажную роль в формировании сопротивления играет корпоративная культура, которая часто является консервативной и ориентированной на сохранение традиций. В нефтеперерабатывающей промышленности, где безопасность и надежность являются приоритетами, любые изменения, особенно касающиеся автоматизации и цифровизации, могут восприниматься как угроза существующему порядку вещей. Сотрудники, приверженные старым методам работы, могут считать, что новые технологии не соответствуют требованиям безопасности и могут привести к непредсказуемым последствиям.  Например, опытные слесари, привыкшие к ручному контролю за состоянием оборудования, могут скептически относиться к системам предиктивного обслуживания на основе машинного обучения, считая, что они не могут заменить человеческий опыт и интуицию.  Преодоление этого сопротивления требует не только внедрения новых технологий, но и изменения корпоративной культуры, создание атмосферы доверия и открытости к инновациям.</w:t>
      </w:r>
      <w:r w:rsidRPr="000A5D22">
        <w:rPr>
          <w:lang w:val="ru-RU"/>
        </w:rPr>
        <w:br/>
      </w:r>
      <w:r w:rsidRPr="000A5D22">
        <w:rPr>
          <w:lang w:val="ru-RU"/>
        </w:rPr>
        <w:br/>
        <w:t>Помимо объективных причин, таких как опасения потерять работу и консерватизм корпоративной культуры, сопротивление изменениям может быть вызвано личными факторами, такими как нежелание учиться новому или отсутствие мотивации. Некоторые сотрудники могут быть просто не готовы к тому, чтобы осваивать новые технологии, особенно если они не видят в этом необходимости или не обладают необходимыми навыками. Например, операторы, работающие на устаревшем оборудовании, могут не иметь достаточного опыта работы с компьютерами и не проявлять интереса к изучению новых программных систем.  В подобных случаях важно проявить терпение и понимание, предоставить необходимую поддержку и обучение, а также создать условия для успешной адаптации к новым технологиям.</w:t>
      </w:r>
      <w:r w:rsidRPr="000A5D22">
        <w:rPr>
          <w:lang w:val="ru-RU"/>
        </w:rPr>
        <w:br/>
      </w:r>
      <w:r w:rsidRPr="000A5D22">
        <w:rPr>
          <w:lang w:val="ru-RU"/>
        </w:rPr>
        <w:br/>
        <w:t xml:space="preserve">Важным аспектом преодоления сопротивления изменениям является вовлечение персонала в процесс внедрения новых технологий.  Сотрудники, которые чувствуют себя причастными к изменениям, с большей вероятностью будут поддерживать их и прилагать усилия для их успешной реализации.  Это может быть достигнуто путем создания рабочих групп, состоящих из представителей различных отделов и уровней </w:t>
      </w:r>
      <w:r w:rsidRPr="000A5D22">
        <w:rPr>
          <w:lang w:val="ru-RU"/>
        </w:rPr>
        <w:lastRenderedPageBreak/>
        <w:t>иерархии, которые будут участвовать в разработке стратегии внедрения, выборе технологий и обучении персонала. Кроме того, важно регулярно информировать сотрудников о ходе внедрения новых технологий, объяснять им их преимущества и отвечать на их вопросы. Прозрачность и открытость в коммуникациях способствуют укреплению доверия и снижению уровня сопротивления.</w:t>
      </w:r>
      <w:r w:rsidRPr="000A5D22">
        <w:rPr>
          <w:lang w:val="ru-RU"/>
        </w:rPr>
        <w:br/>
      </w:r>
      <w:r w:rsidRPr="000A5D22">
        <w:rPr>
          <w:lang w:val="ru-RU"/>
        </w:rPr>
        <w:br/>
        <w:t>Особое внимание следует уделять обучению персонала. Многие сотрудники могут испытывать опасения по поводу своей способности освоить новые технологии, поэтому необходимо предоставить им качественное и доступное обучение.  Обучение должно быть ориентировано не только на технические навыки, но и на понимание принципов работы новых систем и их влияния на производственные процессы.  Важно использовать различные формы обучения, такие как тренинги, семинары, онлайн-курсы и наставничество, чтобы удовлетворить потребности различных групп сотрудников.  Кроме того, необходимо обеспечить постоянную поддержку и обратную связь, чтобы помочь сотрудникам успешно адаптироваться к новым технологиям.  Именно осознание необходимости обучения и поддержки может кардинально изменить отношение персонала к внедрению инноваций, превращая первоначальное сопротивление в конструктивное взаимодействие и стремление к совершенствованию.</w:t>
      </w:r>
      <w:r w:rsidRPr="000A5D22">
        <w:rPr>
          <w:lang w:val="ru-RU"/>
        </w:rPr>
        <w:br/>
      </w:r>
      <w:r w:rsidRPr="000A5D22">
        <w:rPr>
          <w:lang w:val="ru-RU"/>
        </w:rPr>
        <w:br/>
      </w:r>
      <w:r w:rsidRPr="000A5D22">
        <w:rPr>
          <w:lang w:val="ru-RU"/>
        </w:rPr>
        <w:br/>
        <w:t>Недостаточное финансирование – еще одна серьезная преграда на пути к успешному внедрению искусственного интеллекта на нефтеперерабатывающих предприятиях. Многие руководители бизнеса склонны рассматривать инвестиции в инновационные технологии, такие как ИИ, как дорогостоящие и рискованные предприятия, не приносящие немедленной и ощутимой отдачи. В условиях жесткой конкуренции и ограниченных ресурсов, акцент часто делается на более традиционные направления, демонстрирующие более предсказуемые и краткосрочные результаты, в то время как проекты, связанные с ИИ, нередко откладываются или вовсе исключаются из планов развития. Это связано с тем, что понимание реальной ценности и потенциала ИИ зачастую искажено нереалистичными ожиданиями и недостаточной осведомленностью о необходимых ресурсах и времени, необходимом для успешной реализации проектов.</w:t>
      </w:r>
      <w:r w:rsidRPr="000A5D22">
        <w:rPr>
          <w:lang w:val="ru-RU"/>
        </w:rPr>
        <w:br/>
      </w:r>
      <w:r w:rsidRPr="000A5D22">
        <w:rPr>
          <w:lang w:val="ru-RU"/>
        </w:rPr>
        <w:br/>
        <w:t xml:space="preserve">Одной из главных причин недостаточного финансирования является неспособность четко оценить экономическую выгоду от внедрения ИИ. Многие руководители бизнеса ожидают, что системы искусственного интеллекта мгновенно решат все проблемы предприятия, резко повысят эффективность и приведут к значительной экономии. Однако реальность такова, что проекты по внедрению ИИ требуют значительных инвестиций, как в самом программном обеспечении и оборудовании, так и в обучении персонала и адаптации существующих процессов. Без четкого понимания этих затрат и потенциальной отдачи, а также без разработки реалистичных прогнозов, обосновывающих инвестиции, сложно убедить </w:t>
      </w:r>
      <w:r w:rsidRPr="000A5D22">
        <w:rPr>
          <w:lang w:val="ru-RU"/>
        </w:rPr>
        <w:lastRenderedPageBreak/>
        <w:t>руководство выделить необходимые ресурсы. Например, внедрение системы предиктивного обслуживания на основе машинного обучения требует не только покупки дорогостоящего оборудования и программного обеспечения, но и значительных затрат на сбор и обработку данных, обучение персонала и интеграцию системы в существующую инфраструктуру предприятия. Если эти затраты не будут тщательно проанализированы и сопоставлены с потенциальной экономией на предотвращении аварийных остановов оборудования и снижением затрат на ремонт, проект может быть признан нерентабельным и отменен.</w:t>
      </w:r>
      <w:r w:rsidRPr="000A5D22">
        <w:rPr>
          <w:lang w:val="ru-RU"/>
        </w:rPr>
        <w:br/>
      </w:r>
      <w:r w:rsidRPr="000A5D22">
        <w:rPr>
          <w:lang w:val="ru-RU"/>
        </w:rPr>
        <w:br/>
        <w:t>Еще одной проблемой является неготовность бизнеса к долгосрочным инвестициям. Проекты по внедрению ИИ, как правило, не приносят немедленной прибыли, а требуют времени для того, чтобы окупиться. В условиях давления со стороны акционеров и необходимости демонстрировать краткосрочные результаты, руководители бизнеса часто не готовы выделять ресурсы на проекты, которые не принесут ощутимой отдачи в течение короткого периода времени. В результате, приоритет отдается более традиционным направлениям, демонстрирующим более предсказуемые и краткосрочные результаты, в то время как проекты, связанные с ИИ, нередко откладываются или вовсе исключаются из планов развития.  Представьте себе проект по оптимизации процесса крекинга с использованием методов машинного обучения.  Для получения достоверных результатов требуется длительный период сбора данных, обучения алгоритмов и тонкой настройки параметров.  Если руководство ожидает увидеть значительное повышение эффективности уже в следующем квартале, то проект может быть признан неудачным, даже если в долгосрочной перспективе он принесет значительную экономию.</w:t>
      </w:r>
      <w:r w:rsidRPr="000A5D22">
        <w:rPr>
          <w:lang w:val="ru-RU"/>
        </w:rPr>
        <w:br/>
      </w:r>
      <w:r w:rsidRPr="000A5D22">
        <w:rPr>
          <w:lang w:val="ru-RU"/>
        </w:rPr>
        <w:br/>
        <w:t>Помимо экономических факторов, недостаток финансирования может быть связан с отсутствием стратегического видения и понимания потенциала ИИ на уровне предприятия. Многие руководители бизнеса просто не видят ценности в инвестировании в технологии, которые, по их мнению, являются сложными, дорогими и не имеют прямого отношения к основному бизнесу.  Они могут считать, что ИИ – это нечто футуристическое и не имеющее отношения к реальным проблемам, с которыми сталкивается нефтеперерабатывающее предприятие. В результате, проекты, связанные с ИИ, рассматриваются как необязательные и не получают необходимой поддержки со стороны руководства. Для преодоления этой проблемы необходимо формировать культуру, ориентированную на инновации, и обучать персонал современным технологиям, чтобы убрать барьер непонимания, что позволит руководителям более адекватно оценивать потенциал ИИ.</w:t>
      </w:r>
      <w:r w:rsidRPr="000A5D22">
        <w:rPr>
          <w:lang w:val="ru-RU"/>
        </w:rPr>
        <w:br/>
      </w:r>
      <w:r w:rsidRPr="000A5D22">
        <w:rPr>
          <w:lang w:val="ru-RU"/>
        </w:rPr>
        <w:br/>
        <w:t xml:space="preserve">Ограниченное финансирование часто приводит к компромиссам в реализации проектов. В результате проекты часто выполняются не в полном объеме или с использованием устаревшего оборудования, что приводит к снижению эффективности и увеличению сроков окупаемости. Вместо того чтобы </w:t>
      </w:r>
      <w:r w:rsidRPr="000A5D22">
        <w:rPr>
          <w:lang w:val="ru-RU"/>
        </w:rPr>
        <w:lastRenderedPageBreak/>
        <w:t>инвестировать в передовые технологии и создавать интегрированные системы, предприятия вынуждены использовать временные решения, которые не решают проблему в корне.  Например, вместо создания комплексной системы предиктивного обслуживания, включающей в себя сбор данных с различных датчиков и анализ их с использованием методов машинного обучения, предприятие может решить использовать только отдельные датчики для контроля за наиболее критичными параметрами оборудования. Такой подход, безусловно, может принести определенный эффект, но он не позволит в полной мере реализовать потенциал ИИ и снизить риск возникновения аварийных остановов.  Недостаток финансирования часто приводит к ситуации, когда предприятия "гасят пожары" вместо того, чтобы решать фундаментальные проблемы, что в долгосрочной перспективе может привести к ухудшению конкурентоспособности и снижению прибыли.</w:t>
      </w:r>
      <w:r w:rsidRPr="000A5D22">
        <w:rPr>
          <w:lang w:val="ru-RU"/>
        </w:rPr>
        <w:br/>
      </w:r>
      <w:r w:rsidRPr="000A5D22">
        <w:rPr>
          <w:lang w:val="ru-RU"/>
        </w:rPr>
        <w:br/>
        <w:t>Таким образом, для успешного внедрения ИИ на нефтеперерабатывающих предприятиях необходимо не только разработать четкую стратегию и сформировать команду специалистов, но и обеспечить достаточное финансирование. Без этого даже самые перспективные проекты могут потерпеть неудачу. Важно понимать, что инвестиции в ИИ – это долгосрочная инвестиция в будущее предприятия, которая позволит повысить эффективность, снизить риски и укрепить конкурентные преимущества.  Необходимо пересмотреть отношение к финансированию инновационных проектов, обеспечивая им приоритет и поддержку на уровне руководства. Только так можно в полной мере реализовать потенциал ИИ и обеспечить устойчивое развитие нефтеперерабатывающей отрасли.</w:t>
      </w:r>
      <w:r w:rsidRPr="000A5D22">
        <w:rPr>
          <w:lang w:val="ru-RU"/>
        </w:rPr>
        <w:br/>
      </w:r>
      <w:r w:rsidRPr="000A5D22">
        <w:rPr>
          <w:lang w:val="ru-RU"/>
        </w:rPr>
        <w:br/>
      </w:r>
      <w:r w:rsidRPr="000A5D22">
        <w:rPr>
          <w:lang w:val="ru-RU"/>
        </w:rPr>
        <w:br/>
        <w:t>Одной из наиболее распространенных причин, по которой проекты, связанные с искусственным интеллектом, на нефтеперерабатывающих предприятиях терпят неудачу, является отсутствие четкой стратегии внедрения. Часто искусственный интеллект рассматривается не как трансформирующая сила, способная кардинально изменить процессы и оптимизировать деятельность, а как отдельный проект, решающий конкретную, локальную проблему. Такой подход приводит к фрагментарности усилий, неэффективному использованию ресурсов и, в конечном итоге, к неспособности реализовать весь потенциал технологии. Отсутствие всеобъемлющей стратегии означает, что внедрение ИИ происходит хаотично, без учета долгосрочных целей и приоритетов предприятия, что приводит к разобщенным инициативам и отсутствию синергии между различными проектами. Это создает ситуацию, когда отдельные проекты могут быть успешными сами по себе, но они не вносят значительного вклада в общее развитие предприятия, поскольку не интегрированы в общую стратегию.</w:t>
      </w:r>
      <w:r w:rsidRPr="000A5D22">
        <w:rPr>
          <w:lang w:val="ru-RU"/>
        </w:rPr>
        <w:br/>
      </w:r>
      <w:r w:rsidRPr="000A5D22">
        <w:rPr>
          <w:lang w:val="ru-RU"/>
        </w:rPr>
        <w:br/>
        <w:t xml:space="preserve">Когда внедрение искусственного интеллекта не подкреплено стратегическим видением, часто возникает ситуация, когда различные подразделения предприятия начинают собственные проекты, не координируя свои действия между собой. Это </w:t>
      </w:r>
      <w:r w:rsidRPr="000A5D22">
        <w:rPr>
          <w:lang w:val="ru-RU"/>
        </w:rPr>
        <w:lastRenderedPageBreak/>
        <w:t>приводит к дублированию усилий, неэффективному использованию ресурсов и отсутствию интеграции данных, что существенно снижает эффективность внедрения. Представьте себе, что отдел логистики внедряет систему оптимизации маршрутов с использованием алгоритмов машинного обучения, а отдел технического обслуживания — систему предиктивного обслуживания оборудования. Эти проекты могут быть успешными по отдельности, но если они не интегрированы между собой, то они не смогут дать максимальный эффект. Например, система предиктивного обслуживания может сигнализировать о необходимости ремонта насоса, но если логистическая система не скорректирует маршруты доставки, чтобы избежать перегрузки трубопровода, то потенциальная выгода от ремонта будет снижена. В отсутствие стратегического видения, отдельные инициативы, даже если они хорошо реализованы, не складываются в единую картину, не обеспечивают согласованного подхода к решению проблем и не приносят ожидаемой отдачи.</w:t>
      </w:r>
      <w:r w:rsidRPr="000A5D22">
        <w:rPr>
          <w:lang w:val="ru-RU"/>
        </w:rPr>
        <w:br/>
      </w:r>
      <w:r w:rsidRPr="000A5D22">
        <w:rPr>
          <w:lang w:val="ru-RU"/>
        </w:rPr>
        <w:br/>
        <w:t>Наличие четкой стратегии внедрения искусственного интеллекта предполагает, что все проекты связаны между собой и направлены на достижение общих целей. Это означает, что проекты должны быть приоритезированы на основе их потенциального влияния на ключевые показатели эффективности, а ресурсы должны быть распределены таким образом, чтобы максимизировать отдачу. Стратегия должна определять, какие данные необходимы для успешного внедрения искусственного интеллекта, как эти данные будут собраны, обработаны и проанализированы, и как результаты анализа будут использоваться для принятия решений. Она также должна определять, как будут оцениваться результаты внедрения искусственного интеллекта и как будут корректироваться действия в случае отклонения от запланированных показателей. Такая комплексная стратегия требует активного участия руководства предприятия, которое должно обеспечить поддержку проектов, выделить необходимые ресурсы и создать культуру инноваций. Без такой поддержки проекты, связанные с искусственным интеллектом, часто оказываются в тени рутинных задач и не получают необходимого внимания.</w:t>
      </w:r>
      <w:r w:rsidRPr="000A5D22">
        <w:rPr>
          <w:lang w:val="ru-RU"/>
        </w:rPr>
        <w:br/>
      </w:r>
      <w:r w:rsidRPr="000A5D22">
        <w:rPr>
          <w:lang w:val="ru-RU"/>
        </w:rPr>
        <w:br/>
        <w:t>Важным аспектом стратегического подхода к внедрению искусственного интеллекта является интеграция технологии в существующие бизнес-процессы. Это означает, что искусственный интеллект должен быть не просто внедрен как отдельный инструмент, а должен стать неотъемлемой частью рабочих процессов. Это требует пересмотра существующих процессов, адаптации рабочих мест и обучения персонала новым навыкам. Например, система предиктивного обслуживания оборудования должна быть интегрирована с системой управления техническим обслуживанием, чтобы инженеры могли быстро реагировать на предупреждения о неисправностях. Это требует тесного сотрудничества между специалистами по искусственному интеллекту и инженерами, чтобы обеспечить плавный переход к новым технологиям. Отсутствие интеграции искусственного интеллекта в существующие процессы часто приводит к тому, что технология используется неэффективно или вообще игнорируется.</w:t>
      </w:r>
      <w:r w:rsidRPr="000A5D22">
        <w:rPr>
          <w:lang w:val="ru-RU"/>
        </w:rPr>
        <w:br/>
      </w:r>
      <w:r w:rsidRPr="000A5D22">
        <w:rPr>
          <w:lang w:val="ru-RU"/>
        </w:rPr>
        <w:lastRenderedPageBreak/>
        <w:br/>
        <w:t>Еще одним важным элементом стратегического подхода является определение четких метрик для оценки успешности проектов, связанных с искусственным интеллектом. Без этих метрик невозможно определить, какие проекты работают, а какие нет, и как можно улучшить результаты. Метрики должны быть количественными и измеримыми, чтобы можно было объективно оценить прогресс. Например, если внедряется система оптимизации энергопотребления, то метриками могут быть снижение энергопотребления, снижение выбросов парниковых газов и снижение затрат на электроэнергию. Эти метрики должны быть включены в систему оценки эффективности работы предприятия, чтобы обеспечить постоянный мониторинг и корректировку действий. Без четких метрик существует риск того, что проекты будут оцениваться по субъективным критериям, что приведет к неверным выводам и неэффективному распределению ресурсов.</w:t>
      </w:r>
      <w:r w:rsidRPr="000A5D22">
        <w:rPr>
          <w:lang w:val="ru-RU"/>
        </w:rPr>
        <w:br/>
      </w:r>
      <w:r w:rsidRPr="000A5D22">
        <w:rPr>
          <w:lang w:val="ru-RU"/>
        </w:rPr>
        <w:br/>
        <w:t>В конечном счете, отсутствие четкой стратегии внедрения искусственного интеллекта на нефтеперерабатывающих предприятиях приводит к фрагментированным усилиям, неэффективному использованию ресурсов и неспособности реализовать весь потенциал технологии. Необходим системный, стратегический подход, который охватывает все аспекты деятельности предприятия и направлен на достижение общих целей. Это требует активного участия руководства, тесного сотрудничества между различными подразделениями и постоянного мониторинга и корректировки действий. Только тогда можно обеспечить успешное внедрение искусственного интеллекта и извлечь максимальную выгоду от этой технологии. Без такого стратегического подхода, риски неудачи проектов будут высоки, а потенциальные выгоды будут потеряны.</w:t>
      </w:r>
      <w:r w:rsidRPr="000A5D22">
        <w:rPr>
          <w:lang w:val="ru-RU"/>
        </w:rPr>
        <w:br/>
      </w:r>
      <w:r w:rsidRPr="000A5D22">
        <w:rPr>
          <w:lang w:val="ru-RU"/>
        </w:rPr>
        <w:br/>
      </w:r>
      <w:r w:rsidRPr="000A5D22">
        <w:rPr>
          <w:lang w:val="ru-RU"/>
        </w:rPr>
        <w:br/>
        <w:t xml:space="preserve">Ключевым препятствием на пути успешного внедрения искусственного интеллекта на нефтеперерабатывающих предприятиях часто оказывается недостаточная поддержка со стороны руководства. Эта проблема простирается далеко за рамки простого отсутствия финансирования; она отражает отсутствие четкого видения и целей, необходимых для того, чтобы искусственный интеллект стал действительно трансформирующей силой, а не просто очередным инструментом в арсенале предприятия. Без твердой поддержки со стороны высшего руководства проекты, связанные с искусственным интеллектом, рискуют оказаться заброшенными, недофинансированными и не интегрированными в общую стратегию организации. Более того, это ведет к демотивации команд разработчиков, которые сталкиваются с постоянными изменениями приоритетов и отсутствием долгосрочной перспективы развития своих инициатив. </w:t>
      </w:r>
      <w:r w:rsidRPr="000A5D22">
        <w:rPr>
          <w:lang w:val="ru-RU"/>
        </w:rPr>
        <w:br/>
      </w:r>
      <w:r w:rsidRPr="000A5D22">
        <w:rPr>
          <w:lang w:val="ru-RU"/>
        </w:rPr>
        <w:br/>
        <w:t xml:space="preserve">Отсутствие поддержки со стороны руководства проявляется в нескольких конкретных аспектах, начиная от неспособности выделить достаточное количество ресурсов для проведения пилотных проектов и заканчивая неготовностью </w:t>
      </w:r>
      <w:r w:rsidRPr="000A5D22">
        <w:rPr>
          <w:lang w:val="ru-RU"/>
        </w:rPr>
        <w:lastRenderedPageBreak/>
        <w:t>пересматривать существующие процессы и рабочие места для интеграции новых технологий. Часто руководство рассматривает искусственный интеллект как решение конкретных, локальных проблем, не понимая, что его истинная ценность заключается в способности преобразовать всю организацию и повысить ее общую эффективность.  Это приводит к выбору проектов, которые легко "выстрелят" в краткосрочной перспективе, но не имеют долгосрочной стратегической ценности. В результате, проекты, связанные с искусственным интеллектом, часто оказываются в тени рутинных задач и не получают необходимого внимания, что приводит к их постепенному угасанию и потере потенциала.</w:t>
      </w:r>
      <w:r w:rsidRPr="000A5D22">
        <w:rPr>
          <w:lang w:val="ru-RU"/>
        </w:rPr>
        <w:br/>
      </w:r>
      <w:r w:rsidRPr="000A5D22">
        <w:rPr>
          <w:lang w:val="ru-RU"/>
        </w:rPr>
        <w:br/>
        <w:t>Одним из наиболее распространенных проявлений недостаточной поддержки является неготовность руководства пересматривать существующие процессы и структуры. Внедрение искусственного интеллекта часто требует фундаментальных изменений в том, как выполняются задачи, как распределяются ресурсы и как принимаются решения. Если руководство не готово адаптировать эти процессы, то проекты, связанные с искусственным интеллектом, обречены на провал.  Например, система предиктивного обслуживания оборудования может выявить необходимость ремонта, который требует немедленной замены дорогостоящего компонента. Если руководство не готово принять решение о замене, несмотря на потенциальную экономию в долгосрочной перспективе, то ценность системы предиктивного обслуживания будет снижена. Это приводит к разочарованию инженеров, которые видят, как их усилия приводят к незначительным результатам, и демотивирует их от дальнейшей работы над проектами, связанными с искусственным интеллектом.</w:t>
      </w:r>
      <w:r w:rsidRPr="000A5D22">
        <w:rPr>
          <w:lang w:val="ru-RU"/>
        </w:rPr>
        <w:br/>
      </w:r>
      <w:r w:rsidRPr="000A5D22">
        <w:rPr>
          <w:lang w:val="ru-RU"/>
        </w:rPr>
        <w:br/>
        <w:t>Отсутствие поддержки руководства также выражается в неготовности руководствоваться данными и аналитикой, предоставляемыми искусственным интеллектом.  Внедрение искусственного интеллекта должно сопровождаться изменениями в культуре принятия решений, когда руководство больше опирается на данные и аналитику, а не на интуицию и опыт. Если руководство игнорирует или отклоняет рекомендации, предоставляемые искусственным интеллектом, то ценность системы будет снижена, и проект может быть признан неудачным.  Например, система оптимизации маршрутов может предложить изменить график поставок для повышения эффективности, но если руководство отклоняет это предложение, основываясь на личном предпочтении или старых привычках, то компания упускает возможность экономии и улучшения качества обслуживания. Это также подрывает доверие к искусственному интеллекту и снижает мотивацию команд, которые разрабатывают и поддерживают эти системы.</w:t>
      </w:r>
      <w:r w:rsidRPr="000A5D22">
        <w:rPr>
          <w:lang w:val="ru-RU"/>
        </w:rPr>
        <w:br/>
      </w:r>
      <w:r w:rsidRPr="000A5D22">
        <w:rPr>
          <w:lang w:val="ru-RU"/>
        </w:rPr>
        <w:br/>
        <w:t xml:space="preserve">Более того, недостаток поддержки руководства часто проявляется в неспособности эффективно донести до персонала важность и преимущества внедрения искусственного интеллекта.  Когда сотрудники не понимают, почему внедряются новые технологии, и как они повлияют на их работу, они могут сопротивляться изменениям и даже активно саботировать проекты.  Это может привести к снижению </w:t>
      </w:r>
      <w:r w:rsidRPr="000A5D22">
        <w:rPr>
          <w:lang w:val="ru-RU"/>
        </w:rPr>
        <w:lastRenderedPageBreak/>
        <w:t>производительности, увеличению количества ошибок и ухудшению качества продукции.  Чтобы избежать этого, руководство должно активно доносить до персонала информацию о целях и преимуществах внедрения искусственного интеллекта, а также обеспечивать обучение и поддержку, необходимую для успешной адаптации к новым технологиям.  В противном случае, проекты, связанные с искусственным интеллектом, могут встретить сильное сопротивление и не принести ожидаемых результатов.</w:t>
      </w:r>
      <w:r w:rsidRPr="000A5D22">
        <w:rPr>
          <w:lang w:val="ru-RU"/>
        </w:rPr>
        <w:br/>
      </w:r>
      <w:r w:rsidRPr="000A5D22">
        <w:rPr>
          <w:lang w:val="ru-RU"/>
        </w:rPr>
        <w:br/>
        <w:t>В конечном счете, успешное внедрение искусственного интеллекта требует не только технических знаний и ресурсов, но и твердой поддержки со стороны руководства. Руководство должно быть готово пересмотреть существующие процессы, адаптировать рабочие места и активно доносить до персонала информацию о целях и преимуществах внедрения новых технологий. Без такой поддержки проекты, связанные с искусственным интеллектом, рискуют оказаться недооцененными и нереализованными, что приведет к упущенным возможностям и снижению конкурентоспособности предприятия.  Поэтому, для достижения максимальной отдачи от инвестиций в искусственный интеллект, необходимо обеспечить твердую поддержку со стороны руководства на всех этапах реализации проектов.</w:t>
      </w:r>
      <w:r w:rsidRPr="000A5D22">
        <w:rPr>
          <w:lang w:val="ru-RU"/>
        </w:rPr>
        <w:br/>
      </w:r>
      <w:r w:rsidRPr="000A5D22">
        <w:rPr>
          <w:lang w:val="ru-RU"/>
        </w:rPr>
        <w:br/>
      </w:r>
      <w:r w:rsidRPr="000A5D22">
        <w:rPr>
          <w:lang w:val="ru-RU"/>
        </w:rPr>
        <w:br/>
        <w:t xml:space="preserve">Внедрение искусственного интеллекта на нефтеперерабатывающих предприятиях, помимо очевидных экономических и операционных выгод, порождает ряд серьезных вопросов, касающихся безопасности и конфиденциальности данных. Эти вопросы не просто формальные требования, которые необходимо выполнить для получения лицензии; они являются неотъемлемой частью долгосрочной устойчивости и репутации предприятия. Угрозы, связанные с кибербезопасностью и утечками информации, становятся все более сложными и изощренными, и игнорирование этих рисков может привести к катастрофическим последствиям, включая финансовые потери, репутационный ущерб и даже угрозу безопасности персонала и окружающей среды. </w:t>
      </w:r>
      <w:r w:rsidRPr="000A5D22">
        <w:rPr>
          <w:lang w:val="ru-RU"/>
        </w:rPr>
        <w:br/>
      </w:r>
      <w:r w:rsidRPr="000A5D22">
        <w:rPr>
          <w:lang w:val="ru-RU"/>
        </w:rPr>
        <w:br/>
        <w:t xml:space="preserve">Одной из наиболее значительных проблем является защита интеллектуальной собственности. Алгоритмы машинного обучения, используемые для оптимизации производственных процессов, управления качеством продукции или прогнозирования отказов оборудования, зачастую являются результатом значительных инвестиций в исследования и разработки. Если эти алгоритмы попадут в руки конкурентов, они могут быть использованы для создания аналогичных решений или даже для кражи технологических преимуществ, что приведет к существенным финансовым потерям и снижению конкурентоспособности предприятия.  Защита этих алгоритмов требует применения строгих мер безопасности, включая шифрование данных, контроль доступа и постоянный мониторинг на предмет несанкционированного использования. Кроме </w:t>
      </w:r>
      <w:r w:rsidRPr="000A5D22">
        <w:rPr>
          <w:lang w:val="ru-RU"/>
        </w:rPr>
        <w:lastRenderedPageBreak/>
        <w:t>того, необходимо заключать соглашения о неразглашении информации с сотрудниками и подрядчиками, имеющими доступ к этим алгоритмам, и регулярно проводить обучение по вопросам защиты интеллектуальной собственности.</w:t>
      </w:r>
      <w:r w:rsidRPr="000A5D22">
        <w:rPr>
          <w:lang w:val="ru-RU"/>
        </w:rPr>
        <w:br/>
      </w:r>
      <w:r w:rsidRPr="000A5D22">
        <w:rPr>
          <w:lang w:val="ru-RU"/>
        </w:rPr>
        <w:br/>
        <w:t>Помимо защиты интеллектуальной собственности, предприятиям необходимо уделять особое внимание защите от кибератак. Современные системы управления производством и контроля качества становятся все более зависимыми от цифровых технологий, что делает их уязвимыми для киберпреступников. Атаки на системы управления могут привести к остановке производства, повреждению оборудования и утечке конфиденциальной информации. Например, хакерская атака на систему управления распределением нефти может привести к перебоям в поставках, падению цен и серьезному ущербу репутации компании. Для предотвращения таких инцидентов необходимо внедрять многоуровневые системы защиты, включая брандмауэры, системы обнаружения вторжений и регулярное проведение тестов на проникновение.  Важно также обеспечить физическую безопасность серверов и другого оборудования, на котором хранятся данные.</w:t>
      </w:r>
      <w:r w:rsidRPr="000A5D22">
        <w:rPr>
          <w:lang w:val="ru-RU"/>
        </w:rPr>
        <w:br/>
      </w:r>
      <w:r w:rsidRPr="000A5D22">
        <w:rPr>
          <w:lang w:val="ru-RU"/>
        </w:rPr>
        <w:br/>
        <w:t>Проблема конфиденциальности данных также приобретает все большее значение в связи с ужесточением требований законодательства о защите персональных данных.  В нефтеперерабатывающей отрасли собираются и обрабатываются данные о сотрудниках, поставщиках, клиентах и других заинтересованных сторонах. Несанкционированный доступ к этим данным или их утечка может привести к юридическим последствиям и серьезному ущербу репутации предприятия.  Например, утечка информации о заработной плате сотрудников или коммерческих условиях договоров с поставщиками может привести к судебным искам и потере доверия со стороны общественности.  Для соблюдения требований законодательства необходимо разработать и внедрить политики конфиденциальности данных, которые описывают, как собираются, обрабатываются и защищаются персональные данные.</w:t>
      </w:r>
      <w:r w:rsidRPr="000A5D22">
        <w:rPr>
          <w:lang w:val="ru-RU"/>
        </w:rPr>
        <w:br/>
      </w:r>
      <w:r w:rsidRPr="000A5D22">
        <w:rPr>
          <w:lang w:val="ru-RU"/>
        </w:rPr>
        <w:br/>
        <w:t>Наконец, необходимо учитывать вопросы соответствия требованиям безопасности и охраны окружающей среды. Системы искусственного интеллекта часто используются для мониторинга процессов, которые могут представлять опасность для окружающей среды или здоровья людей. Например, системы предиктивного обслуживания могут предсказывать неисправности оборудования, которое используется для хранения и транспортировки опасных веществ.  Несвоевременное обнаружение или игнорирование этих предупреждений может привести к серьезным авариям и загрязнению окружающей среды.  Поэтому важно интегрировать системы искусственного интеллекта с существующими системами безопасности и охраны окружающей среды и обеспечить постоянный мониторинг их эффективности.  Регулярные проверки и аудиты также необходимы для обеспечения соответствия требованиям безопасности и охраны окружающей среды.</w:t>
      </w:r>
      <w:r w:rsidRPr="000A5D22">
        <w:rPr>
          <w:lang w:val="ru-RU"/>
        </w:rPr>
        <w:br/>
      </w:r>
      <w:r w:rsidRPr="000A5D22">
        <w:rPr>
          <w:lang w:val="ru-RU"/>
        </w:rPr>
        <w:br/>
      </w:r>
      <w:r w:rsidRPr="000A5D22">
        <w:rPr>
          <w:lang w:val="ru-RU"/>
        </w:rPr>
        <w:lastRenderedPageBreak/>
        <w:t>В конечном счете, вопросы безопасности и конфиденциальности данных должны рассматриваться как неотъемлемая часть стратегии внедрения искусственного интеллекта на нефтеперерабатывающих предприятиях.  Недостаточно просто внедрить новые технологии; необходимо также создать надежные системы защиты, которые обеспечивают защиту интеллектуальной собственности, предотвращают кибератаки и обеспечивают соблюдение требований законодательства.  Только в этом случае можно в полной мере воспользоваться преимуществами искусственного интеллекта и избежать серьезных рисков, связанных с его внедрением. Комплексный подход к безопасности данных, включающий технические меры, организационные процессы и постоянное обучение персонала, является залогом устойчивого успеха нефтеперерабатывающего предприятия в эпоху цифровых технологий.</w:t>
      </w:r>
      <w:r w:rsidRPr="000A5D22">
        <w:rPr>
          <w:lang w:val="ru-RU"/>
        </w:rPr>
        <w:br/>
      </w:r>
      <w:r w:rsidRPr="000A5D22">
        <w:rPr>
          <w:lang w:val="ru-RU"/>
        </w:rPr>
        <w:br/>
      </w:r>
      <w:r w:rsidRPr="000A5D22">
        <w:rPr>
          <w:lang w:val="ru-RU"/>
        </w:rPr>
        <w:br/>
        <w:t>Одной из наиболее серьезных проблем, с которыми сталкиваются нефтеперерабатывающие предприятия при внедрении искусственного интеллекта, является защита интеллектуальной собственности и риски утечки ценных технологических процессов.  Алгоритмы машинного обучения, предназначенные для оптимизации сложных производственных операций, таких как крекинг, риформинг или гидроочистка, зачастую являются результатом многолетних исследований и разработок, требующих значительных инвестиций.  Эти алгоритмы, а также сопутствующие им данные, содержат в себе уникальные знания, которые могут дать предприятию существенное конкурентное преимущество.  Если эта информация попадет в руки конкурентов, они могут не только скопировать успешные решения, но и использовать ее для разработки собственных, аналогичных технологий, тем самым лишая первоначального владельца долгосрочных выгод от инвестиций.  Потеря такой информации может привести к снижению прибыльности, утрате доли рынка и даже к банкротству предприятия.</w:t>
      </w:r>
      <w:r w:rsidRPr="000A5D22">
        <w:rPr>
          <w:lang w:val="ru-RU"/>
        </w:rPr>
        <w:br/>
      </w:r>
      <w:r w:rsidRPr="000A5D22">
        <w:rPr>
          <w:lang w:val="ru-RU"/>
        </w:rPr>
        <w:br/>
        <w:t>Искусственный интеллект все чаще используется для создания и оптимизации производственных процессов, и эти улучшения часто заключаются в сложной совокупности правил, параметров и данных, которые трудно воспроизвести без доступа к исходному коду и связанным данным. Например, алгоритм машинного обучения, разработанный для оптимизации работы установки крекинга, может учитывать десятки переменных, включая температуру, давление, скорость потока и состав сырья, чтобы максимизировать выход ценных олефинов.  Воспроизведение такого алгоритма требует не только глубокого понимания процесса крекинга, но и доступа к большому объему экспериментальных данных, полученных в процессе обучения. Без доступа к этим данным и уникальным знаниям, лежащим в основе алгоритма, конкурентам будет крайне сложно создать эффективную альтернативу. Это делает защиту этих уникальных знаний первостепенной задачей для нефтеперерабатывающих предприятий, стремящихся сохранить свое конкурентное преимущество.</w:t>
      </w:r>
      <w:r w:rsidRPr="000A5D22">
        <w:rPr>
          <w:lang w:val="ru-RU"/>
        </w:rPr>
        <w:br/>
      </w:r>
      <w:r w:rsidRPr="000A5D22">
        <w:rPr>
          <w:lang w:val="ru-RU"/>
        </w:rPr>
        <w:br/>
      </w:r>
      <w:r w:rsidRPr="000A5D22">
        <w:rPr>
          <w:lang w:val="ru-RU"/>
        </w:rPr>
        <w:lastRenderedPageBreak/>
        <w:t>Внедрение систем искусственного интеллекта часто подразумевает передачу больших объемов данных на удаленные серверы, расположенные как внутри, так и за пределами предприятия, для обучения и обработки.  Хотя это может повысить эффективность и снизить затраты, это также создает риски утечки конфиденциальной информации.  Например, данные о производственных процессах, составе сырья и качестве продукции могут быть перехвачены хакерами или раскрыты в результате несанкционированного доступа сотрудников.  Кроме того, сотрудничество с внешними поставщиками услуг, такими как облачные провайдеры или компании, занимающиеся аналитикой данных, также может создавать риски утечки информации, если не предусмотрены строгие меры защиты.  Например, если облачный провайдер не соблюдает достаточный уровень безопасности, данные предприятия могут быть скомпрометированы, что приведет к серьезным последствиям.</w:t>
      </w:r>
      <w:r w:rsidRPr="000A5D22">
        <w:rPr>
          <w:lang w:val="ru-RU"/>
        </w:rPr>
        <w:br/>
      </w:r>
      <w:r w:rsidRPr="000A5D22">
        <w:rPr>
          <w:lang w:val="ru-RU"/>
        </w:rPr>
        <w:br/>
        <w:t>Одной из наиболее эффективных мер защиты интеллектуальной собственности является разработка и внедрение строгих политик конфиденциальности данных, которые четко определяют, кто имеет доступ к каким данным и как эти данные должны использоваться.  Эти политики должны включать требования к шифрованию данных, контролю доступа, регулярному аудиту систем безопасности и обучению сотрудников по вопросам защиты информации.  Кроме того, необходимо заключать соглашения о неразглашении информации с сотрудниками и подрядчиками, которые имеют доступ к конфиденциальным данным, и регулярно проверять их соблюдение.  Например, сотруднику, занимающемуся оптимизацией процесса риформинга, может быть предоставлен доступ только к тем данным, которые необходимы ему для выполнения его работы, и он должен подписать соглашение о неразглашении информации, в котором обязуется не передавать эти данные третьим лицам.</w:t>
      </w:r>
      <w:r w:rsidRPr="000A5D22">
        <w:rPr>
          <w:lang w:val="ru-RU"/>
        </w:rPr>
        <w:br/>
      </w:r>
      <w:r w:rsidRPr="000A5D22">
        <w:rPr>
          <w:lang w:val="ru-RU"/>
        </w:rPr>
        <w:br/>
        <w:t>Еще одним важным элементом защиты интеллектуальной собственности является использование технических мер, таких как водозначные метки, которые позволяют отслеживать происхождение данных и выявлять их незаконное использование.  Водозначные метки – это невидимые признаки, внедренные в данные, которые позволяют определить, где и когда они были скопированы или переданы третьим лицам.  Например, можно добавить водозначную метку в алгоритм машинного обучения, который используется для оптимизации процесса гидроочистки, чтобы отслеживать, кто копировал этот алгоритм и где он был использован.  Это позволит быстро выявлять и пресекать случаи незаконного использования интеллектуальной собственности.  Помимо этого, регулярное проведение тестов на проникновение, направленных на выявление уязвимостей в системе безопасности, может помочь предотвратить утечку конфиденциальной информации.</w:t>
      </w:r>
      <w:r w:rsidRPr="000A5D22">
        <w:rPr>
          <w:lang w:val="ru-RU"/>
        </w:rPr>
        <w:br/>
      </w:r>
      <w:r w:rsidRPr="000A5D22">
        <w:rPr>
          <w:lang w:val="ru-RU"/>
        </w:rPr>
        <w:br/>
        <w:t xml:space="preserve">Обеспечение защиты интеллектуальной собственности является непрерывным процессом, требующим постоянного внимания и совершенствования.  Необходимо </w:t>
      </w:r>
      <w:r w:rsidRPr="000A5D22">
        <w:rPr>
          <w:lang w:val="ru-RU"/>
        </w:rPr>
        <w:lastRenderedPageBreak/>
        <w:t>регулярно оценивать эффективность существующих мер защиты и адаптировать их к новым угрозам и технологиям.  Важно также создавать культуру безопасности в компании, в которой каждый сотрудник осознает важность защиты интеллектуальной собственности и готов активно участвовать в этом процессе.  Это может включать регулярное проведение тренингов и семинаров, посвященных вопросам защиты информации, а также создание системы поощрения за выявление и предотвращение нарушений безопасности.  В конечном итоге, защита интеллектуальной собственности является не просто технической задачей, а стратегическим приоритетом для нефтеперерабатывающих предприятий, стремящихся к долгосрочному успеху и конкурентоспособности.</w:t>
      </w:r>
      <w:r w:rsidRPr="000A5D22">
        <w:rPr>
          <w:lang w:val="ru-RU"/>
        </w:rPr>
        <w:br/>
      </w:r>
      <w:r w:rsidRPr="000A5D22">
        <w:rPr>
          <w:lang w:val="ru-RU"/>
        </w:rPr>
        <w:br/>
      </w:r>
      <w:r w:rsidRPr="000A5D22">
        <w:rPr>
          <w:lang w:val="ru-RU"/>
        </w:rPr>
        <w:br/>
        <w:t>В современном мире, где цифровые технологии пронизывают все аспекты деятельности, нефтеперерабатывающие предприятия становятся все более уязвимыми для кибератак, представляющих собой серьезную угрозу их операционной стабильности и экономической безопасности.  Интеграция систем искусственного интеллекта (ИИ) и автоматизированных процессов, призванная повысить эффективность и снизить затраты, одновременно расширяет поверхность атаки, предоставляя злоумышленникам новые возможности для проникновения и нанесения ущерба.  Традиционные модели кибербезопасности, ориентированные на защиту периметра сети, оказываются недостаточными для защиты от современных угроз, которые могут проникать через уязвимости в программном обеспечении, цепочках поставок или человеческой ошибке.  Нефтеперерабатывающие предприятия, функционирующие как критически важная инфраструктура, становятся привлекательной целью для кибератак, поскольку успешное нарушение их деятельности может иметь серьезные последствия для национальной экономики, энергетической безопасности и даже общественной безопасности.  Например, успешная атака на систему управления процессом крекинга может привести к неконтролируемой химической реакции, взрыву и выбросу токсичных веществ, представляющих угрозу для жизни людей и окружающей среды.  Поэтому, обеспечение надежной кибербезопасности становится неотъемлемым условием устойчивого развития нефтеперерабатывающих предприятий в эпоху цифровой трансформации.</w:t>
      </w:r>
      <w:r w:rsidRPr="000A5D22">
        <w:rPr>
          <w:lang w:val="ru-RU"/>
        </w:rPr>
        <w:br/>
      </w:r>
      <w:r w:rsidRPr="000A5D22">
        <w:rPr>
          <w:lang w:val="ru-RU"/>
        </w:rPr>
        <w:br/>
        <w:t>Специалисты в области кибербезопасности отмечают, что атаки на критическую инфраструктуру, в особенности на нефтеперерабатывающие заводы, становятся все более сложными и целенаправленными.  Вместо неспецифических атак, ориентированных на массовое заражение, злоумышленники все чаще используют методы, требующие глубокого понимания специфики работы предприятия, его технологических процессов и используемого программного обеспечения.  Например, "</w:t>
      </w:r>
      <w:r>
        <w:t>Advanced</w:t>
      </w:r>
      <w:r w:rsidRPr="000A5D22">
        <w:rPr>
          <w:lang w:val="ru-RU"/>
        </w:rPr>
        <w:t xml:space="preserve"> </w:t>
      </w:r>
      <w:r>
        <w:t>Persistent</w:t>
      </w:r>
      <w:r w:rsidRPr="000A5D22">
        <w:rPr>
          <w:lang w:val="ru-RU"/>
        </w:rPr>
        <w:t xml:space="preserve"> </w:t>
      </w:r>
      <w:r>
        <w:t>Threats</w:t>
      </w:r>
      <w:r w:rsidRPr="000A5D22">
        <w:rPr>
          <w:lang w:val="ru-RU"/>
        </w:rPr>
        <w:t>" (</w:t>
      </w:r>
      <w:r>
        <w:t>APT</w:t>
      </w:r>
      <w:r w:rsidRPr="000A5D22">
        <w:rPr>
          <w:lang w:val="ru-RU"/>
        </w:rPr>
        <w:t xml:space="preserve">), или целевые стойкие угрозы, представляют собой сложные операции, осуществляемые хорошо подготовленными группами, часто спонсируемыми государственными структурами.  Эти группы могут годами </w:t>
      </w:r>
      <w:r w:rsidRPr="000A5D22">
        <w:rPr>
          <w:lang w:val="ru-RU"/>
        </w:rPr>
        <w:lastRenderedPageBreak/>
        <w:t xml:space="preserve">тщательно собирать информацию о потенциальных жертвах, используя различные методы, включая фишинг, социальную инженерию и приобретение украденных учетных данных.  В последующей фазе атаки злоумышленники могут использовать вредоносное программное обеспечение, специально разработанное для проникновения в системы, кражи данных и нарушения работы критически важных процессов.  В случае нефтеперерабатывающего предприятия, такой </w:t>
      </w:r>
      <w:r>
        <w:t>APT</w:t>
      </w:r>
      <w:r w:rsidRPr="000A5D22">
        <w:rPr>
          <w:lang w:val="ru-RU"/>
        </w:rPr>
        <w:t xml:space="preserve"> может стремиться получить контроль над системой управления технологическим процессом (</w:t>
      </w:r>
      <w:r>
        <w:t>SCADA</w:t>
      </w:r>
      <w:r w:rsidRPr="000A5D22">
        <w:rPr>
          <w:lang w:val="ru-RU"/>
        </w:rPr>
        <w:t>), использовать ее для нарушения работы оборудования, вывода из строя производственные линии и даже для саботажа.</w:t>
      </w:r>
      <w:r w:rsidRPr="000A5D22">
        <w:rPr>
          <w:lang w:val="ru-RU"/>
        </w:rPr>
        <w:br/>
      </w:r>
      <w:r w:rsidRPr="000A5D22">
        <w:rPr>
          <w:lang w:val="ru-RU"/>
        </w:rPr>
        <w:br/>
        <w:t xml:space="preserve">Одной из наиболее распространенных и опасных кибератак на нефтеперерабатывающие предприятия являются атаки типа </w:t>
      </w:r>
      <w:r>
        <w:t>ransomware</w:t>
      </w:r>
      <w:r w:rsidRPr="000A5D22">
        <w:rPr>
          <w:lang w:val="ru-RU"/>
        </w:rPr>
        <w:t xml:space="preserve">, или программ-вымогателей.  Эти атаки включают в себя заражение компьютерных систем вредоносным программным обеспечением, которое шифрует данные и блокирует доступ к ним.  Для восстановления доступа к зашифрованным данным злоумышленники требуют выкуп, обычно в криптовалюте.  Нефтеперерабатывающие предприятия, с их большим объемом данных и критически важными процессами, становятся привлекательной целью для таких атак.  В случае успешной атаки </w:t>
      </w:r>
      <w:r>
        <w:t>ransomware</w:t>
      </w:r>
      <w:r w:rsidRPr="000A5D22">
        <w:rPr>
          <w:lang w:val="ru-RU"/>
        </w:rPr>
        <w:t xml:space="preserve">, предприятие может столкнуться с серьезными последствиями, включая потерю данных, нарушение работы оборудования, финансовые потери и репутационный ущерб.  В некоторых случаях, предприятия могут быть вынуждены прекратить работу на длительный период времени, пока проблема не будет решена.  Кроме того, стоимость восстановления данных и инфраструктуры может быть очень высокой, что может привести к серьезным финансовым трудностям.  Чтобы избежать подобных последствий, предприятия должны принимать активные меры по предотвращению атак </w:t>
      </w:r>
      <w:r>
        <w:t>ransomware</w:t>
      </w:r>
      <w:r w:rsidRPr="000A5D22">
        <w:rPr>
          <w:lang w:val="ru-RU"/>
        </w:rPr>
        <w:t>, включая регулярное резервное копирование данных, внедрение многофакторной аутентификации и обучение сотрудников по вопросам кибербезопасности.</w:t>
      </w:r>
      <w:r w:rsidRPr="000A5D22">
        <w:rPr>
          <w:lang w:val="ru-RU"/>
        </w:rPr>
        <w:br/>
      </w:r>
      <w:r w:rsidRPr="000A5D22">
        <w:rPr>
          <w:lang w:val="ru-RU"/>
        </w:rPr>
        <w:br/>
        <w:t xml:space="preserve">Цепочки поставок стали новым вектором атак на нефтеперерабатывающие предприятия.  Многие нефтеперерабатывающие предприятия полагаются на сторонних поставщиков для предоставления программного обеспечения, оборудования и услуг.  Если один из этих поставщиков является жертвой кибератаки, злоумышленники могут использовать это как точку входа для проникновения в систему нефтеперерабатывающего предприятия.  Например, поставщик программного обеспечения для управления процессом гидроочистки может быть заражен вредоносным программным обеспечением, которое может быть незаметно установлено на систему нефтеперерабатывающего предприятия при обновлении программного обеспечения.  В результате этого, злоумышленники могут получить доступ к конфиденциальной информации, нарушить работу оборудования и даже получить контроль над критически важными процессами.  Поэтому, нефтеперерабатывающим предприятиям необходимо тщательно проверять безопасность своих поставщиков и принимать меры по снижению рисков, связанных </w:t>
      </w:r>
      <w:r w:rsidRPr="000A5D22">
        <w:rPr>
          <w:lang w:val="ru-RU"/>
        </w:rPr>
        <w:lastRenderedPageBreak/>
        <w:t>с цепочками поставок.  Необходимо проводить аудит безопасности поставщиков, требовать от них соблюдения строгих стандартов безопасности и проводить регулярные проверки их систем безопасности.</w:t>
      </w:r>
      <w:r w:rsidRPr="000A5D22">
        <w:rPr>
          <w:lang w:val="ru-RU"/>
        </w:rPr>
        <w:br/>
      </w:r>
      <w:r w:rsidRPr="000A5D22">
        <w:rPr>
          <w:lang w:val="ru-RU"/>
        </w:rPr>
        <w:br/>
        <w:t xml:space="preserve">Уязвимости в системах промышленного управления, таких как </w:t>
      </w:r>
      <w:r>
        <w:t>SCADA</w:t>
      </w:r>
      <w:r w:rsidRPr="000A5D22">
        <w:rPr>
          <w:lang w:val="ru-RU"/>
        </w:rPr>
        <w:t xml:space="preserve"> и </w:t>
      </w:r>
      <w:r>
        <w:t>Distributed</w:t>
      </w:r>
      <w:r w:rsidRPr="000A5D22">
        <w:rPr>
          <w:lang w:val="ru-RU"/>
        </w:rPr>
        <w:t xml:space="preserve"> </w:t>
      </w:r>
      <w:r>
        <w:t>Control</w:t>
      </w:r>
      <w:r w:rsidRPr="000A5D22">
        <w:rPr>
          <w:lang w:val="ru-RU"/>
        </w:rPr>
        <w:t xml:space="preserve"> </w:t>
      </w:r>
      <w:r>
        <w:t>Systems</w:t>
      </w:r>
      <w:r w:rsidRPr="000A5D22">
        <w:rPr>
          <w:lang w:val="ru-RU"/>
        </w:rPr>
        <w:t xml:space="preserve"> (</w:t>
      </w:r>
      <w:r>
        <w:t>DCS</w:t>
      </w:r>
      <w:r w:rsidRPr="000A5D22">
        <w:rPr>
          <w:lang w:val="ru-RU"/>
        </w:rPr>
        <w:t>), представляют собой серьезную угрозу для нефтеперерабатывающих предприятий.  Эти системы, предназначенные для автоматизации и контроля технологических процессов, часто работают на устаревшем программном обеспечении и имеют ограниченные возможности безопасности.  Из-за отсутствия регулярных обновлений и патчей, они становятся легкой мишенью для кибератак.  Злоумышленники могут использовать эти уязвимости для получения доступа к системе управления, изменения параметров технологического процесса и нарушения работы оборудования.  Например, хакеры могут изменить температуру и давление в реакторе крекинга, что приведет к неконтролируемой химической реакции и взрыву.  Для снижения риска кибератак на системы промышленного управления, предприятия должны регулярно обновлять программное обеспечение, применять патчи безопасности и сегментировать сеть, чтобы ограничить доступ к критически важным системам.</w:t>
      </w:r>
      <w:r w:rsidRPr="000A5D22">
        <w:rPr>
          <w:lang w:val="ru-RU"/>
        </w:rPr>
        <w:br/>
      </w:r>
      <w:r w:rsidRPr="000A5D22">
        <w:rPr>
          <w:lang w:val="ru-RU"/>
        </w:rPr>
        <w:br/>
        <w:t>Повышение осведомленности сотрудников о кибербезопасности является одним из наиболее эффективных способов защиты нефтеперерабатывающих предприятий от кибератак.  Сотрудники являются первой линией обороны против злоумышленников, и их действия могут оказать решающее влияние на безопасность предприятия.  Многие кибератаки начинаются с фишинговых электронных писем или вредоносных ссылок, которые заставляют сотрудников разглашать конфиденциальную информацию или устанавливать вредоносное программное обеспечение.  Поэтому, необходимо проводить регулярное обучение сотрудников по вопросам кибербезопасности, чтобы научить их распознавать фишинговые письма, избегать подозрительных ссылок и соблюдать правила безопасности.  Обучение должно быть интерактивным и ориентированным на конкретные риски, с которыми сталкиваются сотрудники в своей повседневной работе.  Также важно проводить периодические тесты на фишинг, чтобы проверить осведомленность сотрудников и выявить области, требующие дополнительного обучения.  Например, можно отправлять сотрудникам фиктивные письма, имитирующие фишинговые атаки, и отслеживать, кто перешел по ссылке или предоставил конфиденциальную информацию.  Результаты тестирования можно использовать для корректировки программы обучения и улучшения осведомленности сотрудников.</w:t>
      </w:r>
      <w:r w:rsidRPr="000A5D22">
        <w:rPr>
          <w:lang w:val="ru-RU"/>
        </w:rPr>
        <w:br/>
      </w:r>
      <w:r w:rsidRPr="000A5D22">
        <w:rPr>
          <w:lang w:val="ru-RU"/>
        </w:rPr>
        <w:br/>
      </w:r>
      <w:r w:rsidRPr="000A5D22">
        <w:rPr>
          <w:lang w:val="ru-RU"/>
        </w:rPr>
        <w:br/>
        <w:t xml:space="preserve">Соблюдение требований законодательства, особенно в контексте защиты персональных данных и промышленной тайны, стало неотъемлемым аспектом деятельности нефтеперерабатывающих предприятий в современном мире. Ужесточение нормативной базы во многих странах, включая Европейский Союз, США </w:t>
      </w:r>
      <w:r w:rsidRPr="000A5D22">
        <w:rPr>
          <w:lang w:val="ru-RU"/>
        </w:rPr>
        <w:lastRenderedPageBreak/>
        <w:t>и страны Азии, диктует необходимость внедрения строгих мер безопасности и контроля, а несоблюдение этих требований может повлечь за собой серьезные юридические последствия и финансовые штрафы.  В связи с этим, предприятия вынуждены не только обеспечить защиту своей информации, но и продемонстрировать соответствие требованиям контролирующих органов, что требует постоянного мониторинга и совершенствования систем безопасности.  Законодательство, регулирующее защиту персональных данных, становится все более строгим, требуя от предприятий получить согласие субъектов данных на обработку их информации, обеспечить прозрачность и доступность данных, а также предоставить возможность удаления или исправления данных по запросу.  Нефтеперерабатывающие предприятия, обрабатывающие данные сотрудников, поставщиков, клиентов и других заинтересованных сторон, должны обеспечить соблюдение этих требований, что требует внедрения соответствующих технических и организационных мер безопасности.</w:t>
      </w:r>
      <w:r w:rsidRPr="000A5D22">
        <w:rPr>
          <w:lang w:val="ru-RU"/>
        </w:rPr>
        <w:br/>
      </w:r>
      <w:r w:rsidRPr="000A5D22">
        <w:rPr>
          <w:lang w:val="ru-RU"/>
        </w:rPr>
        <w:br/>
        <w:t>Одним из наиболее значительных примеров ужесточения законодательства является Общий регламент по защите данных (</w:t>
      </w:r>
      <w:r>
        <w:t>GDPR</w:t>
      </w:r>
      <w:r w:rsidRPr="000A5D22">
        <w:rPr>
          <w:lang w:val="ru-RU"/>
        </w:rPr>
        <w:t xml:space="preserve">) Европейского Союза. Этот регламент устанавливает строгие правила обработки персональных данных и налагает на предприятия, обрабатывающие данные граждан ЕС, серьезные обязательства.  Нарушение </w:t>
      </w:r>
      <w:r>
        <w:t>GDPR</w:t>
      </w:r>
      <w:r w:rsidRPr="000A5D22">
        <w:rPr>
          <w:lang w:val="ru-RU"/>
        </w:rPr>
        <w:t xml:space="preserve"> может повлечь за собой штрафы в размере до 20 миллионов евро или 4% от годового оборота компании, в зависимости от обстоятельств нарушения.  Кроме того, </w:t>
      </w:r>
      <w:r>
        <w:t>GDPR</w:t>
      </w:r>
      <w:r w:rsidRPr="000A5D22">
        <w:rPr>
          <w:lang w:val="ru-RU"/>
        </w:rPr>
        <w:t xml:space="preserve"> предусматривает право граждан ЕС на получение информации о том, как обрабатываются их данные, а также право на удаление данных или ограничение их обработки.  Нефтеперерабатывающие предприятия, экспортирующие продукцию в страны ЕС или обрабатывающие данные граждан ЕС, должны обеспечить соответствие требованиям </w:t>
      </w:r>
      <w:r>
        <w:t>GDPR</w:t>
      </w:r>
      <w:r w:rsidRPr="000A5D22">
        <w:rPr>
          <w:lang w:val="ru-RU"/>
        </w:rPr>
        <w:t xml:space="preserve">, что может потребовать значительных инвестиций в системы безопасности и процессов.  Например, предприятие может быть вынуждено пересмотреть свои системы управления персоналом, чтобы обеспечить получение согласия сотрудников на обработку их данных, а также внедрить системы аудита, чтобы обеспечить соответствие требованиям </w:t>
      </w:r>
      <w:r>
        <w:t>GDPR</w:t>
      </w:r>
      <w:r w:rsidRPr="000A5D22">
        <w:rPr>
          <w:lang w:val="ru-RU"/>
        </w:rPr>
        <w:t>.</w:t>
      </w:r>
      <w:r w:rsidRPr="000A5D22">
        <w:rPr>
          <w:lang w:val="ru-RU"/>
        </w:rPr>
        <w:br/>
      </w:r>
      <w:r w:rsidRPr="000A5D22">
        <w:rPr>
          <w:lang w:val="ru-RU"/>
        </w:rPr>
        <w:br/>
        <w:t xml:space="preserve">Сфера промышленной тайны также подверглась серьезному вниманию со стороны законодателей, учитывая стратегическую важность нефтеперерабатывающих предприятий и потенциальную угрозу промышленного шпионажа.  Законы о защите коммерческой тайны предписывают предприятиям принимать меры для защиты конфиденциальной информации, такой как технологические процессы, формулы, инженерные чертежи и бизнес-планы.  Несанкционированный доступ к такой информации может дать конкурентам значительное преимущество и нанести существенный ущерб предприятию.  Нарушение законов о промышленной тайне может повлечь за собой уголовную ответственность, гражданские иски и репутационные потери.  Нефтеперерабатывающие предприятия должны разработать и внедрить программы защиты промышленной тайны, включающие </w:t>
      </w:r>
      <w:r w:rsidRPr="000A5D22">
        <w:rPr>
          <w:lang w:val="ru-RU"/>
        </w:rPr>
        <w:lastRenderedPageBreak/>
        <w:t>идентификацию конфиденциальной информации, установление правил доступа к информации, обучение сотрудников и внедрение технических мер безопасности, таких как контроль доступа и шифрование данных.</w:t>
      </w:r>
      <w:r w:rsidRPr="000A5D22">
        <w:rPr>
          <w:lang w:val="ru-RU"/>
        </w:rPr>
        <w:br/>
      </w:r>
      <w:r w:rsidRPr="000A5D22">
        <w:rPr>
          <w:lang w:val="ru-RU"/>
        </w:rPr>
        <w:br/>
        <w:t>Особое внимание стоит уделить соблюдению законодательства в области защиты информации об опасностях производственных процессов. Нефтеперерабатывающие предприятия, работающие с легковоспламеняющимися веществами, токсичными химикатами и высоким давлением, обязаны предоставлять информацию о рисках и мерах предосторожности своим сотрудникам, подрядчикам и общественности.  Недостаточная или неточная информация может привести к несчастным случаям, загрязнению окружающей среды и юридической ответственности.  Законы, регулирующие безопасность труда и охрану окружающей среды, предписывают предприятиям разрабатывать и внедрять системы управления рисками, проводить регулярные аудиты и предоставлять информацию о безопасности в доступной форме.  Например, предприятие может быть обязано разработать план ликвидации разливов нефти, проводить обучение сотрудников правилам безопасности и предоставлять информацию о выбросах загрязняющих веществ в атмосферу и водные объекты.</w:t>
      </w:r>
      <w:r w:rsidRPr="000A5D22">
        <w:rPr>
          <w:lang w:val="ru-RU"/>
        </w:rPr>
        <w:br/>
      </w:r>
      <w:r w:rsidRPr="000A5D22">
        <w:rPr>
          <w:lang w:val="ru-RU"/>
        </w:rPr>
        <w:br/>
        <w:t xml:space="preserve">Внедрение систем управления информационной безопасностью (СУИБ) на основе международных стандартов, таких как </w:t>
      </w:r>
      <w:r>
        <w:t>ISO</w:t>
      </w:r>
      <w:r w:rsidRPr="000A5D22">
        <w:rPr>
          <w:lang w:val="ru-RU"/>
        </w:rPr>
        <w:t xml:space="preserve"> 27001, стало распространенной практикой для нефтеперерабатывающих предприятий, стремящихся обеспечить соответствие требованиям законодательства и повысить уровень защиты информации.  СУИБ включают в себя набор политик, процедур и технических мер, направленных на идентификацию, оценку и управление рисками информационной безопасности.  Сертификация СУИБ на соответствие стандарту </w:t>
      </w:r>
      <w:r>
        <w:t>ISO</w:t>
      </w:r>
      <w:r w:rsidRPr="000A5D22">
        <w:rPr>
          <w:lang w:val="ru-RU"/>
        </w:rPr>
        <w:t xml:space="preserve"> 27001 свидетельствует о том, что предприятие внедрило эффективную систему управления информационной безопасностью и регулярно проводит аудиты для поддержания ее соответствия.  Наличие сертификата </w:t>
      </w:r>
      <w:r>
        <w:t>ISO</w:t>
      </w:r>
      <w:r w:rsidRPr="000A5D22">
        <w:rPr>
          <w:lang w:val="ru-RU"/>
        </w:rPr>
        <w:t xml:space="preserve"> 27001 может служить конкурентным преимуществом и повысить доверие со стороны клиентов, партнеров и регулирующих органов.</w:t>
      </w:r>
      <w:r w:rsidRPr="000A5D22">
        <w:rPr>
          <w:lang w:val="ru-RU"/>
        </w:rPr>
        <w:br/>
      </w:r>
      <w:r w:rsidRPr="000A5D22">
        <w:rPr>
          <w:lang w:val="ru-RU"/>
        </w:rPr>
        <w:br/>
        <w:t>В контексте растущего объема данных, собираемых и обрабатываемых нефтеперерабатывающими предприятиями, роль специалистов по информационной безопасности и юристов, специализирующихся на защите данных, возрастает. Эти специалисты должны быть в курсе последних изменений в законодательстве, понимать риски, связанные с обработкой данных, и разрабатывать эффективные стратегии защиты информации.  Непрерывное обучение и повышение квалификации персонала в области информационной безопасности и защиты данных являются важным фактором обеспечения соответствия требованиям законодательства и снижения рисков.  Регулярное консультирование с экспертами в области информационной безопасности и права помогает предприятиям адаптироваться к меняющимся требованиям законодательства и принимать обоснованные решения в области защиты информации.</w:t>
      </w:r>
      <w:r w:rsidRPr="000A5D22">
        <w:rPr>
          <w:lang w:val="ru-RU"/>
        </w:rPr>
        <w:br/>
      </w:r>
      <w:r w:rsidRPr="000A5D22">
        <w:rPr>
          <w:lang w:val="ru-RU"/>
        </w:rPr>
        <w:lastRenderedPageBreak/>
        <w:br/>
      </w:r>
      <w:r w:rsidRPr="000A5D22">
        <w:rPr>
          <w:lang w:val="ru-RU"/>
        </w:rPr>
        <w:br/>
        <w:t xml:space="preserve">## </w:t>
      </w:r>
      <w:r>
        <w:t>II</w:t>
      </w:r>
      <w:r w:rsidRPr="000A5D22">
        <w:rPr>
          <w:lang w:val="ru-RU"/>
        </w:rPr>
        <w:t>. Преодоление препятствий: Стратегии и рекомендации</w:t>
      </w:r>
      <w:r w:rsidRPr="000A5D22">
        <w:rPr>
          <w:lang w:val="ru-RU"/>
        </w:rPr>
        <w:br/>
      </w:r>
      <w:r w:rsidRPr="000A5D22">
        <w:rPr>
          <w:lang w:val="ru-RU"/>
        </w:rPr>
        <w:br/>
        <w:t>Понимание препятствий, стоящих на пути внедрения эффективных решений на основе искусственного интеллекта в нефтеперерабатывающей промышленности, является лишь первым шагом. Гораздо важнее разработать конкретные стратегии и рекомендации, направленные на их преодоление и создание благоприятной среды для успешной интеграции инновационных технологий.  Это требует комплексного подхода, включающего улучшение качества данных, технологические решения, организационные изменения и управление рисками, а также поэтапное внедрение, позволяющее минимизировать риски и максимизировать отдачу от инвестиций.  Успех в этой области зависит не только от технических возможностей, но и от готовности к изменениям, вовлеченности персонала и четкого понимания бизнес-целей. Пренебрежение одним из этих аспектов может привести к провалу даже самых перспективных проектов.</w:t>
      </w:r>
      <w:r w:rsidRPr="000A5D22">
        <w:rPr>
          <w:lang w:val="ru-RU"/>
        </w:rPr>
        <w:br/>
      </w:r>
      <w:r w:rsidRPr="000A5D22">
        <w:rPr>
          <w:lang w:val="ru-RU"/>
        </w:rPr>
        <w:br/>
        <w:t>Начнем с улучшения качества данных, поскольку именно они являются фундаментом для работы любых алгоритмов машинного обучения.  Данные, собранные из различных источников, часто оказываются неполными, несогласованными или содержат ошибки, что напрямую влияет на точность и надежность результатов.  Поэтому первостепенной задачей является разработка четкой стратегии сбора, хранения и обработки данных, включающей регулярную очистку и валидацию.  Например, можно внедрить систему автоматического выявления и исправления аномалий в данных о температуре крекинга, что позволит избежать ложных срабатываний и повысить эффективность процесса.  Кроме того, необходимо разработать стандартные форматы для данных, что упростит их интеграцию с различными системами и позволит избежать проблем с совместимостью. Инвестиции в современные датчики и измерительные приборы, обеспечивающие более точные и надежные данные, также играют важную роль в повышении качества информации. Для улучшения качества данных, необходимо провести аудит существующих источников, установить четкие процедуры ввода и обновления информации, а также разработать системы контроля качества, позволяющие оперативно выявлять и устранять возникающие проблемы.</w:t>
      </w:r>
      <w:r w:rsidRPr="000A5D22">
        <w:rPr>
          <w:lang w:val="ru-RU"/>
        </w:rPr>
        <w:br/>
      </w:r>
      <w:r w:rsidRPr="000A5D22">
        <w:rPr>
          <w:lang w:val="ru-RU"/>
        </w:rPr>
        <w:br/>
        <w:t>Технологические решения также играют ключевую роль в преодолении препятствий, связанных с внедрением искусственного интеллекта.  Облачные вычисления предоставляют неограниченные вычислительные мощности, необходимые для обработки огромных объемов данных, генерируемых нефтеперерабатывающими предприятиями.  Разработка интеграционных решений, позволяющих обмениваться данными между различными системами, таких как системы управления технологическими процессами (АСУТП), системы управления ресурсами предприятия (</w:t>
      </w:r>
      <w:r>
        <w:t>ERP</w:t>
      </w:r>
      <w:r w:rsidRPr="000A5D22">
        <w:rPr>
          <w:lang w:val="ru-RU"/>
        </w:rPr>
        <w:t>) и системы бизнес-аналитики (</w:t>
      </w:r>
      <w:r>
        <w:t>BI</w:t>
      </w:r>
      <w:r w:rsidRPr="000A5D22">
        <w:rPr>
          <w:lang w:val="ru-RU"/>
        </w:rPr>
        <w:t xml:space="preserve">), также имеет </w:t>
      </w:r>
      <w:r w:rsidRPr="000A5D22">
        <w:rPr>
          <w:lang w:val="ru-RU"/>
        </w:rPr>
        <w:lastRenderedPageBreak/>
        <w:t xml:space="preserve">решающее значение.  </w:t>
      </w:r>
      <w:r>
        <w:t>Edge</w:t>
      </w:r>
      <w:r w:rsidRPr="000A5D22">
        <w:rPr>
          <w:lang w:val="ru-RU"/>
        </w:rPr>
        <w:t xml:space="preserve"> </w:t>
      </w:r>
      <w:r>
        <w:t>computing</w:t>
      </w:r>
      <w:r w:rsidRPr="000A5D22">
        <w:rPr>
          <w:lang w:val="ru-RU"/>
        </w:rPr>
        <w:t xml:space="preserve">, или обработка данных на границе сети, позволяет выполнять аналитические операции в режиме реального времени, непосредственно на месте сбора данных, что сокращает задержки и повышает оперативность принятия решений. Например, система предиктивного обслуживания насосов, использующая </w:t>
      </w:r>
      <w:r>
        <w:t>edge</w:t>
      </w:r>
      <w:r w:rsidRPr="000A5D22">
        <w:rPr>
          <w:lang w:val="ru-RU"/>
        </w:rPr>
        <w:t xml:space="preserve"> </w:t>
      </w:r>
      <w:r>
        <w:t>computing</w:t>
      </w:r>
      <w:r w:rsidRPr="000A5D22">
        <w:rPr>
          <w:lang w:val="ru-RU"/>
        </w:rPr>
        <w:t xml:space="preserve"> для анализа данных вибраций, может обнаруживать признаки неисправности на ранней стадии и предотвращать аварийные остановки. Инвестиции в специализированные платформы для машинного обучения и искусственного интеллекта, предоставляющие инструменты для разработки, обучения и развертывания моделей, также могут значительно ускорить процесс внедрения.</w:t>
      </w:r>
      <w:r w:rsidRPr="000A5D22">
        <w:rPr>
          <w:lang w:val="ru-RU"/>
        </w:rPr>
        <w:br/>
      </w:r>
      <w:r w:rsidRPr="000A5D22">
        <w:rPr>
          <w:lang w:val="ru-RU"/>
        </w:rPr>
        <w:br/>
        <w:t>Организационные изменения – это еще один важный аспект успешного внедрения искусственного интеллекта.  Для начала необходимо сформировать команду специалистов, обладающих опытом работы в области машинного обучения, искусственного интеллекта и нефтепереработки.  Эти специалисты должны тесно сотрудничать с операторами технологических процессов и другими сотрудниками, чтобы понимать их потребности и разрабатывать решения, соответствующие их задачам.  Обучение и повышение квалификации персонала – это не менее важный фактор.  Сотрудники должны быть обучены основам машинного обучения, искусственного интеллекта и новым технологиям, чтобы они могли эффективно использовать разработанные решения и внести свой вклад в их совершенствование.  Вовлечение персонала в процесс внедрения также имеет решающее значение.  Сотрудники должны быть проинформированы о целях и задачах проекта, а также о том, как новые технологии повлияют на их работу.  Важно создать атмосферу доверия и сотрудничества, чтобы сотрудники чувствовали себя комфортно, выражая свои опасения и предложения. Разработка четкой стратегии внедрения, определяющей этапы, сроки и ответственных за выполнение задач, также имеет важное значение для успешного выполнения проекта.</w:t>
      </w:r>
      <w:r w:rsidRPr="000A5D22">
        <w:rPr>
          <w:lang w:val="ru-RU"/>
        </w:rPr>
        <w:br/>
      </w:r>
      <w:r w:rsidRPr="000A5D22">
        <w:rPr>
          <w:lang w:val="ru-RU"/>
        </w:rPr>
        <w:br/>
        <w:t xml:space="preserve">Управление рисками – это неотъемлемая часть внедрения любой новой технологии, и искусственный интеллект не является исключением.  Необходимо тщательно оценивать потенциальные риски, связанные с использованием искусственного интеллекта, и разрабатывать меры по их минимизации.  Например, существует риск того, что алгоритмы машинного обучения могут выдавать неточные результаты из-за некачественных данных или недостаточной подготовки.  В этом случае необходимо разработать систему мониторинга, которая позволит оперативно выявлять и устранять ошибки.  Существует также риск того, что алгоритмы машинного обучения могут быть уязвимы для кибератак.  В этом случае необходимо разработать систему защиты, которая позволит предотвратить несанкционированный доступ к данным и алгоритмам. Важно помнить, что даже самые надежные системы могут быть подвержены ошибкам, поэтому необходимо разработать план действий на случай чрезвычайных ситуаций. Для управления рисками необходимо разработать политику безопасности, включающую процедуры </w:t>
      </w:r>
      <w:r w:rsidRPr="000A5D22">
        <w:rPr>
          <w:lang w:val="ru-RU"/>
        </w:rPr>
        <w:lastRenderedPageBreak/>
        <w:t>идентификации, оценки и контроля рисков, а также процедуры реагирования на инциденты.</w:t>
      </w:r>
      <w:r w:rsidRPr="000A5D22">
        <w:rPr>
          <w:lang w:val="ru-RU"/>
        </w:rPr>
        <w:br/>
      </w:r>
      <w:r w:rsidRPr="000A5D22">
        <w:rPr>
          <w:lang w:val="ru-RU"/>
        </w:rPr>
        <w:br/>
        <w:t>Поэтапный подход к внедрению искусственного интеллекта позволяет минимизировать риски и максимизировать отдачу от инвестиций.  Сначала необходимо выбрать пилотные проекты с четко определенными целями и измеримыми результатами.  Например, можно начать с разработки системы предиктивного обслуживания насосов или системы оптимизации работы крекинга.  После успешного завершения пилотных проектов необходимо провести оценку эффективности и определить, какие уроки были извлечены.  На основе полученных результатов можно разработать стратегию масштабирования успешных решений на другие области деятельности. Важно помнить, что внедрение искусственного интеллекта – это не одноразовое мероприятие, а непрерывный процесс улучшения и совершенствования.  Необходимо регулярно проводить аудит эффективности внедренных решений и адаптировать их к изменяющимся условиям. Это позволяет предприятию извлекать максимальную пользу от инвестиций в искусственный интеллект и оставаться конкурентоспособным на рынке.</w:t>
      </w:r>
      <w:r w:rsidRPr="000A5D22">
        <w:rPr>
          <w:lang w:val="ru-RU"/>
        </w:rPr>
        <w:br/>
      </w:r>
      <w:r w:rsidRPr="000A5D22">
        <w:rPr>
          <w:lang w:val="ru-RU"/>
        </w:rPr>
        <w:br/>
      </w:r>
      <w:r w:rsidRPr="000A5D22">
        <w:rPr>
          <w:lang w:val="ru-RU"/>
        </w:rPr>
        <w:br/>
        <w:t>Улучшение качества данных представляет собой краеугольный камень успешного внедрения искусственного интеллекта на нефтеперерабатывающих предприятиях, и часто недооценивается. Без фундаментально чистых, точных и полных данных даже самые сложные алгоритмы машинного обучения не смогут продемонстрировать свою истинную ценность. Представьте себе архитектора, строящего величественное здание на болотистой почве – даже самый блестящий проект обречен на провал без прочного основания. То же самое справедливо и для искусственного интеллекта: некачественные данные приведут к ошибочным прогнозам, неэффективным решениям и, в конечном итоге, к разочарованию и отступлению от инноваций.  Именно поэтому, перед тем, как погружаться в разработку сложных моделей машинного обучения, необходимо тщательно оценить и улучшить существующие источники данных, установив строгие процедуры сбора, обработки и контроля качества.</w:t>
      </w:r>
      <w:r w:rsidRPr="000A5D22">
        <w:rPr>
          <w:lang w:val="ru-RU"/>
        </w:rPr>
        <w:br/>
      </w:r>
      <w:r w:rsidRPr="000A5D22">
        <w:rPr>
          <w:lang w:val="ru-RU"/>
        </w:rPr>
        <w:br/>
        <w:t xml:space="preserve">Первым шагом к улучшению качества данных является проведение комплексного аудита существующих источников информации. Этот аудит должен охватывать все системы, генерирующие данные, включая датчики, контроллеры, системы управления технологическими процессами (АСУТП) и даже данные, собираемые вручную операторами.  На этом этапе необходимо выявить неточности, пропуски, дублирование и другие проблемы, которые могут негативно повлиять на точность результатов машинного обучения. Например, часто датчики температуры в крекинге, установленные в разных точках процесса, могут показывать разную информацию из-за неисправностей или неточной калибровки. Выявление и устранение таких несоответствий является первостепенной задачей аудита качества </w:t>
      </w:r>
      <w:r w:rsidRPr="000A5D22">
        <w:rPr>
          <w:lang w:val="ru-RU"/>
        </w:rPr>
        <w:lastRenderedPageBreak/>
        <w:t>данных.  Кроме того, важно определить владельцев данных – тех, кто несет ответственность за их точность и актуальность. Это позволит установить четкие каналы коммуникации и ускорить процесс решения возникающих проблем.</w:t>
      </w:r>
      <w:r w:rsidRPr="000A5D22">
        <w:rPr>
          <w:lang w:val="ru-RU"/>
        </w:rPr>
        <w:br/>
      </w:r>
      <w:r w:rsidRPr="000A5D22">
        <w:rPr>
          <w:lang w:val="ru-RU"/>
        </w:rPr>
        <w:br/>
        <w:t>После выявления проблемных зон необходимо разработать и внедрить строгие процедуры ввода и обновления данных. Эти процедуры должны включать детальное описание процесса сбора данных, критерии приемки и формы контроля качества. Например, операторы, замеряющие вручную уровень сырья в резервуарах, должны пройти специальное обучение и использовать сертифицированные измерительные приборы.  В автоматизированных системах необходимо внедрить механизмы проверки целостности данных, которые позволят автоматически выявлять и исправлять ошибки.  Кроме того, важно установить четкие сроки обновления данных, чтобы обеспечить их актуальность и соответствие текущим условиям работы предприятия. Непрерывная валидация данных, осуществляемая как вручную, так и с использованием специализированного программного обеспечения, должна быть неотъемлемой частью этих процедур.</w:t>
      </w:r>
      <w:r w:rsidRPr="000A5D22">
        <w:rPr>
          <w:lang w:val="ru-RU"/>
        </w:rPr>
        <w:br/>
      </w:r>
      <w:r w:rsidRPr="000A5D22">
        <w:rPr>
          <w:lang w:val="ru-RU"/>
        </w:rPr>
        <w:br/>
        <w:t>Особое внимание следует уделить обработке отсутствующих данных. В нефтеперерабатывающей промышленности не всегда возможно избежать ситуаций, когда данные не поступают из-за технических сбоев, перебоев в электропитании или других факторов.  Простое игнорирование отсутствующих данных может привести к существенным искажений при обучении моделей машинного обучения.  Необходимо разработать стратегии для обработки отсутствующих данных, которые могут включать заполнение их средними значениями, интерполяцию или использование более сложных методов. Выбор подходящей стратегии обработки отсутствующих данных зависит от конкретного сценария и типа данных. Важно помнить, что заполнение отсутствующих данных требует осторожности и может повлиять на точность результатов.</w:t>
      </w:r>
      <w:r w:rsidRPr="000A5D22">
        <w:rPr>
          <w:lang w:val="ru-RU"/>
        </w:rPr>
        <w:br/>
      </w:r>
      <w:r w:rsidRPr="000A5D22">
        <w:rPr>
          <w:lang w:val="ru-RU"/>
        </w:rPr>
        <w:br/>
        <w:t>Для обеспечения долгосрочной стабильности качества данных, необходимо разработать систему мониторинга, которая позволит оперативно выявлять и устранять возникающие проблемы.  Эта система должна включать визуализацию данных в реальном времени, оповещения о превышении заданных порогов и регулярные отчеты о качестве данных. Например, система может автоматически предупреждать операторов, если температура в реакторе крекинга выходит за пределы допустимого диапазона или если датчик вибрации насоса показывает аномальные значения.  На основе данных мониторинга можно также выявлять тенденции и прогнозировать будущие проблемы, что позволит принять превентивные меры.  Важно помнить, что мониторинг качества данных – это не разовое мероприятие, а непрерывный процесс улучшения.</w:t>
      </w:r>
      <w:r w:rsidRPr="000A5D22">
        <w:rPr>
          <w:lang w:val="ru-RU"/>
        </w:rPr>
        <w:br/>
      </w:r>
      <w:r w:rsidRPr="000A5D22">
        <w:rPr>
          <w:lang w:val="ru-RU"/>
        </w:rPr>
        <w:br/>
        <w:t xml:space="preserve">Внедрение принципов управления качеством данных, таких как </w:t>
      </w:r>
      <w:r>
        <w:t>Six</w:t>
      </w:r>
      <w:r w:rsidRPr="000A5D22">
        <w:rPr>
          <w:lang w:val="ru-RU"/>
        </w:rPr>
        <w:t xml:space="preserve"> </w:t>
      </w:r>
      <w:r>
        <w:t>Sigma</w:t>
      </w:r>
      <w:r w:rsidRPr="000A5D22">
        <w:rPr>
          <w:lang w:val="ru-RU"/>
        </w:rPr>
        <w:t xml:space="preserve">, может значительно повысить эффективность процесса улучшения качества данных. </w:t>
      </w:r>
      <w:r>
        <w:t>Six</w:t>
      </w:r>
      <w:r w:rsidRPr="000A5D22">
        <w:rPr>
          <w:lang w:val="ru-RU"/>
        </w:rPr>
        <w:t xml:space="preserve"> </w:t>
      </w:r>
      <w:r>
        <w:lastRenderedPageBreak/>
        <w:t>Sigma</w:t>
      </w:r>
      <w:r w:rsidRPr="000A5D22">
        <w:rPr>
          <w:lang w:val="ru-RU"/>
        </w:rPr>
        <w:t xml:space="preserve"> предполагает использование статистических методов для выявления и устранения причин дефектов и вариаций в процессах. Применяя эти принципы к данным, можно значительно снизить уровень ошибок и повысить их точность.  Например, можно использовать статистический анализ для выявления источников вариаций в данных о расходе сырья и разработать меры по их устранению.  Это позволит не только повысить качество данных, но и оптимизировать технологические процессы, что приведет к снижению затрат и повышению эффективности предприятия. Кроме того, важно обеспечить документацию всех процедур и изменений, связанных с качеством данных, чтобы обеспечить возможность воспроизведения результатов и обеспечение прозрачности процесса.</w:t>
      </w:r>
      <w:r w:rsidRPr="000A5D22">
        <w:rPr>
          <w:lang w:val="ru-RU"/>
        </w:rPr>
        <w:br/>
      </w:r>
      <w:r w:rsidRPr="000A5D22">
        <w:rPr>
          <w:lang w:val="ru-RU"/>
        </w:rPr>
        <w:br/>
      </w:r>
      <w:r w:rsidRPr="000A5D22">
        <w:rPr>
          <w:lang w:val="ru-RU"/>
        </w:rPr>
        <w:br/>
        <w:t>Разработка всеобъемлющей стратегии сбора и хранения данных представляет собой краеугольный камень успешной реализации проектов искусственного интеллекта на нефтеперерабатывающих предприятиях, и часто рассматривается как рутинная задача, но на деле это критически важный процесс, формирующий основу для принятия обоснованных решений и повышения операционной эффективности. Без четко сформулированной стратегии, даже самые продвинутые алгоритмы машинного обучения, лишены возможности раскрыть свой потенциал, поскольку работают с неполными, противоречивыми или устаревшими данными. Представьте себе капитана корабля, плывущего без карты и компаса – даже при идеальных погодных условиях его шансы на успешное достижение цели минимальны. Аналогично, нефтеперерабатывающий завод, полагающийся на неструктурированный и некачественный поток данных, обречен на неэффективность и риски серьезных сбоев.</w:t>
      </w:r>
      <w:r w:rsidRPr="000A5D22">
        <w:rPr>
          <w:lang w:val="ru-RU"/>
        </w:rPr>
        <w:br/>
      </w:r>
      <w:r w:rsidRPr="000A5D22">
        <w:rPr>
          <w:lang w:val="ru-RU"/>
        </w:rPr>
        <w:br/>
        <w:t>Первым шагом в разработке стратегии сбора данных является определение приоритетных источников информации, учитывая специфику технологических процессов и целей использования искусственного интеллекта. На нефтеперерабатывающем заводе это могут быть показания датчиков температуры, давления, расхода сырья и готовой продукции, данные о вибрации оборудования, аналитические отчеты лабораторных исследований, информация о потреблении электроэнергии и данные о производственных планах. Однако не все источники данных одинаково важны, и необходимо установить приоритеты, исходя из их влияния на ключевые показатели эффективности, такие как выход готовой продукции, энергопотребление, отказы оборудования и выбросы вредных веществ. Например, если целью является оптимизация крекинга для увеличения выхода олефинов, приоритетными источниками данных будут являться показания датчиков температуры и давления в реакторе, а также аналитические отчеты о составе получаемого продукта. Однако важно учитывать, что приоритеты могут меняться в зависимости от меняющихся целей и задач предприятия.</w:t>
      </w:r>
      <w:r w:rsidRPr="000A5D22">
        <w:rPr>
          <w:lang w:val="ru-RU"/>
        </w:rPr>
        <w:br/>
      </w:r>
      <w:r w:rsidRPr="000A5D22">
        <w:rPr>
          <w:lang w:val="ru-RU"/>
        </w:rPr>
        <w:br/>
        <w:t xml:space="preserve">После определения приоритетных источников информации необходимо разработать </w:t>
      </w:r>
      <w:r w:rsidRPr="000A5D22">
        <w:rPr>
          <w:lang w:val="ru-RU"/>
        </w:rPr>
        <w:lastRenderedPageBreak/>
        <w:t>стандарты для форматов данных, которые обеспечат их совместимость и удобство обработки. Различные системы и устройства на нефтеперерабатывающем заводе могут использовать разные форматы данных, что затрудняет их интеграцию и анализ. Например, данные с датчиков температуры могут быть представлены в градусах Цельсия или Фаренгейта, а данные о расходе сырья могут быть представлены в литрах или баррелях. Отсутствие единого стандарта может привести к ошибкам при интерпретации данных и затруднить обучение моделей машинного обучения. Чтобы избежать этих проблем, необходимо разработать стандарты для форматов данных, которые определяют единицы измерения, точность представления и способы кодирования информации. Эти стандарты должны быть четко задокументированы и доведены до сведения всех сотрудников, участвующих в процессе сбора и обработки данных.</w:t>
      </w:r>
      <w:r w:rsidRPr="000A5D22">
        <w:rPr>
          <w:lang w:val="ru-RU"/>
        </w:rPr>
        <w:br/>
      </w:r>
      <w:r w:rsidRPr="000A5D22">
        <w:rPr>
          <w:lang w:val="ru-RU"/>
        </w:rPr>
        <w:br/>
        <w:t>Важным аспектом разработки стратегии сбора данных является определение владельцев данных, которые несут ответственность за их точность, полноту и своевременность обновления. Владельцы данных должны быть хорошо осведомлены о специфике технологических процессов, с которыми они работают, и обладать необходимыми навыками для обеспечения качества данных. Например, владелец данных о температуре в реакторе крекинга должен понимать принципы работы реактора и уметь правильно интерпретировать показания датчиков температуры.  Кроме того, владельцы данных должны быть наделены полномочиями для принятия решений по вопросам, связанным с качеством данных, и обладать ресурсами для выполнения своих обязанностей. Четкое определение владельцев данных позволяет установить ответственность за качество данных и ускорить процесс решения возникающих проблем. Важно также установить процедуры для взаимодействия владельцев данных из разных подразделений, чтобы обеспечить согласованность и координацию действий.</w:t>
      </w:r>
      <w:r w:rsidRPr="000A5D22">
        <w:rPr>
          <w:lang w:val="ru-RU"/>
        </w:rPr>
        <w:br/>
      </w:r>
      <w:r w:rsidRPr="000A5D22">
        <w:rPr>
          <w:lang w:val="ru-RU"/>
        </w:rPr>
        <w:br/>
        <w:t>В дополнение к определению приоритетных источников и стандартизации форматов данных, стратегия сбора данных должна включать механизмы для обеспечения безопасности и конфиденциальности информации. Нефтеперерабатывающие предприятия обладают большим объемом конфиденциальных данных, включая информацию о производственных планах, технологических процессах и результатах аналитических исследований. Эти данные могут представлять ценность для конкурентов или злоумышленников, поэтому необходимо принять меры для защиты информации от несанкционированного доступа и использования.  Стратегия сбора данных должна включать политики и процедуры для защиты информации, такие как использование шифрования, контроль доступа и регулярное резервное копирование. Также необходимо предусмотреть меры для защиты информации от кибератак и других угроз безопасности.</w:t>
      </w:r>
      <w:r w:rsidRPr="000A5D22">
        <w:rPr>
          <w:lang w:val="ru-RU"/>
        </w:rPr>
        <w:br/>
      </w:r>
      <w:r w:rsidRPr="000A5D22">
        <w:rPr>
          <w:lang w:val="ru-RU"/>
        </w:rPr>
        <w:br/>
        <w:t xml:space="preserve">Эффективная стратегия сбора данных – это не статичный документ, а динамичный инструмент, который должен регулярно пересматриваться и обновляться с учетом </w:t>
      </w:r>
      <w:r w:rsidRPr="000A5D22">
        <w:rPr>
          <w:lang w:val="ru-RU"/>
        </w:rPr>
        <w:lastRenderedPageBreak/>
        <w:t>меняющихся условий и новых технологий. Необходимо предусмотреть механизмы для мониторинга качества данных и оценки эффективности процесса сбора данных. Данные, собранные с помощью различных датчиков и систем, должны регулярно анализироваться для выявления тенденций и аномалий, которые могут указывать на проблемы с оборудованием или технологическими процессами.  На основе результатов мониторинга необходимо вносить корректировки в стратегию сбора данных, чтобы повысить ее эффективность и соответствие текущим потребностям предприятия. Кроме того, необходимо учитывать новые технологии и методы сбора данных, такие как использование беспроводных датчиков и облачных платформ, чтобы повысить гибкость и масштабируемость системы сбора данных.</w:t>
      </w:r>
      <w:r w:rsidRPr="000A5D22">
        <w:rPr>
          <w:lang w:val="ru-RU"/>
        </w:rPr>
        <w:br/>
      </w:r>
      <w:r w:rsidRPr="000A5D22">
        <w:rPr>
          <w:lang w:val="ru-RU"/>
        </w:rPr>
        <w:br/>
      </w:r>
      <w:r w:rsidRPr="000A5D22">
        <w:rPr>
          <w:lang w:val="ru-RU"/>
        </w:rPr>
        <w:br/>
        <w:t>Внедрение систем очистки и валидации данных становится всё более важным этапом в построении эффективной инфраструктуры для искусственного интеллекта на нефтеперерабатывающих предприятиях, где даже небольшие погрешности в данных могут привести к значительным финансовым потерям и потенциальным угрозам безопасности. Даже при наличии четко определенных стандартов и ответственных владельцев, данные, поступающие с производственных датчиков и лабораторного оборудования, часто оказываются «грязными», содержащими ошибки, противоречия и пропущенные значения, что существенно снижает качество обучения моделей машинного обучения и, как следствие, их точность и надежность.  Ручная очистка и валидация данных, особенно на крупных предприятиях с тысячами датчиков и постоянно меняющимися производственными процессами, является трудоемким, дорогим и подверженным человеческому фактору, что ограничивает масштабируемость и оперативность обработки информации. Поэтому, для обеспечения высокого качества данных и эффективности работы систем искусственного интеллекта, все больше предприятий обращаются к автоматизированным методам очистки и валидации, основанным на алгоритмах машинного обучения.</w:t>
      </w:r>
      <w:r w:rsidRPr="000A5D22">
        <w:rPr>
          <w:lang w:val="ru-RU"/>
        </w:rPr>
        <w:br/>
      </w:r>
      <w:r w:rsidRPr="000A5D22">
        <w:rPr>
          <w:lang w:val="ru-RU"/>
        </w:rPr>
        <w:br/>
        <w:t>Основа автоматизированной очистки данных – разработка и внедрение специализированных алгоритмов, способных выявлять и исправлять типичные ошибки, встречающиеся на нефтеперерабатывающих предприятиях. Например, алгоритмы обнаружения выбросов, такие как метод опорных векторов (</w:t>
      </w:r>
      <w:r>
        <w:t>SVM</w:t>
      </w:r>
      <w:r w:rsidRPr="000A5D22">
        <w:rPr>
          <w:lang w:val="ru-RU"/>
        </w:rPr>
        <w:t>) или изолированный лес (</w:t>
      </w:r>
      <w:r>
        <w:t>Isolation</w:t>
      </w:r>
      <w:r w:rsidRPr="000A5D22">
        <w:rPr>
          <w:lang w:val="ru-RU"/>
        </w:rPr>
        <w:t xml:space="preserve"> </w:t>
      </w:r>
      <w:r>
        <w:t>Forest</w:t>
      </w:r>
      <w:r w:rsidRPr="000A5D22">
        <w:rPr>
          <w:lang w:val="ru-RU"/>
        </w:rPr>
        <w:t xml:space="preserve">), могут эффективно идентифицировать аномальные значения температуры, давления или расхода сырья, которые могут быть вызваны неисправностью оборудования, калибровкой датчиков или ошибками оператора.  В случае обнаружения аномалии, алгоритм может автоматически пометить ее для дальнейшего анализа, исключить из набора данных для обучения модели или даже скорректировать значение, основываясь на информации, полученной из других датчиков или исторических данных.  Например, если показания датчика температуры реактора крекинга существенно отличаются от ожидаемого значения, алгоритм может использовать данные о расходе сырья и </w:t>
      </w:r>
      <w:r w:rsidRPr="000A5D22">
        <w:rPr>
          <w:lang w:val="ru-RU"/>
        </w:rPr>
        <w:lastRenderedPageBreak/>
        <w:t>других параметрах процесса, чтобы скорректировать температуру до более реалистичного значения, минимизируя влияние неточной информации на обучение модели.</w:t>
      </w:r>
      <w:r w:rsidRPr="000A5D22">
        <w:rPr>
          <w:lang w:val="ru-RU"/>
        </w:rPr>
        <w:br/>
      </w:r>
      <w:r w:rsidRPr="000A5D22">
        <w:rPr>
          <w:lang w:val="ru-RU"/>
        </w:rPr>
        <w:br/>
        <w:t>Другой важный аспект автоматизированной очистки данных – заполнение пропущенных значений. Неполные данные часто возникают в результате сбоев в работе оборудования, перебоев в электропитании или ошибок при передаче информации.  Существуют различные методы заполнения пропущенных значений, такие как интерполяция, использование среднего значения или применение алгоритмов машинного обучения для прогнозирования отсутствующего значения на основе данных, собранных в другие моменты времени или от других датчиков.  Например, если показания датчика уровня в резервуаре временно недоступны, алгоритм может использовать данные о расходе сырья и времени работы насоса, чтобы предсказать уровень жидкости в резервуаре, минимизируя влияние пропущенных данных на принятие решений.  При этом важно учитывать специфику технологического процесса и выбирать наиболее подходящий метод заполнения пропущенных значений, чтобы не внести дополнительную погрешность в данные.</w:t>
      </w:r>
      <w:r w:rsidRPr="000A5D22">
        <w:rPr>
          <w:lang w:val="ru-RU"/>
        </w:rPr>
        <w:br/>
      </w:r>
      <w:r w:rsidRPr="000A5D22">
        <w:rPr>
          <w:lang w:val="ru-RU"/>
        </w:rPr>
        <w:br/>
        <w:t>Более сложные алгоритмы машинного обучения, такие как рекуррентные нейронные сети (</w:t>
      </w:r>
      <w:r>
        <w:t>RNN</w:t>
      </w:r>
      <w:r w:rsidRPr="000A5D22">
        <w:rPr>
          <w:lang w:val="ru-RU"/>
        </w:rPr>
        <w:t>) или долгосрочная краткосрочная память (</w:t>
      </w:r>
      <w:r>
        <w:t>LSTM</w:t>
      </w:r>
      <w:r w:rsidRPr="000A5D22">
        <w:rPr>
          <w:lang w:val="ru-RU"/>
        </w:rPr>
        <w:t xml:space="preserve">), могут использоваться для анализа временных рядов данных и выявления скрытых закономерностей и аномалий, которые могут указывать на проблемы с оборудованием или технологическим процессом.  Эти алгоритмы способны учитывать контекст данных и выявлять взаимосвязи между различными параметрами процесса, что позволяет более точно определять причины возникновения ошибок и аномалий.  Например, </w:t>
      </w:r>
      <w:r>
        <w:t>LSTM</w:t>
      </w:r>
      <w:r w:rsidRPr="000A5D22">
        <w:rPr>
          <w:lang w:val="ru-RU"/>
        </w:rPr>
        <w:t xml:space="preserve"> может использоваться для анализа временных рядов данных о вибрации насоса и выявления признаков его износа, что позволяет своевременно проводить техническое обслуживание и предотвращать аварии.  При этом важно обеспечить наличие достаточного количества данных для обучения модели и правильно настроить ее параметры, чтобы избежать переобучения и обеспечить высокую точность прогнозов.</w:t>
      </w:r>
      <w:r w:rsidRPr="000A5D22">
        <w:rPr>
          <w:lang w:val="ru-RU"/>
        </w:rPr>
        <w:br/>
      </w:r>
      <w:r w:rsidRPr="000A5D22">
        <w:rPr>
          <w:lang w:val="ru-RU"/>
        </w:rPr>
        <w:br/>
        <w:t xml:space="preserve">Автоматизация очистки и валидации данных не только повышает качество информации, используемой для обучения моделей машинного обучения, но и позволяет освободить ценные ресурсы, которые ранее тратились на ручную обработку данных.  Это позволяет сотрудникам предприятия сосредоточиться на более сложных задачах, таких как анализ данных и разработка новых стратегий оптимизации технологических процессов.  Более того, автоматизированные системы очистки данных могут работать в режиме реального времени, что позволяет оперативно реагировать на возникающие проблемы и предотвращать аварии.  Например, система очистки данных может автоматически уведомлять оператора о возникновении аномалии в работе оборудования, позволяя ему своевременно принять меры для ее устранения.  Однако важно помнить, что автоматизация </w:t>
      </w:r>
      <w:r w:rsidRPr="000A5D22">
        <w:rPr>
          <w:lang w:val="ru-RU"/>
        </w:rPr>
        <w:lastRenderedPageBreak/>
        <w:t>очистки данных не является панацеей, и требует постоянного мониторинга и совершенствования алгоритмов, чтобы обеспечивать высокое качество информации и соответствовать меняющимся условиям производства.</w:t>
      </w:r>
      <w:r w:rsidRPr="000A5D22">
        <w:rPr>
          <w:lang w:val="ru-RU"/>
        </w:rPr>
        <w:br/>
      </w:r>
      <w:r w:rsidRPr="000A5D22">
        <w:rPr>
          <w:lang w:val="ru-RU"/>
        </w:rPr>
        <w:br/>
        <w:t>Для успешной реализации автоматизированной очистки данных необходимо тесное взаимодействие между специалистами по искусственному интеллекту, инженерами-технологами и операторами производственных цехов.  Именно инженеры-технологи и операторы обладают глубокими знаниями о технологических процессах и специфике оборудования, что позволяет им правильно определить причины возникновения ошибок и аномалий.  Специалисты по искусственному интеллекту, в свою очередь, разрабатывают и внедряют алгоритмы очистки данных, основываясь на знаниях и опыте специалистов по технологиям.  Такое тесное взаимодействие позволяет создать систему очистки данных, которая будет не только эффективной, но и понятной и удобной в использовании для всех сотрудников предприятия.  Более того, необходимо предусмотреть возможность обратной связи от пользователей системы очистки данных, чтобы постоянно совершенствовать алгоритмы и улучшать их соответствие потребностям предприятия.  В конечном итоге, автоматизированная очистка данных становится неотъемлемой частью инфраструктуры искусственного интеллекта на нефтеперерабатывающих предприятиях, способствуя повышению эффективности производства, снижению затрат и обеспечению безопасности.</w:t>
      </w:r>
      <w:r w:rsidRPr="000A5D22">
        <w:rPr>
          <w:lang w:val="ru-RU"/>
        </w:rPr>
        <w:br/>
      </w:r>
      <w:r w:rsidRPr="000A5D22">
        <w:rPr>
          <w:lang w:val="ru-RU"/>
        </w:rPr>
        <w:br/>
      </w:r>
      <w:r w:rsidRPr="000A5D22">
        <w:rPr>
          <w:lang w:val="ru-RU"/>
        </w:rPr>
        <w:br/>
        <w:t xml:space="preserve">Одной из ключевых, но часто недооцененных задач при внедрении автоматизированных систем очистки данных на нефтеперерабатывающих предприятиях является разработка и внедрение строгих стандартов для измерения и представления информации.  Беспристрастное и последовательное применение единых стандартов служит краеугольным камнем для создания надежных и точных моделей машинного обучения, а также для обеспечения возможности интерпретации и сопоставления данных, полученных из разных источников и обрабатываемых различными специалистами. Без четко определенных стандартов, данные, поступающие с датчиков, результаты лабораторных анализов и отчеты операторов, часто оказываются разрозненными, несовместимыми и трудно поддающимися анализу, что существенно затрудняет создание эффективных систем поддержки принятия решений и оптимизации технологических процессов.  Разногласия в единицах измерения, методы расчета и форма представления информации могут приводить к ошибочным выводам, искажению результатов моделирования и даже к серьезным ошибкам в управлении производством, что влечет за собой не только финансовые потери, но и потенциальную угрозу безопасности.  </w:t>
      </w:r>
      <w:r w:rsidRPr="000A5D22">
        <w:rPr>
          <w:lang w:val="ru-RU"/>
        </w:rPr>
        <w:br/>
      </w:r>
      <w:r w:rsidRPr="000A5D22">
        <w:rPr>
          <w:lang w:val="ru-RU"/>
        </w:rPr>
        <w:br/>
        <w:t xml:space="preserve">Проблемы, возникающие из-за отсутствия единых стандартов, могут проявляться в самых неожиданных формах.  Например, один инженер может измерять расход сырья в тоннах в час, а другой – в килограммах в минуту, что приводит к путанице и </w:t>
      </w:r>
      <w:r w:rsidRPr="000A5D22">
        <w:rPr>
          <w:lang w:val="ru-RU"/>
        </w:rPr>
        <w:lastRenderedPageBreak/>
        <w:t>несоответствиям при анализе данных.  Лабораторные анализы, проводимые разными специалистами, могут использовать разные методы расчета и разные единицы измерения концентрации компонентов, что затрудняет сопоставление результатов и выявление закономерностей.  Операторы, заполняющие отчеты о состоянии оборудования, могут использовать разные термины и сокращения для обозначения одних и тех же параметров, что приводит к затруднениям в интерпретации данных и принятии решений.  В итоге, информация, собираемая и обрабатываемая на предприятии, превращается в хаотичный набор несогласованных данных, который трудно использовать для принятия обоснованных решений и оптимизации производственных процессов.</w:t>
      </w:r>
      <w:r w:rsidRPr="000A5D22">
        <w:rPr>
          <w:lang w:val="ru-RU"/>
        </w:rPr>
        <w:br/>
      </w:r>
      <w:r w:rsidRPr="000A5D22">
        <w:rPr>
          <w:lang w:val="ru-RU"/>
        </w:rPr>
        <w:br/>
        <w:t>Для решения этой проблемы необходимо разработать и внедрить строгие стандарты для измерения и представления информации, которые будут охватывать все аспекты производственного процесса.  Эти стандарты должны определять единые единицы измерения для всех параметров, используемые методы расчета и форма представления информации в отчетах и документации.  Например, расход сырья должен измеряться в тоннах в час, температура – в градусах Цельсия, давление – в килопаскалях, концентрация компонентов – в процентах по весу.  Также необходимо разработать таблицы соответствия для преобразования значений из разных единиц измерения в единую систему.  Эти таблицы должны быть доступны всем сотрудникам предприятия и использоваться при обработке и анализе данных.</w:t>
      </w:r>
      <w:r w:rsidRPr="000A5D22">
        <w:rPr>
          <w:lang w:val="ru-RU"/>
        </w:rPr>
        <w:br/>
      </w:r>
      <w:r w:rsidRPr="000A5D22">
        <w:rPr>
          <w:lang w:val="ru-RU"/>
        </w:rPr>
        <w:br/>
        <w:t>Разработка стандартов – это не просто техническая задача, а также важный элемент корпоративной культуры.  Необходимо, чтобы все сотрудники предприятия понимали важность соблюдения стандартов и были заинтересованы в их соблюдении.  Для этого необходимо проводить обучение и информирование персонала, а также создавать систему мотивации и поощрения за соблюдение стандартов.  Важно подчеркивать, что соблюдение стандартов – это не просто формальное требование, а необходимое условие для повышения эффективности производства, снижения затрат и обеспечения безопасности.</w:t>
      </w:r>
      <w:r w:rsidRPr="000A5D22">
        <w:rPr>
          <w:lang w:val="ru-RU"/>
        </w:rPr>
        <w:br/>
      </w:r>
      <w:r w:rsidRPr="000A5D22">
        <w:rPr>
          <w:lang w:val="ru-RU"/>
        </w:rPr>
        <w:br/>
        <w:t>Более того, необходимо предусмотреть механизм пересмотра и обновления стандартов, чтобы они соответствовали изменяющимся условиям производства и новым требованиям.  Регулярный пересмотр стандартов позволит выявлять и устранять устаревшие положения, а также учитывать новые технологические решения и методы анализа данных.  Пересмотр стандартов должен проводиться с участием представителей всех заинтересованных сторон, включая инженеров, технологов, операторов и специалистов по анализу данных.  Это позволит обеспечить максимальную эффективность стандартов и их соответствие потребностям предприятия.</w:t>
      </w:r>
      <w:r w:rsidRPr="000A5D22">
        <w:rPr>
          <w:lang w:val="ru-RU"/>
        </w:rPr>
        <w:br/>
      </w:r>
      <w:r w:rsidRPr="000A5D22">
        <w:rPr>
          <w:lang w:val="ru-RU"/>
        </w:rPr>
        <w:br/>
        <w:t xml:space="preserve">Создание четко определенных стандартов не ограничивается исключительно техническими аспектами и требует активного вовлечения человеческого фактора на </w:t>
      </w:r>
      <w:r w:rsidRPr="000A5D22">
        <w:rPr>
          <w:lang w:val="ru-RU"/>
        </w:rPr>
        <w:lastRenderedPageBreak/>
        <w:t>всех этапах реализации.  Например, при выборе единой единицы измерения, необходимо учитывать не только ее техническую обоснованность, но и удобство использования операторами и специалистами, которые ежедневно работают с данными.  Использование слишком сложных или неудобных единиц измерения может привести к ошибкам при вводе и обработке данных, снизить производительность и вызвать негативное отношение к новым стандартам.  Поэтому, необходимо проводить консультации с персоналом, учитывать их мнение и предложения при разработке стандартов.</w:t>
      </w:r>
      <w:r w:rsidRPr="000A5D22">
        <w:rPr>
          <w:lang w:val="ru-RU"/>
        </w:rPr>
        <w:br/>
      </w:r>
      <w:r w:rsidRPr="000A5D22">
        <w:rPr>
          <w:lang w:val="ru-RU"/>
        </w:rPr>
        <w:br/>
        <w:t>Кроме того, важно, чтобы стандарты были доступны всем сотрудникам предприятия в понятной и удобной форме.  Можно создать электронную базу данных стандартов, которую можно легко найти и просмотреть на любом компьютере.  Также можно создать печатные версии стандартов и разместить их в доступных местах.  Необходимо обеспечить постоянный доступ к актуальным версиям стандартов и своевременно сообщать о любых изменениях.  Четкая коммуникация и широкая доступность стандартов являются ключевыми факторами для успешной их внедрения и соблюдения.</w:t>
      </w:r>
      <w:r w:rsidRPr="000A5D22">
        <w:rPr>
          <w:lang w:val="ru-RU"/>
        </w:rPr>
        <w:br/>
        <w:t>Внедрение стандартов и таблиц соответствия значительно повышает прозрачность данных, что, в свою очередь, упрощает процесс поиска закономерностей и выявления скрытых зависимостей между различными параметрами производственного процесса. Это позволяет создавать более точные и эффективные модели машинного обучения, способные прогнозировать поведение оборудования, оптимизировать технологические режимы и минимизировать риски аварий. Четкое понимание и единая интерпретация данных, основанная на установленных стандартах, позволяет создавать более эффективные стратегии и принимать более обоснованные решения, что ведет к повышению производительности и конкурентоспособности предприятия.</w:t>
      </w:r>
      <w:r w:rsidRPr="000A5D22">
        <w:rPr>
          <w:lang w:val="ru-RU"/>
        </w:rPr>
        <w:br/>
      </w:r>
      <w:r w:rsidRPr="000A5D22">
        <w:rPr>
          <w:lang w:val="ru-RU"/>
        </w:rPr>
        <w:br/>
      </w:r>
      <w:r w:rsidRPr="000A5D22">
        <w:rPr>
          <w:lang w:val="ru-RU"/>
        </w:rPr>
        <w:br/>
        <w:t>Инвестиции в современные датчики представляют собой не просто обновление оборудования, а стратегический шаг к повышению точности, надежности и эффективности всего производственного процесса на нефтеперерабатывающем предприятии. Устаревшие аналоговые датчики, часто являющиеся наследием прошлых технологических эпох, часто страдают от ряда существенных недостатков, которые существенно ограничивают возможности точной диагностики, прогнозирования и оптимизации технологических режимов. Эти недостатки включают в себя низкую точность, подверженность влиянию внешних факторов, таких как температура и влажность, ограниченный диапазон измеряемых значений, необходимость частой калибровки и отсутствие возможности удаленного мониторинга и передачи данных. В результате, данные, получаемые с устаревших датчиков, могут содержать значительные погрешности и неточности, что приводит к ошибочным выводам, неэффективным решениям и, в конечном итоге, к ухудшению экономических показателей предприятия.</w:t>
      </w:r>
      <w:r w:rsidRPr="000A5D22">
        <w:rPr>
          <w:lang w:val="ru-RU"/>
        </w:rPr>
        <w:br/>
      </w:r>
      <w:r w:rsidRPr="000A5D22">
        <w:rPr>
          <w:lang w:val="ru-RU"/>
        </w:rPr>
        <w:lastRenderedPageBreak/>
        <w:br/>
        <w:t>Современные цифровые датчики, напротив, обладают рядом преимуществ, которые кардинально превосходят возможности устаревших аналоговых устройств.  Во-первых, они обеспечивают значительно более высокую точность измерений, что критически важно для обеспечения стабильности технологических процессов и минимизации потерь сырья. Во-вторых, цифровые датчики менее подвержены влиянию внешних факторов, что повышает надежность и воспроизводимость результатов.  В-третьих, они обладают расширенным диапазоном измеряемых значений, что позволяет контролировать широкий спектр параметров в различных режимах работы. В-четвертых, многие современные датчики оснащены встроенными функциями самодиагностики и автоматической калибровки, что снижает потребность в ручном обслуживании и повышает доступность данных. И, наконец, цифровые датчики обладают возможностью беспроводной передачи данных в режиме реального времени, что обеспечивает удаленный мониторинг, автоматическую обработку и интеграцию с другими системами управления производством.</w:t>
      </w:r>
      <w:r w:rsidRPr="000A5D22">
        <w:rPr>
          <w:lang w:val="ru-RU"/>
        </w:rPr>
        <w:br/>
      </w:r>
      <w:r w:rsidRPr="000A5D22">
        <w:rPr>
          <w:lang w:val="ru-RU"/>
        </w:rPr>
        <w:br/>
        <w:t>Примером существенной выгоды от инвестиций в современные датчики может служить система контроля температуры крекинга. На устаревшем оборудовании, при использовании аналоговых датчиков, возникали систематические отклонения от заданных параметров, что приводило к снижению выхода целевых продуктов и увеличению образования побочных продуктов. Диагностика неисправностей и определение точной причины отклонений представляли собой сложную и трудоемкую задачу, требующую привлечения квалифицированных специалистов и длительных простоев оборудования.  В результате, предприятие несло значительные финансовые потери и не могло достичь оптимальной эффективности производства.  После замены устаревших датчиков на современные цифровые, оснащенные функцией автоматической калибровки и удаленного мониторинга, удалось существенно повысить точность контроля температуры, стабилизировать процесс крекинга и увеличить выход целевых продуктов на несколько процентов.  Кроме того, сократилось время простоя оборудования и снизились затраты на обслуживание, что привело к значительному улучшению экономических показателей предприятия.</w:t>
      </w:r>
      <w:r w:rsidRPr="000A5D22">
        <w:rPr>
          <w:lang w:val="ru-RU"/>
        </w:rPr>
        <w:br/>
      </w:r>
      <w:r w:rsidRPr="000A5D22">
        <w:rPr>
          <w:lang w:val="ru-RU"/>
        </w:rPr>
        <w:br/>
        <w:t xml:space="preserve">Дальнейшим подтверждением преимуществ современных датчиков является пример использования систем контроля уровня жидкости в резервуарах хранения сырья и готовой продукции. Устаревшие датчики, основанные на принципе плавучести, часто страдали от низкой точности и подверженности влиянию вибраций и пенообразования, что приводило к неточным определениям уровня жидкости и, как следствие, к переполнению или недоливу резервуаров. Это, в свою очередь, могло привести к потере продукта, загрязнению окружающей среды и даже к аварийным ситуациям.  После замены устаревших датчиков на современные ультразвуковые или радарные датчики, обладающие высокой точностью и устойчивостью к внешним </w:t>
      </w:r>
      <w:r w:rsidRPr="000A5D22">
        <w:rPr>
          <w:lang w:val="ru-RU"/>
        </w:rPr>
        <w:lastRenderedPageBreak/>
        <w:t>факторам, удалось существенно повысить надежность контроля уровня жидкости и избежать подобных нештатных ситуаций.  Кроме того, благодаря возможности дистанционного мониторинга уровня жидкости, операторы получили возможность контролировать состояние резервуаров в режиме реального времени и оперативно реагировать на любые изменения.</w:t>
      </w:r>
      <w:r w:rsidRPr="000A5D22">
        <w:rPr>
          <w:lang w:val="ru-RU"/>
        </w:rPr>
        <w:br/>
      </w:r>
      <w:r w:rsidRPr="000A5D22">
        <w:rPr>
          <w:lang w:val="ru-RU"/>
        </w:rPr>
        <w:br/>
        <w:t>Инвестиции в современные датчики не ограничиваются только приобретением нового оборудования. Необходимо также разработать и внедрить комплексную систему обслуживания и калибровки датчиков, обеспечивающую их надежную и долгосрочную работу. В систему обслуживания должны входить регулярные проверки работоспособности датчиков, калибровка с использованием эталонных приборов, своевременная замена изношенных компонентов и обучение персонала навыкам работы с новым оборудованием. Необходимо также разработать процедуру обработки и анализа данных, получаемых с датчиков, обеспечивающую выявление закономерностей, прогнозирование неисправностей и оптимизацию технологических режимов. Комплексный подход к обслуживанию и анализу данных позволит максимально использовать преимущества современных датчиков и достичь максимальной эффективности производственного процесса.</w:t>
      </w:r>
      <w:r w:rsidRPr="000A5D22">
        <w:rPr>
          <w:lang w:val="ru-RU"/>
        </w:rPr>
        <w:br/>
      </w:r>
      <w:r w:rsidRPr="000A5D22">
        <w:rPr>
          <w:lang w:val="ru-RU"/>
        </w:rPr>
        <w:br/>
        <w:t>Стоит отметить, что выбор конкретного типа датчика должен основываться на тщательном анализе условий эксплуатации и требований к точности измерений.  Например, для измерения температуры в условиях высоких температур и вибраций следует использовать термопары или термометры сопротивления, а для измерения уровня жидкости в емкостях с вязкой жидкостью – ультразвуковые или радарные датчики.  Необходимо также учитывать совместимость датчиков с существующими системами управления и требования к электропитанию и связи.  Проведение предварительного технико-экономического анализа позволит выбрать оптимальный тип датчика и обеспечить максимальную отдачу от инвестиций.</w:t>
      </w:r>
      <w:r w:rsidRPr="000A5D22">
        <w:rPr>
          <w:lang w:val="ru-RU"/>
        </w:rPr>
        <w:br/>
      </w:r>
      <w:r w:rsidRPr="000A5D22">
        <w:rPr>
          <w:lang w:val="ru-RU"/>
        </w:rPr>
        <w:br/>
      </w:r>
      <w:r w:rsidRPr="000A5D22">
        <w:rPr>
          <w:lang w:val="ru-RU"/>
        </w:rPr>
        <w:br/>
        <w:t>Для эффективного внедрения современных датчиков и максимального использования их потенциала в нефтеперерабатывающей отрасли, необходима не только замена устаревшего оборудования, но и комплексный подход, включающий в себя применение передовых технологических решений. Эти решения должны быть направлены на оптимизацию сбора, обработки и анализа данных, а также на интеграцию датчиков в существующие системы управления производством. Одним из ключевых направлений в этом контексте является использование облачных вычислений, которые позволяют значительно увеличить вычислительные мощности и обеспечить доступ к данным в режиме реального времени, независимо от географического местоположения.  Это особенно актуально для крупных нефтеперерабатывающих комплексов, которые часто имеют несколько площадок и требуют централизованного мониторинга и управления.</w:t>
      </w:r>
      <w:r w:rsidRPr="000A5D22">
        <w:rPr>
          <w:lang w:val="ru-RU"/>
        </w:rPr>
        <w:br/>
      </w:r>
      <w:r w:rsidRPr="000A5D22">
        <w:rPr>
          <w:lang w:val="ru-RU"/>
        </w:rPr>
        <w:br/>
      </w:r>
      <w:r w:rsidRPr="000A5D22">
        <w:rPr>
          <w:lang w:val="ru-RU"/>
        </w:rPr>
        <w:lastRenderedPageBreak/>
        <w:t>Облачные вычисления предоставляют возможность хранения огромных массивов данных, поступающих с датчиков, в защищенной и масштабируемой инфраструктуре.  Это позволяет использовать сложные алгоритмы машинного обучения и искусственного интеллекта для анализа данных и выявления закономерностей, которые невозможно обнаружить при использовании локальных вычислительных ресурсов. Например, при анализе данных о вибрациях насосов можно выявить признаки скорой поломки и спланировать профилактические работы заранее, что позволит избежать внезапных остановок производства и дорогостоящего ремонта.  Кроме того, облачные платформы обеспечивают возможность совместной работы специалистов, находящихся в разных точках мира, что ускоряет процесс принятия решений и повышает эффективность управления производством.  Безопасность данных в облаке обеспечивается многоуровневой системой защиты, включающей шифрование, контроль доступа и резервное копирование данных, что гарантирует сохранность информации даже в случае кибератак или природных катаклизмов.</w:t>
      </w:r>
      <w:r w:rsidRPr="000A5D22">
        <w:rPr>
          <w:lang w:val="ru-RU"/>
        </w:rPr>
        <w:br/>
      </w:r>
      <w:r w:rsidRPr="000A5D22">
        <w:rPr>
          <w:lang w:val="ru-RU"/>
        </w:rPr>
        <w:br/>
        <w:t xml:space="preserve">Другим важным технологическим решением является применение </w:t>
      </w:r>
      <w:r>
        <w:t>Edge</w:t>
      </w:r>
      <w:r w:rsidRPr="000A5D22">
        <w:rPr>
          <w:lang w:val="ru-RU"/>
        </w:rPr>
        <w:t xml:space="preserve"> </w:t>
      </w:r>
      <w:r>
        <w:t>Computing</w:t>
      </w:r>
      <w:r w:rsidRPr="000A5D22">
        <w:rPr>
          <w:lang w:val="ru-RU"/>
        </w:rPr>
        <w:t xml:space="preserve">, которое позволяет обрабатывать данные непосредственно на месте их сбора, то есть на производственной площадке.  Это особенно важно для процессов, требующих быстрого реагирования, таких как контроль температуры реакторов или давления в трубопроводах.  Обработка данных на месте позволяет избежать задержек, связанных с передачей информации в облако и обратно, что критически важно для поддержания стабильности технологических режимов и предотвращения аварийных ситуаций.  Например, при обнаружении перегрева реактора система </w:t>
      </w:r>
      <w:r>
        <w:t>Edge</w:t>
      </w:r>
      <w:r w:rsidRPr="000A5D22">
        <w:rPr>
          <w:lang w:val="ru-RU"/>
        </w:rPr>
        <w:t xml:space="preserve"> </w:t>
      </w:r>
      <w:r>
        <w:t>Computing</w:t>
      </w:r>
      <w:r w:rsidRPr="000A5D22">
        <w:rPr>
          <w:lang w:val="ru-RU"/>
        </w:rPr>
        <w:t xml:space="preserve"> может автоматически снизить подачу сырья или включить систему охлаждения, не дожидаясь команды оператора или решения на удаленном сервере.  Это позволяет сократить время реакции на изменение параметров и минимизировать риски возникновения нештатных ситуаций.</w:t>
      </w:r>
      <w:r w:rsidRPr="000A5D22">
        <w:rPr>
          <w:lang w:val="ru-RU"/>
        </w:rPr>
        <w:br/>
      </w:r>
      <w:r w:rsidRPr="000A5D22">
        <w:rPr>
          <w:lang w:val="ru-RU"/>
        </w:rPr>
        <w:br/>
        <w:t>Интеграция датчиков в существующие системы управления производством является еще одним важным аспектом технологического решения.  В идеале, датчики должны быть подключены к системе распределенного управления технологическим процессом (</w:t>
      </w:r>
      <w:r>
        <w:t>DCS</w:t>
      </w:r>
      <w:r w:rsidRPr="000A5D22">
        <w:rPr>
          <w:lang w:val="ru-RU"/>
        </w:rPr>
        <w:t>) или системе управления производством (</w:t>
      </w:r>
      <w:r>
        <w:t>MES</w:t>
      </w:r>
      <w:r w:rsidRPr="000A5D22">
        <w:rPr>
          <w:lang w:val="ru-RU"/>
        </w:rPr>
        <w:t xml:space="preserve">), что позволяет автоматически собирать и анализировать данные, а также управлять технологическими процессами на основе этих данных.  Например, при изменении температуры реактора система </w:t>
      </w:r>
      <w:r>
        <w:t>DCS</w:t>
      </w:r>
      <w:r w:rsidRPr="000A5D22">
        <w:rPr>
          <w:lang w:val="ru-RU"/>
        </w:rPr>
        <w:t xml:space="preserve"> может автоматически скорректировать подачу сырья или скорость перемешивания, чтобы поддерживать заданный режим работы.  Это позволяет повысить точность управления технологическими процессами, снизить влияние человеческого фактора и оптимизировать потребление сырья и энергии.  Для обеспечения совместимости датчиков с существующими системами управления часто требуется разработка специализированных драйверов и интерфейсов, которые обеспечивают корректную передачу данных и взаимодействие с системами управления.</w:t>
      </w:r>
      <w:r w:rsidRPr="000A5D22">
        <w:rPr>
          <w:lang w:val="ru-RU"/>
        </w:rPr>
        <w:br/>
      </w:r>
      <w:r w:rsidRPr="000A5D22">
        <w:rPr>
          <w:lang w:val="ru-RU"/>
        </w:rPr>
        <w:br/>
      </w:r>
      <w:r w:rsidRPr="000A5D22">
        <w:rPr>
          <w:lang w:val="ru-RU"/>
        </w:rPr>
        <w:lastRenderedPageBreak/>
        <w:t>Развитие технологий Интернета вещей (</w:t>
      </w:r>
      <w:r>
        <w:t>IoT</w:t>
      </w:r>
      <w:r w:rsidRPr="000A5D22">
        <w:rPr>
          <w:lang w:val="ru-RU"/>
        </w:rPr>
        <w:t xml:space="preserve">) открывает новые возможности для интеграции датчиков в производственные процессы.  </w:t>
      </w:r>
      <w:r>
        <w:t>IoT</w:t>
      </w:r>
      <w:r w:rsidRPr="000A5D22">
        <w:rPr>
          <w:lang w:val="ru-RU"/>
        </w:rPr>
        <w:t xml:space="preserve"> позволяет подключать к сети различные устройства и датчики, независимо от их типа и производителя, что позволяет создавать комплексные системы мониторинга и управления производством.  Например, можно подключить к сети датчики температуры, давления, вибрации, уровня жидкости, а также камеры видеонаблюдения, системы контроля доступа и другие устройства, что позволяет получить комплексное представление о состоянии производственных площадок.  Данные, поступающие с подключенных устройств, могут быть анализированы с помощью облачных платформ и алгоритмов машинного обучения, что позволяет выявлять закономерности, прогнозировать неисправности и оптимизировать производственные процессы.  Внедрение </w:t>
      </w:r>
      <w:r>
        <w:t>IoT</w:t>
      </w:r>
      <w:r w:rsidRPr="000A5D22">
        <w:rPr>
          <w:lang w:val="ru-RU"/>
        </w:rPr>
        <w:t xml:space="preserve"> требует разработки соответствующей инфраструктуры, включая беспроводные сети, шлюзы и платформы управления устройствами, а также обеспечение безопасности данных и защиту от несанкционированного доступа.</w:t>
      </w:r>
      <w:r w:rsidRPr="000A5D22">
        <w:rPr>
          <w:lang w:val="ru-RU"/>
        </w:rPr>
        <w:br/>
      </w:r>
      <w:r w:rsidRPr="000A5D22">
        <w:rPr>
          <w:lang w:val="ru-RU"/>
        </w:rPr>
        <w:br/>
        <w:t xml:space="preserve">Примером успешного применения </w:t>
      </w:r>
      <w:r>
        <w:t>Edge</w:t>
      </w:r>
      <w:r w:rsidRPr="000A5D22">
        <w:rPr>
          <w:lang w:val="ru-RU"/>
        </w:rPr>
        <w:t xml:space="preserve"> </w:t>
      </w:r>
      <w:r>
        <w:t>Computing</w:t>
      </w:r>
      <w:r w:rsidRPr="000A5D22">
        <w:rPr>
          <w:lang w:val="ru-RU"/>
        </w:rPr>
        <w:t xml:space="preserve"> и </w:t>
      </w:r>
      <w:r>
        <w:t>IoT</w:t>
      </w:r>
      <w:r w:rsidRPr="000A5D22">
        <w:rPr>
          <w:lang w:val="ru-RU"/>
        </w:rPr>
        <w:t xml:space="preserve"> в нефтеперерабатывающей отрасли является система мониторинга состояния компрессоров.  В этой системе используются датчики вибрации, температуры и давления, установленные на компрессорах, которые передают данные на </w:t>
      </w:r>
      <w:r>
        <w:t>Edge</w:t>
      </w:r>
      <w:r w:rsidRPr="000A5D22">
        <w:rPr>
          <w:lang w:val="ru-RU"/>
        </w:rPr>
        <w:t xml:space="preserve">-сервер, расположенный на производственной площадке.  </w:t>
      </w:r>
      <w:r>
        <w:t>Edge</w:t>
      </w:r>
      <w:r w:rsidRPr="000A5D22">
        <w:rPr>
          <w:lang w:val="ru-RU"/>
        </w:rPr>
        <w:t>-сервер анализирует данные в режиме реального времени и выявляет признаки скорой поломки, такие как изменение частоты вибрации или повышение температуры.  При обнаружении признаков неисправности система автоматически отправляет уведомление диспетчеру и планирует профилактические работы.  Это позволяет избежать внезапных остановок компрессоров и дорогостоящего ремонта, а также оптимизировать график обслуживания.  Система также обеспечивает удаленный мониторинг состояния компрессоров и позволяет оперативно реагировать на любые нештатные ситуации.  Внедрение этой системы позволило значительно снизить затраты на обслуживание компрессоров и повысить их надежность.</w:t>
      </w:r>
      <w:r w:rsidRPr="000A5D22">
        <w:rPr>
          <w:lang w:val="ru-RU"/>
        </w:rPr>
        <w:br/>
      </w:r>
      <w:r w:rsidRPr="000A5D22">
        <w:rPr>
          <w:lang w:val="ru-RU"/>
        </w:rPr>
        <w:br/>
      </w:r>
      <w:r w:rsidRPr="000A5D22">
        <w:rPr>
          <w:lang w:val="ru-RU"/>
        </w:rPr>
        <w:br/>
        <w:t xml:space="preserve">Использование облачных вычислений стало неотъемлемой частью цифровой трансформации нефтеперерабатывающей отрасли, предлагая мощные инструменты для обработки, хранения и анализа огромных объемов данных, генерируемых современными производственными процессами. Традиционные локальные вычислительные ресурсы часто оказываются неспособными справиться с экспоненциально растущими объемами информации, поступающей от датчиков, камер видеонаблюдения, систем управления и других источников. Облачные платформы, напротив, предлагают практически неограниченные вычислительные мощности и масштабируемость, позволяя нефтеперерабатывающим предприятиям эффективно справляться с растущими потребностями в обработке данных.  Эти платформы позволяют предприятиям избегать значительных капитальных затрат </w:t>
      </w:r>
      <w:r w:rsidRPr="000A5D22">
        <w:rPr>
          <w:lang w:val="ru-RU"/>
        </w:rPr>
        <w:lastRenderedPageBreak/>
        <w:t>на приобретение и обслуживание собственного оборудования, перенося бремя инфраструктуры на внешнего поставщика облачных услуг. Это дает возможность перераспределить финансовые ресурсы на более стратегические инициативы, такие как исследования и разработки, оптимизация технологических процессов и повышение квалификации персонала.</w:t>
      </w:r>
      <w:r w:rsidRPr="000A5D22">
        <w:rPr>
          <w:lang w:val="ru-RU"/>
        </w:rPr>
        <w:br/>
      </w:r>
      <w:r w:rsidRPr="000A5D22">
        <w:rPr>
          <w:lang w:val="ru-RU"/>
        </w:rPr>
        <w:br/>
        <w:t xml:space="preserve">Одним из ключевых преимуществ использования облачных вычислений является возможность централизованного хранения данных из различных производственных площадок.  Это особенно актуально для крупных нефтеперерабатывающих комплексов, которые часто имеют несколько заводов или подразделений, расположенных в разных регионах.  Централизованное хранение данных позволяет получить единое представление о состоянии производственных процессов, облегчает выявление взаимосвязей и закономерностей, которые трудно обнаружить при работе с разрозненными данными. Более того, централизованное хранилище данных обеспечивает более эффективное управление информацией, упрощает ее поиск и использование для различных целей, таких как отчетность, анализ и принятие решений.  Возможность доступа к данным из любого места и с любого устройства также повышает оперативность и гибкость работы персонала, позволяя оперативно реагировать на изменения в производственных процессах.  </w:t>
      </w:r>
      <w:r w:rsidRPr="000A5D22">
        <w:rPr>
          <w:lang w:val="ru-RU"/>
        </w:rPr>
        <w:br/>
      </w:r>
      <w:r w:rsidRPr="000A5D22">
        <w:rPr>
          <w:lang w:val="ru-RU"/>
        </w:rPr>
        <w:br/>
        <w:t>Более того, облачные платформы предоставляют доступ к передовым инструментам анализа данных, таким как машинное обучение и искусственный интеллект, которые позволяют выявлять скрытые закономерности и прогнозировать будущие события. Например, анализируя исторические данные о работе оборудования, можно предсказать вероятность отказа конкретного компонента и спланировать профилактические работы заранее, что позволит избежать внезапных остановок производства и дорогостоящего ремонта.  Использование алгоритмов машинного обучения позволяет также оптимизировать технологические процессы, например, путем автоматической корректировки параметров работы оборудования для достижения максимальной производительности и снижения энергопотребления.  Эти инструменты анализа данных позволяют нефтеперерабатывающим предприятиям принимать более обоснованные решения и повышать эффективность своей деятельности. Применение облачных вычислений существенно расширяет возможности использования анализа данных, так как предоставляют доступ к мощным алгоритмам и ресурсам, которые недоступны локальным вычислительным системам.</w:t>
      </w:r>
      <w:r w:rsidRPr="000A5D22">
        <w:rPr>
          <w:lang w:val="ru-RU"/>
        </w:rPr>
        <w:br/>
      </w:r>
      <w:r w:rsidRPr="000A5D22">
        <w:rPr>
          <w:lang w:val="ru-RU"/>
        </w:rPr>
        <w:br/>
        <w:t xml:space="preserve">Реальный пример использования облачных вычислений в нефтеперерабатывающей отрасли – оптимизация процесса крекинга.  В этом процессе используются сложные математические модели, требующие огромных вычислительных мощностей для точного прогнозирования выхода олефинов.  Традиционные локальные вычислительные ресурсы часто оказываются неспособными справиться с этими требованиями, что приводит к неточным прогнозам и снижению эффективности </w:t>
      </w:r>
      <w:r w:rsidRPr="000A5D22">
        <w:rPr>
          <w:lang w:val="ru-RU"/>
        </w:rPr>
        <w:lastRenderedPageBreak/>
        <w:t>процесса.  Использование облачных платформ позволяет запускать сложные модели крекинга в режиме реального времени, получая точные прогнозы выхода олефинов и оптимизируя параметры процесса для достижения максимальной производительности.  Более того, облачные платформы позволяют проводить "что если" анализ, экспериментируя с различными параметрами процесса и оценивая влияние этих изменений на выход олефинов, без реального влияния на производственный процесс. Это позволяет принимать более обоснованные решения и постоянно улучшать эффективность крекинга.  В результате использования облачных вычислений, нефтеперерабатывающие предприятия могут значительно увеличить выход олефинов и повысить прибыльность своего бизнеса.</w:t>
      </w:r>
      <w:r w:rsidRPr="000A5D22">
        <w:rPr>
          <w:lang w:val="ru-RU"/>
        </w:rPr>
        <w:br/>
      </w:r>
      <w:r w:rsidRPr="000A5D22">
        <w:rPr>
          <w:lang w:val="ru-RU"/>
        </w:rPr>
        <w:br/>
        <w:t>Обеспечение безопасности данных является важнейшим аспектом при использовании облачных вычислений.  Нефтеперерабатывающие предприятия хранят конфиденциальную информацию о технологических процессах, финансовой отчетности и коммерческих контрактах, которая может представлять интерес для злоумышленников.  Облачные провайдеры, как правило, инвестируют значительные ресурсы в обеспечение безопасности своих платформ, используя передовые технологии шифрования, контроля доступа и защиты от кибератак.  Однако, нефтеперерабатывающие предприятия также должны принимать собственные меры по обеспечению безопасности данных, такие как использование двухфакторной аутентификации, ограничение доступа к данным для неавторизованных пользователей и регулярное проведение аудитов безопасности.  Согласованная работа нефтеперерабатывающего предприятия и облачного провайдера по обеспечению безопасности данных является ключом к успешной цифровой трансформации.  Это сотрудничество включает разработку совместных политик безопасности, обмен информацией о потенциальных угрозах и проведение совместных тренировок по реагированию на инциденты безопасности.</w:t>
      </w:r>
      <w:r w:rsidRPr="000A5D22">
        <w:rPr>
          <w:lang w:val="ru-RU"/>
        </w:rPr>
        <w:br/>
      </w:r>
      <w:r w:rsidRPr="000A5D22">
        <w:rPr>
          <w:lang w:val="ru-RU"/>
        </w:rPr>
        <w:br/>
        <w:t>В конечном итоге, использование облачных вычислений предоставляет нефтеперерабатывающим предприятиям стратегическое преимущество, позволяя им повышать эффективность, снижать затраты и принимать более обоснованные решения.  Платформы предоставляют не только вычислительные ресурсы, но и инструменты для аналитики данных и машинного обучения, позволяющие раскрыть скрытый потенциал производственных процессов. При условии обеспечения безопасности данных и согласованной работы нефтеперерабатывающего предприятия и облачного провайдера, облачные вычисления становятся незаменимым инструментом для цифровой трансформации нефтеперерабатывающей отрасли, способствуя ее устойчивому развитию и повышению конкурентоспособности.</w:t>
      </w:r>
      <w:r w:rsidRPr="000A5D22">
        <w:rPr>
          <w:lang w:val="ru-RU"/>
        </w:rPr>
        <w:br/>
      </w:r>
      <w:r w:rsidRPr="000A5D22">
        <w:rPr>
          <w:lang w:val="ru-RU"/>
        </w:rPr>
        <w:br/>
      </w:r>
      <w:r w:rsidRPr="000A5D22">
        <w:rPr>
          <w:lang w:val="ru-RU"/>
        </w:rPr>
        <w:br/>
        <w:t xml:space="preserve">Эффективное использование облачных вычислений в нефтеперерабатывающей отрасли требует не просто размещения данных в удаленном хранилище, а </w:t>
      </w:r>
      <w:r w:rsidRPr="000A5D22">
        <w:rPr>
          <w:lang w:val="ru-RU"/>
        </w:rPr>
        <w:lastRenderedPageBreak/>
        <w:t>организации беспрепятственного обмена информацией между различными системами, как локальными, так и работающими в облаке. Разрозненные системы, такие как системы управления технологическими процессами (</w:t>
      </w:r>
      <w:r>
        <w:t>DCS</w:t>
      </w:r>
      <w:r w:rsidRPr="000A5D22">
        <w:rPr>
          <w:lang w:val="ru-RU"/>
        </w:rPr>
        <w:t>), системы управления производством (</w:t>
      </w:r>
      <w:r>
        <w:t>MES</w:t>
      </w:r>
      <w:r w:rsidRPr="000A5D22">
        <w:rPr>
          <w:lang w:val="ru-RU"/>
        </w:rPr>
        <w:t>), системы планирования ресурсов предприятия (</w:t>
      </w:r>
      <w:r>
        <w:t>ERP</w:t>
      </w:r>
      <w:r w:rsidRPr="000A5D22">
        <w:rPr>
          <w:lang w:val="ru-RU"/>
        </w:rPr>
        <w:t>) и базы данных, зачастую работают изолированно друг от друга, что препятствует комплексному анализу данных и оптимизации производственных процессов. Интеграция этих систем становится критически важной для реализации преимуществ облачных вычислений, позволяя создавать единое информационное пространство, доступное всем заинтересованным сторонам, и обеспечивая возможность принятия обоснованных решений на основе полной картины производственного процесса.  Это обеспечивает не только повышение эффективности работы, но и значительно снижает риски, связанные с человеческим фактором и устаревшими технологиями, оптимизируя ресурсы и упрощая процессы.</w:t>
      </w:r>
      <w:r w:rsidRPr="000A5D22">
        <w:rPr>
          <w:lang w:val="ru-RU"/>
        </w:rPr>
        <w:br/>
      </w:r>
      <w:r w:rsidRPr="000A5D22">
        <w:rPr>
          <w:lang w:val="ru-RU"/>
        </w:rPr>
        <w:br/>
        <w:t xml:space="preserve">Одной из ключевых сложностей при интеграции различных систем является их гетерогенность: разнообразие используемых протоколов, форматов данных и архитектур.  Системы, разработанные в разные периоды времени и разными разработчиками, могут использовать устаревшие технологии и несовместимые интерфейсы, что затрудняет обмен информацией.  Для преодоления этих трудностей применяются различные интеграционные решения, такие как </w:t>
      </w:r>
      <w:r>
        <w:t>Application</w:t>
      </w:r>
      <w:r w:rsidRPr="000A5D22">
        <w:rPr>
          <w:lang w:val="ru-RU"/>
        </w:rPr>
        <w:t xml:space="preserve"> </w:t>
      </w:r>
      <w:r>
        <w:t>Programming</w:t>
      </w:r>
      <w:r w:rsidRPr="000A5D22">
        <w:rPr>
          <w:lang w:val="ru-RU"/>
        </w:rPr>
        <w:t xml:space="preserve"> </w:t>
      </w:r>
      <w:r>
        <w:t>Interfaces</w:t>
      </w:r>
      <w:r w:rsidRPr="000A5D22">
        <w:rPr>
          <w:lang w:val="ru-RU"/>
        </w:rPr>
        <w:t xml:space="preserve"> (</w:t>
      </w:r>
      <w:r>
        <w:t>API</w:t>
      </w:r>
      <w:r w:rsidRPr="000A5D22">
        <w:rPr>
          <w:lang w:val="ru-RU"/>
        </w:rPr>
        <w:t xml:space="preserve">), </w:t>
      </w:r>
      <w:r>
        <w:t>middleware</w:t>
      </w:r>
      <w:r w:rsidRPr="000A5D22">
        <w:rPr>
          <w:lang w:val="ru-RU"/>
        </w:rPr>
        <w:t xml:space="preserve"> и </w:t>
      </w:r>
      <w:r>
        <w:t>Extract</w:t>
      </w:r>
      <w:r w:rsidRPr="000A5D22">
        <w:rPr>
          <w:lang w:val="ru-RU"/>
        </w:rPr>
        <w:t xml:space="preserve">, </w:t>
      </w:r>
      <w:r>
        <w:t>Transform</w:t>
      </w:r>
      <w:r w:rsidRPr="000A5D22">
        <w:rPr>
          <w:lang w:val="ru-RU"/>
        </w:rPr>
        <w:t xml:space="preserve">, </w:t>
      </w:r>
      <w:r>
        <w:t>Load</w:t>
      </w:r>
      <w:r w:rsidRPr="000A5D22">
        <w:rPr>
          <w:lang w:val="ru-RU"/>
        </w:rPr>
        <w:t xml:space="preserve"> (</w:t>
      </w:r>
      <w:r>
        <w:t>ETL</w:t>
      </w:r>
      <w:r w:rsidRPr="000A5D22">
        <w:rPr>
          <w:lang w:val="ru-RU"/>
        </w:rPr>
        <w:t xml:space="preserve">) инструменты. </w:t>
      </w:r>
      <w:r>
        <w:t>API</w:t>
      </w:r>
      <w:r w:rsidRPr="000A5D22">
        <w:rPr>
          <w:lang w:val="ru-RU"/>
        </w:rPr>
        <w:t xml:space="preserve"> предоставляют стандартизированные интерфейсы для взаимодействия между различными приложениями, позволяя им обмениваться данными в контролируемом и безопасном режиме. </w:t>
      </w:r>
      <w:r>
        <w:t>Middleware</w:t>
      </w:r>
      <w:r w:rsidRPr="000A5D22">
        <w:rPr>
          <w:lang w:val="ru-RU"/>
        </w:rPr>
        <w:t xml:space="preserve"> выступает в качестве посредника между различными системами, преобразуя данные из одного формата в другой и обеспечивая надежную доставку информации. </w:t>
      </w:r>
      <w:r>
        <w:t>ETL</w:t>
      </w:r>
      <w:r w:rsidRPr="000A5D22">
        <w:rPr>
          <w:lang w:val="ru-RU"/>
        </w:rPr>
        <w:t xml:space="preserve"> инструменты извлекают данные из различных источников, преобразуют их в нужный формат и загружают в целевую систему, обеспечивая создание единой и согласованной базы данных.</w:t>
      </w:r>
      <w:r w:rsidRPr="000A5D22">
        <w:rPr>
          <w:lang w:val="ru-RU"/>
        </w:rPr>
        <w:br/>
      </w:r>
      <w:r w:rsidRPr="000A5D22">
        <w:rPr>
          <w:lang w:val="ru-RU"/>
        </w:rPr>
        <w:br/>
        <w:t xml:space="preserve">Примером эффективного использования </w:t>
      </w:r>
      <w:r>
        <w:t>API</w:t>
      </w:r>
      <w:r w:rsidRPr="000A5D22">
        <w:rPr>
          <w:lang w:val="ru-RU"/>
        </w:rPr>
        <w:t xml:space="preserve"> является интеграция системы управления технологическими процессами (</w:t>
      </w:r>
      <w:r>
        <w:t>DCS</w:t>
      </w:r>
      <w:r w:rsidRPr="000A5D22">
        <w:rPr>
          <w:lang w:val="ru-RU"/>
        </w:rPr>
        <w:t xml:space="preserve">) с облачной платформой для предиктивного обслуживания оборудования. </w:t>
      </w:r>
      <w:r>
        <w:t>DCS</w:t>
      </w:r>
      <w:r w:rsidRPr="000A5D22">
        <w:rPr>
          <w:lang w:val="ru-RU"/>
        </w:rPr>
        <w:t xml:space="preserve"> собирает данные о работе оборудования, такие как температура, давление, вибрация и расход, которые затем передаются через </w:t>
      </w:r>
      <w:r>
        <w:t>API</w:t>
      </w:r>
      <w:r w:rsidRPr="000A5D22">
        <w:rPr>
          <w:lang w:val="ru-RU"/>
        </w:rPr>
        <w:t xml:space="preserve"> на облачную платформу.  На облачной платформе эти данные обрабатываются алгоритмами машинного обучения, которые выявляют закономерности и предсказывают вероятность отказа оборудования.  Результаты анализа передаются обратно в </w:t>
      </w:r>
      <w:r>
        <w:t>DCS</w:t>
      </w:r>
      <w:r w:rsidRPr="000A5D22">
        <w:rPr>
          <w:lang w:val="ru-RU"/>
        </w:rPr>
        <w:t xml:space="preserve">, где они используются для планирования профилактических работ и предотвращения внезапных остановок производства. Это позволяет снизить затраты на ремонт оборудования, повысить производительность и улучшить безопасность. Интеграция посредством </w:t>
      </w:r>
      <w:r>
        <w:t>API</w:t>
      </w:r>
      <w:r w:rsidRPr="000A5D22">
        <w:rPr>
          <w:lang w:val="ru-RU"/>
        </w:rPr>
        <w:t xml:space="preserve"> позволяет не только обмениваться данными, но и позволяет системе управления технологическими процессами принимать решения на основе предиктивной аналитики, улучшая процесс в целом.</w:t>
      </w:r>
      <w:r w:rsidRPr="000A5D22">
        <w:rPr>
          <w:lang w:val="ru-RU"/>
        </w:rPr>
        <w:br/>
      </w:r>
      <w:r w:rsidRPr="000A5D22">
        <w:rPr>
          <w:lang w:val="ru-RU"/>
        </w:rPr>
        <w:lastRenderedPageBreak/>
        <w:br/>
      </w:r>
      <w:r>
        <w:t>Middleware</w:t>
      </w:r>
      <w:r w:rsidRPr="000A5D22">
        <w:rPr>
          <w:lang w:val="ru-RU"/>
        </w:rPr>
        <w:t xml:space="preserve">, в свою очередь, часто применяется для интеграции систем, использующих разные протоколы и архитектуры. Представьте себе сценарий, когда </w:t>
      </w:r>
      <w:r>
        <w:t>ERP</w:t>
      </w:r>
      <w:r w:rsidRPr="000A5D22">
        <w:rPr>
          <w:lang w:val="ru-RU"/>
        </w:rPr>
        <w:t xml:space="preserve">-система, использующая протокол </w:t>
      </w:r>
      <w:r>
        <w:t>SOAP</w:t>
      </w:r>
      <w:r w:rsidRPr="000A5D22">
        <w:rPr>
          <w:lang w:val="ru-RU"/>
        </w:rPr>
        <w:t xml:space="preserve">, должна обмениваться данными с </w:t>
      </w:r>
      <w:r>
        <w:t>MES</w:t>
      </w:r>
      <w:r w:rsidRPr="000A5D22">
        <w:rPr>
          <w:lang w:val="ru-RU"/>
        </w:rPr>
        <w:t xml:space="preserve">-системой, использующей протокол </w:t>
      </w:r>
      <w:r>
        <w:t>REST</w:t>
      </w:r>
      <w:r w:rsidRPr="000A5D22">
        <w:rPr>
          <w:lang w:val="ru-RU"/>
        </w:rPr>
        <w:t xml:space="preserve">. </w:t>
      </w:r>
      <w:r>
        <w:t>Middleware</w:t>
      </w:r>
      <w:r w:rsidRPr="000A5D22">
        <w:rPr>
          <w:lang w:val="ru-RU"/>
        </w:rPr>
        <w:t xml:space="preserve"> выступает в роли переводчика, преобразуя запросы и ответы из одного формата в другой, обеспечивая взаимодействие между этими системами. Это особенно важно для предприятий, имеющих устаревшие системы, которые не могут быть легко модернизированы.  </w:t>
      </w:r>
      <w:r>
        <w:t>Middleware</w:t>
      </w:r>
      <w:r w:rsidRPr="000A5D22">
        <w:rPr>
          <w:lang w:val="ru-RU"/>
        </w:rPr>
        <w:t xml:space="preserve"> предоставляет гибкое и масштабируемое решение для интеграции различных систем, обеспечивая бесперебойный обмен информацией и возможность использования данных в реальном времени.  Реализация такого решения позволяет предприятиям не останавливать текущие процессы, пока идет модернизация.</w:t>
      </w:r>
      <w:r w:rsidRPr="000A5D22">
        <w:rPr>
          <w:lang w:val="ru-RU"/>
        </w:rPr>
        <w:br/>
      </w:r>
      <w:r w:rsidRPr="000A5D22">
        <w:rPr>
          <w:lang w:val="ru-RU"/>
        </w:rPr>
        <w:br/>
      </w:r>
      <w:r>
        <w:t>ETL</w:t>
      </w:r>
      <w:r w:rsidRPr="000A5D22">
        <w:rPr>
          <w:lang w:val="ru-RU"/>
        </w:rPr>
        <w:t>-инструменты часто используются для создания единого хранилища данных (</w:t>
      </w:r>
      <w:r>
        <w:t>Data</w:t>
      </w:r>
      <w:r w:rsidRPr="000A5D22">
        <w:rPr>
          <w:lang w:val="ru-RU"/>
        </w:rPr>
        <w:t xml:space="preserve"> </w:t>
      </w:r>
      <w:r>
        <w:t>Warehouse</w:t>
      </w:r>
      <w:r w:rsidRPr="000A5D22">
        <w:rPr>
          <w:lang w:val="ru-RU"/>
        </w:rPr>
        <w:t xml:space="preserve">), объединяющего информацию из различных источников. Например, данные о продажах из </w:t>
      </w:r>
      <w:r>
        <w:t>ERP</w:t>
      </w:r>
      <w:r w:rsidRPr="000A5D22">
        <w:rPr>
          <w:lang w:val="ru-RU"/>
        </w:rPr>
        <w:t xml:space="preserve">-системы могут быть объединены с данными о производстве из </w:t>
      </w:r>
      <w:r>
        <w:t>MES</w:t>
      </w:r>
      <w:r w:rsidRPr="000A5D22">
        <w:rPr>
          <w:lang w:val="ru-RU"/>
        </w:rPr>
        <w:t xml:space="preserve">-системы и данными о маркетинговых кампаниях из </w:t>
      </w:r>
      <w:r>
        <w:t>CRM</w:t>
      </w:r>
      <w:r w:rsidRPr="000A5D22">
        <w:rPr>
          <w:lang w:val="ru-RU"/>
        </w:rPr>
        <w:t xml:space="preserve">-системы для создания полной картины эффективности бизнеса.  Данные из различных источников извлекаются, преобразуются в единый формат и загружаются в </w:t>
      </w:r>
      <w:r>
        <w:t>Data</w:t>
      </w:r>
      <w:r w:rsidRPr="000A5D22">
        <w:rPr>
          <w:lang w:val="ru-RU"/>
        </w:rPr>
        <w:t xml:space="preserve"> </w:t>
      </w:r>
      <w:r>
        <w:t>Warehouse</w:t>
      </w:r>
      <w:r w:rsidRPr="000A5D22">
        <w:rPr>
          <w:lang w:val="ru-RU"/>
        </w:rPr>
        <w:t xml:space="preserve">, где они могут быть проанализированы для выявления тенденций, оптимизации процессов и принятия обоснованных решений. </w:t>
      </w:r>
      <w:r>
        <w:t>ETL</w:t>
      </w:r>
      <w:r w:rsidRPr="000A5D22">
        <w:rPr>
          <w:lang w:val="ru-RU"/>
        </w:rPr>
        <w:t>-инструменты обеспечивают высокое качество данных, обеспечивая их очистку, нормализацию и дедупликацию. Это позволяет создавать надежные отчеты и аналитические панели, основанные на точных и согласованных данных.</w:t>
      </w:r>
      <w:r w:rsidRPr="000A5D22">
        <w:rPr>
          <w:lang w:val="ru-RU"/>
        </w:rPr>
        <w:br/>
      </w:r>
      <w:r w:rsidRPr="000A5D22">
        <w:rPr>
          <w:lang w:val="ru-RU"/>
        </w:rPr>
        <w:br/>
        <w:t>Важным аспектом при разработке интеграционных решений является обеспечение безопасности данных. Интеграция различных систем создает новые точки доступа к конфиденциальной информации, что требует принятия мер по защите данных от несанкционированного доступа и утечек.  Использование зашифрованных каналов связи, контроль доступа на основе ролей и регулярное проведение аудитов безопасности являются необходимыми мерами для обеспечения безопасности данных.  Разработка интеграционных решений должна осуществляться с учетом требований безопасности на всех этапах жизненного цикла, начиная с проектирования и заканчивая развертыванием и эксплуатацией.  Внедрение многофакторной аутентификации и использование решений по обнаружению вторжений также играют важную роль в обеспечении безопасности данных.</w:t>
      </w:r>
      <w:r w:rsidRPr="000A5D22">
        <w:rPr>
          <w:lang w:val="ru-RU"/>
        </w:rPr>
        <w:br/>
      </w:r>
      <w:r w:rsidRPr="000A5D22">
        <w:rPr>
          <w:lang w:val="ru-RU"/>
        </w:rPr>
        <w:br/>
        <w:t xml:space="preserve">Реализация интеграционных решений требует тесного сотрудничества между различными командами, включая разработчиков, системных администраторов и бизнес-аналитиков.  Необходимо четкое определение целей интеграции, разработка подробной документации и обеспечение эффективной коммуникации между всеми участниками процесса.  Использование гибких методологий разработки, таких как </w:t>
      </w:r>
      <w:r>
        <w:t>Agile</w:t>
      </w:r>
      <w:r w:rsidRPr="000A5D22">
        <w:rPr>
          <w:lang w:val="ru-RU"/>
        </w:rPr>
        <w:t xml:space="preserve">, позволяет адаптироваться к изменяющимся требованиям и быстро внедрять </w:t>
      </w:r>
      <w:r w:rsidRPr="000A5D22">
        <w:rPr>
          <w:lang w:val="ru-RU"/>
        </w:rPr>
        <w:lastRenderedPageBreak/>
        <w:t>новые функциональные возможности.  Успешная интеграция различных систем является ключевым фактором для реализации преимуществ облачных вычислений и достижения стратегических целей предприятия.</w:t>
      </w:r>
      <w:r w:rsidRPr="000A5D22">
        <w:rPr>
          <w:lang w:val="ru-RU"/>
        </w:rPr>
        <w:br/>
      </w:r>
      <w:r w:rsidRPr="000A5D22">
        <w:rPr>
          <w:lang w:val="ru-RU"/>
        </w:rPr>
        <w:br/>
      </w:r>
      <w:r w:rsidRPr="000A5D22">
        <w:rPr>
          <w:lang w:val="ru-RU"/>
        </w:rPr>
        <w:br/>
        <w:t xml:space="preserve">Использование </w:t>
      </w:r>
      <w:r>
        <w:t>Edge</w:t>
      </w:r>
      <w:r w:rsidRPr="000A5D22">
        <w:rPr>
          <w:lang w:val="ru-RU"/>
        </w:rPr>
        <w:t xml:space="preserve"> </w:t>
      </w:r>
      <w:r>
        <w:t>Computing</w:t>
      </w:r>
      <w:r w:rsidRPr="000A5D22">
        <w:rPr>
          <w:lang w:val="ru-RU"/>
        </w:rPr>
        <w:t xml:space="preserve"> представляет собой значительный сдвиг парадигмы в обработке данных на промышленных предприятиях, особенно в сфере нефтепереработки, где критически важна скорость и надежность принимаемых решений. Традиционно, данные, собираемые с датчиков и оборудования на производственной площадке, отправляются в централизованный облачный сервер для анализа и принятия решений. Однако, этот подход сталкивается с рядом ограничений, таких как задержки в передаче данных, зависимость от стабильности интернет-соединения и потенциальные проблемы с конфиденциальностью информации. </w:t>
      </w:r>
      <w:r>
        <w:t>Edge</w:t>
      </w:r>
      <w:r w:rsidRPr="000A5D22">
        <w:rPr>
          <w:lang w:val="ru-RU"/>
        </w:rPr>
        <w:t xml:space="preserve"> </w:t>
      </w:r>
      <w:r>
        <w:t>Computing</w:t>
      </w:r>
      <w:r w:rsidRPr="000A5D22">
        <w:rPr>
          <w:lang w:val="ru-RU"/>
        </w:rPr>
        <w:t>, напротив, предполагает размещение вычислительных ресурсов непосредственно на производственной площадке, рядом с источниками данных, что позволяет обрабатывать информацию в режиме реального времени и принимать решения практически мгновенно.</w:t>
      </w:r>
      <w:r w:rsidRPr="000A5D22">
        <w:rPr>
          <w:lang w:val="ru-RU"/>
        </w:rPr>
        <w:br/>
      </w:r>
      <w:r w:rsidRPr="000A5D22">
        <w:rPr>
          <w:lang w:val="ru-RU"/>
        </w:rPr>
        <w:br/>
        <w:t xml:space="preserve">В нефтеперерабатывающей отрасли, где даже незначительные задержки в принятии решений могут привести к серьезным последствиям, таким как аварии, остановки производства и потеря качества продукции, преимущества </w:t>
      </w:r>
      <w:r>
        <w:t>Edge</w:t>
      </w:r>
      <w:r w:rsidRPr="000A5D22">
        <w:rPr>
          <w:lang w:val="ru-RU"/>
        </w:rPr>
        <w:t xml:space="preserve"> </w:t>
      </w:r>
      <w:r>
        <w:t>Computing</w:t>
      </w:r>
      <w:r w:rsidRPr="000A5D22">
        <w:rPr>
          <w:lang w:val="ru-RU"/>
        </w:rPr>
        <w:t xml:space="preserve"> становятся особенно очевидными. Рассмотрим, например, систему контроля за работой крекингового реактора. В процессе крекинга необходимо постоянно поддерживать оптимальную температуру и давление, чтобы максимизировать выход олефинов и минимизировать образование нежелательных побочных продуктов. Если данные о температуре и давлении отправляются в облако для анализа, задержка в передаче данных может привести к тому, что оператор не успеет среагировать на изменение параметров процесса, что приведет к нарушению технологического режима и снижению эффективности работы реактора. С </w:t>
      </w:r>
      <w:r>
        <w:t>Edge</w:t>
      </w:r>
      <w:r w:rsidRPr="000A5D22">
        <w:rPr>
          <w:lang w:val="ru-RU"/>
        </w:rPr>
        <w:t xml:space="preserve"> </w:t>
      </w:r>
      <w:r>
        <w:t>Computing</w:t>
      </w:r>
      <w:r w:rsidRPr="000A5D22">
        <w:rPr>
          <w:lang w:val="ru-RU"/>
        </w:rPr>
        <w:t>, вычислительные ресурсы, анализирующие данные с датчиков, расположены непосредственно вблизи реактора. Это позволяет системе мгновенно реагировать на любые отклонения от нормы и корректировать параметры процесса, обеспечивая стабильную и эффективную работу реактора.</w:t>
      </w:r>
      <w:r w:rsidRPr="000A5D22">
        <w:rPr>
          <w:lang w:val="ru-RU"/>
        </w:rPr>
        <w:br/>
      </w:r>
      <w:r w:rsidRPr="000A5D22">
        <w:rPr>
          <w:lang w:val="ru-RU"/>
        </w:rPr>
        <w:br/>
        <w:t xml:space="preserve">Преимущества </w:t>
      </w:r>
      <w:r>
        <w:t>Edge</w:t>
      </w:r>
      <w:r w:rsidRPr="000A5D22">
        <w:rPr>
          <w:lang w:val="ru-RU"/>
        </w:rPr>
        <w:t xml:space="preserve"> </w:t>
      </w:r>
      <w:r>
        <w:t>Computing</w:t>
      </w:r>
      <w:r w:rsidRPr="000A5D22">
        <w:rPr>
          <w:lang w:val="ru-RU"/>
        </w:rPr>
        <w:t xml:space="preserve"> не ограничиваются только ускорением процесса принятия решений. Благодаря локальной обработке данных снижается зависимость от облачной инфраструктуры и, соответственно, от стабильности интернет-соединения. Это особенно важно в удаленных районах или в условиях нестабильной связи, где доступ к облачным ресурсам может быть затруднен. В случае возникновения проблем с подключением к интернету система </w:t>
      </w:r>
      <w:r>
        <w:t>Edge</w:t>
      </w:r>
      <w:r w:rsidRPr="000A5D22">
        <w:rPr>
          <w:lang w:val="ru-RU"/>
        </w:rPr>
        <w:t xml:space="preserve"> </w:t>
      </w:r>
      <w:r>
        <w:t>Computing</w:t>
      </w:r>
      <w:r w:rsidRPr="000A5D22">
        <w:rPr>
          <w:lang w:val="ru-RU"/>
        </w:rPr>
        <w:t xml:space="preserve"> продолжит функционировать в автономном режиме, обеспечивая непрерывную работу предприятия. Это критически важно для поддержания безопасности и надежности производственного процесса.  В нефтеперерабатывающих предприятиях, </w:t>
      </w:r>
      <w:r w:rsidRPr="000A5D22">
        <w:rPr>
          <w:lang w:val="ru-RU"/>
        </w:rPr>
        <w:lastRenderedPageBreak/>
        <w:t>расположенных в отдаленных регионах, эта независимость от облака может стать решающим фактором для обеспечения непрерывности производства.</w:t>
      </w:r>
      <w:r w:rsidRPr="000A5D22">
        <w:rPr>
          <w:lang w:val="ru-RU"/>
        </w:rPr>
        <w:br/>
      </w:r>
      <w:r w:rsidRPr="000A5D22">
        <w:rPr>
          <w:lang w:val="ru-RU"/>
        </w:rPr>
        <w:br/>
        <w:t xml:space="preserve">Кроме того, </w:t>
      </w:r>
      <w:r>
        <w:t>Edge</w:t>
      </w:r>
      <w:r w:rsidRPr="000A5D22">
        <w:rPr>
          <w:lang w:val="ru-RU"/>
        </w:rPr>
        <w:t xml:space="preserve"> </w:t>
      </w:r>
      <w:r>
        <w:t>Computing</w:t>
      </w:r>
      <w:r w:rsidRPr="000A5D22">
        <w:rPr>
          <w:lang w:val="ru-RU"/>
        </w:rPr>
        <w:t xml:space="preserve"> позволяет значительно снизить объем передаваемых данных, что приводит к экономии трафика и снижению затрат на связь. Не все данные, собираемые с датчиков и оборудования, требуют анализа в облаке. Многие данные могут быть использованы для локальных задач, таких как мониторинг состояния оборудования и выявление аномалий. Например, система диагностики вибрации насоса может обрабатывать данные локально, определяя потенциальные неисправности и генерируя предупреждения для обслуживающего персонала. Только в случае обнаружения критических проблем данные отправляются в облако для более детального анализа и планирования ремонтных работ. Это позволяет снизить нагрузку на облачную инфраструктуру и сократить затраты на передачу данных.  При переходе на </w:t>
      </w:r>
      <w:r>
        <w:t>Edge</w:t>
      </w:r>
      <w:r w:rsidRPr="000A5D22">
        <w:rPr>
          <w:lang w:val="ru-RU"/>
        </w:rPr>
        <w:t xml:space="preserve"> </w:t>
      </w:r>
      <w:r>
        <w:t>Computing</w:t>
      </w:r>
      <w:r w:rsidRPr="000A5D22">
        <w:rPr>
          <w:lang w:val="ru-RU"/>
        </w:rPr>
        <w:t xml:space="preserve"> можно значительно сократить объем передаваемых данных, что позволяет снизить затраты на связь и снизить нагрузку на сетевую инфраструктуру.</w:t>
      </w:r>
      <w:r w:rsidRPr="000A5D22">
        <w:rPr>
          <w:lang w:val="ru-RU"/>
        </w:rPr>
        <w:br/>
      </w:r>
      <w:r w:rsidRPr="000A5D22">
        <w:rPr>
          <w:lang w:val="ru-RU"/>
        </w:rPr>
        <w:br/>
        <w:t xml:space="preserve">Реализация </w:t>
      </w:r>
      <w:r>
        <w:t>Edge</w:t>
      </w:r>
      <w:r w:rsidRPr="000A5D22">
        <w:rPr>
          <w:lang w:val="ru-RU"/>
        </w:rPr>
        <w:t xml:space="preserve"> </w:t>
      </w:r>
      <w:r>
        <w:t>Computing</w:t>
      </w:r>
      <w:r w:rsidRPr="000A5D22">
        <w:rPr>
          <w:lang w:val="ru-RU"/>
        </w:rPr>
        <w:t xml:space="preserve"> требует интеграции вычислительных ресурсов с существующей промышленной инфраструктурой и разработки специализированных алгоритмов для обработки данных в режиме реального времени. Это может потребовать значительных инвестиций в оборудование и программное обеспечение.  Однако, долгосрочные преимущества </w:t>
      </w:r>
      <w:r>
        <w:t>Edge</w:t>
      </w:r>
      <w:r w:rsidRPr="000A5D22">
        <w:rPr>
          <w:lang w:val="ru-RU"/>
        </w:rPr>
        <w:t xml:space="preserve"> </w:t>
      </w:r>
      <w:r>
        <w:t>Computing</w:t>
      </w:r>
      <w:r w:rsidRPr="000A5D22">
        <w:rPr>
          <w:lang w:val="ru-RU"/>
        </w:rPr>
        <w:t xml:space="preserve">, такие как повышение эффективности производства, снижение затрат на обслуживание и повышение безопасности, оправдывают эти инвестиции. Для успешной реализации </w:t>
      </w:r>
      <w:r>
        <w:t>Edge</w:t>
      </w:r>
      <w:r w:rsidRPr="000A5D22">
        <w:rPr>
          <w:lang w:val="ru-RU"/>
        </w:rPr>
        <w:t xml:space="preserve"> </w:t>
      </w:r>
      <w:r>
        <w:t>Computing</w:t>
      </w:r>
      <w:r w:rsidRPr="000A5D22">
        <w:rPr>
          <w:lang w:val="ru-RU"/>
        </w:rPr>
        <w:t xml:space="preserve"> необходимо тесное сотрудничество между </w:t>
      </w:r>
      <w:r>
        <w:t>IT</w:t>
      </w:r>
      <w:r w:rsidRPr="000A5D22">
        <w:rPr>
          <w:lang w:val="ru-RU"/>
        </w:rPr>
        <w:t xml:space="preserve">-специалистами, инженерами-технологами и обслуживающим персоналом.  Важно обеспечить обучение персонала и создать эффективные процессы для эксплуатации и поддержки системы </w:t>
      </w:r>
      <w:r>
        <w:t>Edge</w:t>
      </w:r>
      <w:r w:rsidRPr="000A5D22">
        <w:rPr>
          <w:lang w:val="ru-RU"/>
        </w:rPr>
        <w:t xml:space="preserve"> </w:t>
      </w:r>
      <w:r>
        <w:t>Computing</w:t>
      </w:r>
      <w:r w:rsidRPr="000A5D22">
        <w:rPr>
          <w:lang w:val="ru-RU"/>
        </w:rPr>
        <w:t>.</w:t>
      </w:r>
      <w:r w:rsidRPr="000A5D22">
        <w:rPr>
          <w:lang w:val="ru-RU"/>
        </w:rPr>
        <w:br/>
      </w:r>
      <w:r w:rsidRPr="000A5D22">
        <w:rPr>
          <w:lang w:val="ru-RU"/>
        </w:rPr>
        <w:br/>
        <w:t xml:space="preserve">Примером успешного применения </w:t>
      </w:r>
      <w:r>
        <w:t>Edge</w:t>
      </w:r>
      <w:r w:rsidRPr="000A5D22">
        <w:rPr>
          <w:lang w:val="ru-RU"/>
        </w:rPr>
        <w:t xml:space="preserve"> </w:t>
      </w:r>
      <w:r>
        <w:t>Computing</w:t>
      </w:r>
      <w:r w:rsidRPr="000A5D22">
        <w:rPr>
          <w:lang w:val="ru-RU"/>
        </w:rPr>
        <w:t xml:space="preserve"> в нефтеперерабатывающей отрасли является использование интеллектуальных камер для контроля качества топлива. Эти камеры, оснащенные алгоритмами машинного обучения, могут анализировать цвет и прозрачность топлива в режиме реального времени, выявляя примеси и загрязнения. Данные, полученные с камер, используются для автоматической корректировки технологических параметров и обеспечения соответствия качества топлива установленным требованиям. Этот подход позволяет значительно повысить эффективность контроля качества и снизить риск выпуска некачественной продукции.  Внедрение таких систем не только позволяет повысить качество продукции, но и позволяет снизить затраты на ручной контроль и лабораторные анализы.</w:t>
      </w:r>
      <w:r w:rsidRPr="000A5D22">
        <w:rPr>
          <w:lang w:val="ru-RU"/>
        </w:rPr>
        <w:br/>
      </w:r>
      <w:r w:rsidRPr="000A5D22">
        <w:rPr>
          <w:lang w:val="ru-RU"/>
        </w:rPr>
        <w:br/>
        <w:t xml:space="preserve">Внедрение </w:t>
      </w:r>
      <w:r>
        <w:t>Edge</w:t>
      </w:r>
      <w:r w:rsidRPr="000A5D22">
        <w:rPr>
          <w:lang w:val="ru-RU"/>
        </w:rPr>
        <w:t xml:space="preserve"> </w:t>
      </w:r>
      <w:r>
        <w:t>Computing</w:t>
      </w:r>
      <w:r w:rsidRPr="000A5D22">
        <w:rPr>
          <w:lang w:val="ru-RU"/>
        </w:rPr>
        <w:t xml:space="preserve"> также требует внимания к вопросам безопасности данных.  При обработке данных на производственной площадке необходимо </w:t>
      </w:r>
      <w:r w:rsidRPr="000A5D22">
        <w:rPr>
          <w:lang w:val="ru-RU"/>
        </w:rPr>
        <w:lastRenderedPageBreak/>
        <w:t xml:space="preserve">обеспечить защиту от несанкционированного доступа и кибератак. Необходимо использовать надежные методы шифрования и контроля доступа, а также регулярно проводить аудит безопасности. Важно интегрировать систему </w:t>
      </w:r>
      <w:r>
        <w:t>Edge</w:t>
      </w:r>
      <w:r w:rsidRPr="000A5D22">
        <w:rPr>
          <w:lang w:val="ru-RU"/>
        </w:rPr>
        <w:t xml:space="preserve"> </w:t>
      </w:r>
      <w:r>
        <w:t>Computing</w:t>
      </w:r>
      <w:r w:rsidRPr="000A5D22">
        <w:rPr>
          <w:lang w:val="ru-RU"/>
        </w:rPr>
        <w:t xml:space="preserve"> с существующими системами безопасности предприятия и обеспечить соответствие требованиям нормативных документов.  Без надежной защиты от кибератак и несанкционированного доступа, эффективность и безопасность системы </w:t>
      </w:r>
      <w:r>
        <w:t>Edge</w:t>
      </w:r>
      <w:r w:rsidRPr="000A5D22">
        <w:rPr>
          <w:lang w:val="ru-RU"/>
        </w:rPr>
        <w:t xml:space="preserve"> </w:t>
      </w:r>
      <w:r>
        <w:t>Computing</w:t>
      </w:r>
      <w:r w:rsidRPr="000A5D22">
        <w:rPr>
          <w:lang w:val="ru-RU"/>
        </w:rPr>
        <w:t xml:space="preserve"> могут быть скомпрометированы.</w:t>
      </w:r>
      <w:r w:rsidRPr="000A5D22">
        <w:rPr>
          <w:lang w:val="ru-RU"/>
        </w:rPr>
        <w:br/>
      </w:r>
      <w:r w:rsidRPr="000A5D22">
        <w:rPr>
          <w:lang w:val="ru-RU"/>
        </w:rPr>
        <w:br/>
      </w:r>
      <w:r w:rsidRPr="000A5D22">
        <w:rPr>
          <w:lang w:val="ru-RU"/>
        </w:rPr>
        <w:br/>
        <w:t xml:space="preserve">В основе современной цифровой трансформации нефтеперерабатывающих предприятий лежит концепция Интернета вещей, или </w:t>
      </w:r>
      <w:r>
        <w:t>IoT</w:t>
      </w:r>
      <w:r w:rsidRPr="000A5D22">
        <w:rPr>
          <w:lang w:val="ru-RU"/>
        </w:rPr>
        <w:t xml:space="preserve">, которая обеспечивает сбор и передачу данных практически с любого устройства, подключенного к сети.  В нефтеперерабатывающей отрасли, где тысячи единиц оборудования – от насосов и компрессоров до крекинговых реакторов и трубопроводов – ежедневно выполняют жизненно важные функции, возможности </w:t>
      </w:r>
      <w:r>
        <w:t>IoT</w:t>
      </w:r>
      <w:r w:rsidRPr="000A5D22">
        <w:rPr>
          <w:lang w:val="ru-RU"/>
        </w:rPr>
        <w:t xml:space="preserve"> открывают беспрецедентные возможности для повышения эффективности, безопасности и надежности производственных процессов.  </w:t>
      </w:r>
      <w:r>
        <w:t>IoT</w:t>
      </w:r>
      <w:r w:rsidRPr="000A5D22">
        <w:rPr>
          <w:lang w:val="ru-RU"/>
        </w:rPr>
        <w:t xml:space="preserve"> не просто о подключении устройств к сети; это о создании экосистемы, в которой данные, собранные с этих устройств, используются для оптимизации работы всего предприятия.  Эта система позволяет операторам в режиме реального времени отслеживать параметры работы оборудования, предсказывать возможные поломки и корректировать технологические режимы для максимального выхода продукции и минимальных затрат.</w:t>
      </w:r>
      <w:r w:rsidRPr="000A5D22">
        <w:rPr>
          <w:lang w:val="ru-RU"/>
        </w:rPr>
        <w:br/>
      </w:r>
      <w:r w:rsidRPr="000A5D22">
        <w:rPr>
          <w:lang w:val="ru-RU"/>
        </w:rPr>
        <w:br/>
        <w:t xml:space="preserve">Реализация </w:t>
      </w:r>
      <w:r>
        <w:t>IoT</w:t>
      </w:r>
      <w:r w:rsidRPr="000A5D22">
        <w:rPr>
          <w:lang w:val="ru-RU"/>
        </w:rPr>
        <w:t xml:space="preserve"> на нефтеперерабатывающем заводе начинается с установки датчиков и сенсоров на ключевое оборудование.  Эти датчики могут измерять широкий спектр параметров, включая температуру, давление, вибрацию, расход, уровень жидкости, химический состав и многое другое.  Полученные данные передаются по беспроводной сети на центральный сервер, где они обрабатываются и анализируются.  Беспроводные сети, такие как </w:t>
      </w:r>
      <w:r>
        <w:t>Wi</w:t>
      </w:r>
      <w:r w:rsidRPr="000A5D22">
        <w:rPr>
          <w:lang w:val="ru-RU"/>
        </w:rPr>
        <w:t>-</w:t>
      </w:r>
      <w:r>
        <w:t>Fi</w:t>
      </w:r>
      <w:r w:rsidRPr="000A5D22">
        <w:rPr>
          <w:lang w:val="ru-RU"/>
        </w:rPr>
        <w:t xml:space="preserve">, </w:t>
      </w:r>
      <w:r>
        <w:t>LoRaWAN</w:t>
      </w:r>
      <w:r w:rsidRPr="000A5D22">
        <w:rPr>
          <w:lang w:val="ru-RU"/>
        </w:rPr>
        <w:t xml:space="preserve"> и </w:t>
      </w:r>
      <w:r>
        <w:t>NB</w:t>
      </w:r>
      <w:r w:rsidRPr="000A5D22">
        <w:rPr>
          <w:lang w:val="ru-RU"/>
        </w:rPr>
        <w:t>-</w:t>
      </w:r>
      <w:r>
        <w:t>IoT</w:t>
      </w:r>
      <w:r w:rsidRPr="000A5D22">
        <w:rPr>
          <w:lang w:val="ru-RU"/>
        </w:rPr>
        <w:t xml:space="preserve">, обеспечивают гибкость и удобство установки датчиков в труднодоступных местах.  Подключение оборудования к сети не требует сложной проводки и позволяет оперативно расширять сеть датчиков по мере необходимости.  Простота установки и масштабируемость являются ключевыми преимуществами </w:t>
      </w:r>
      <w:r>
        <w:t>IoT</w:t>
      </w:r>
      <w:r w:rsidRPr="000A5D22">
        <w:rPr>
          <w:lang w:val="ru-RU"/>
        </w:rPr>
        <w:t>, позволяющими предприятиям быстро внедрять решения для мониторинга и управления производственными процессами.</w:t>
      </w:r>
      <w:r w:rsidRPr="000A5D22">
        <w:rPr>
          <w:lang w:val="ru-RU"/>
        </w:rPr>
        <w:br/>
      </w:r>
      <w:r w:rsidRPr="000A5D22">
        <w:rPr>
          <w:lang w:val="ru-RU"/>
        </w:rPr>
        <w:br/>
        <w:t xml:space="preserve">Одним из наиболее перспективных направлений применения </w:t>
      </w:r>
      <w:r>
        <w:t>IoT</w:t>
      </w:r>
      <w:r w:rsidRPr="000A5D22">
        <w:rPr>
          <w:lang w:val="ru-RU"/>
        </w:rPr>
        <w:t xml:space="preserve"> в нефтепереработке является предиктивное обслуживание оборудования.  Вместо того, чтобы проводить обслуживание по заранее установленному графику, который может не учитывать фактическое состояние оборудования, </w:t>
      </w:r>
      <w:r>
        <w:t>IoT</w:t>
      </w:r>
      <w:r w:rsidRPr="000A5D22">
        <w:rPr>
          <w:lang w:val="ru-RU"/>
        </w:rPr>
        <w:t xml:space="preserve"> позволяет собирать данные о работе оборудования в режиме реального времени и использовать эти данные для прогнозирования возможных поломок.  Анализируя данные о вибрации, температуре и давлении насоса, можно выявить признаки износа подшипников или </w:t>
      </w:r>
      <w:r w:rsidRPr="000A5D22">
        <w:rPr>
          <w:lang w:val="ru-RU"/>
        </w:rPr>
        <w:lastRenderedPageBreak/>
        <w:t xml:space="preserve">других компонентов и запланировать ремонтные работы до того, как произойдет серьезная поломка.  Это позволяет избежать неожиданных остановок производства, сократить затраты на ремонт и повысить общую надежность оборудования.  Предиктивное обслуживание, основанное на данных </w:t>
      </w:r>
      <w:r>
        <w:t>IoT</w:t>
      </w:r>
      <w:r w:rsidRPr="000A5D22">
        <w:rPr>
          <w:lang w:val="ru-RU"/>
        </w:rPr>
        <w:t>, становится неотъемлемой частью современных стратегий управления активами на нефтеперерабатывающих предприятиях.</w:t>
      </w:r>
      <w:r w:rsidRPr="000A5D22">
        <w:rPr>
          <w:lang w:val="ru-RU"/>
        </w:rPr>
        <w:br/>
      </w:r>
      <w:r w:rsidRPr="000A5D22">
        <w:rPr>
          <w:lang w:val="ru-RU"/>
        </w:rPr>
        <w:br/>
        <w:t xml:space="preserve">Помимо предиктивного обслуживания, </w:t>
      </w:r>
      <w:r>
        <w:t>IoT</w:t>
      </w:r>
      <w:r w:rsidRPr="000A5D22">
        <w:rPr>
          <w:lang w:val="ru-RU"/>
        </w:rPr>
        <w:t xml:space="preserve"> также используется для оптимизации технологических процессов.  Сбор данных о расходе сырья, температуре реакторов и концентрации продуктов позволяет операторам в режиме реального времени корректировать параметры процесса для достижения максимального выхода целевых продуктов.  Например, в процессе крекинга можно оптимизировать температуру и давление реактора для увеличения выхода олефинов и минимизации образования побочных продуктов.  Использование данных </w:t>
      </w:r>
      <w:r>
        <w:t>IoT</w:t>
      </w:r>
      <w:r w:rsidRPr="000A5D22">
        <w:rPr>
          <w:lang w:val="ru-RU"/>
        </w:rPr>
        <w:t xml:space="preserve"> позволяет операторам принимать обоснованные решения, основанные на фактических данных, а не на интуиции или опыте.  Оптимизация технологических процессов с помощью </w:t>
      </w:r>
      <w:r>
        <w:t>IoT</w:t>
      </w:r>
      <w:r w:rsidRPr="000A5D22">
        <w:rPr>
          <w:lang w:val="ru-RU"/>
        </w:rPr>
        <w:t xml:space="preserve"> приводит к повышению эффективности производства, снижению затрат и улучшению качества продукции.  Постоянный мониторинг ключевых параметров позволяет оперативно реагировать на изменения и поддерживать технологический процесс в оптимальном состоянии.</w:t>
      </w:r>
      <w:r w:rsidRPr="000A5D22">
        <w:rPr>
          <w:lang w:val="ru-RU"/>
        </w:rPr>
        <w:br/>
      </w:r>
      <w:r w:rsidRPr="000A5D22">
        <w:rPr>
          <w:lang w:val="ru-RU"/>
        </w:rPr>
        <w:br/>
        <w:t xml:space="preserve">Безопасность – еще одна область, где </w:t>
      </w:r>
      <w:r>
        <w:t>IoT</w:t>
      </w:r>
      <w:r w:rsidRPr="000A5D22">
        <w:rPr>
          <w:lang w:val="ru-RU"/>
        </w:rPr>
        <w:t xml:space="preserve"> играет важную роль.  Подключенные датчики могут отслеживать утечки, взломы и другие несанкционированные действия, повышая безопасность персонала и оборудования.  Например, датчики дыма и газа могут предупреждать о возникновении опасных ситуаций, позволяя персоналу принять меры для предотвращения аварий.  Датчики вибрации могут предупреждать о неисправности оборудования, которое может привести к утечкам или другим опасным ситуациям.  Автоматизированное предупреждение о потенциальных угрозах значительно повышает уровень безопасности на предприятии и снижает риск возникновения несчастных случаев.  В сфере охраны окружающей среды датчики могут контролировать выбросы вредных веществ в атмосферу и сбросы в водные ресурсы, обеспечивая соблюдение экологических норм.</w:t>
      </w:r>
      <w:r w:rsidRPr="000A5D22">
        <w:rPr>
          <w:lang w:val="ru-RU"/>
        </w:rPr>
        <w:br/>
      </w:r>
      <w:r w:rsidRPr="000A5D22">
        <w:rPr>
          <w:lang w:val="ru-RU"/>
        </w:rPr>
        <w:br/>
        <w:t xml:space="preserve">Интеграция </w:t>
      </w:r>
      <w:r>
        <w:t>IoT</w:t>
      </w:r>
      <w:r w:rsidRPr="000A5D22">
        <w:rPr>
          <w:lang w:val="ru-RU"/>
        </w:rPr>
        <w:t xml:space="preserve"> с существующими системами управления предприятиями, такими как </w:t>
      </w:r>
      <w:r>
        <w:t>SCADA</w:t>
      </w:r>
      <w:r w:rsidRPr="000A5D22">
        <w:rPr>
          <w:lang w:val="ru-RU"/>
        </w:rPr>
        <w:t xml:space="preserve"> (</w:t>
      </w:r>
      <w:r>
        <w:t>Supervisory</w:t>
      </w:r>
      <w:r w:rsidRPr="000A5D22">
        <w:rPr>
          <w:lang w:val="ru-RU"/>
        </w:rPr>
        <w:t xml:space="preserve"> </w:t>
      </w:r>
      <w:r>
        <w:t>Control</w:t>
      </w:r>
      <w:r w:rsidRPr="000A5D22">
        <w:rPr>
          <w:lang w:val="ru-RU"/>
        </w:rPr>
        <w:t xml:space="preserve"> </w:t>
      </w:r>
      <w:r>
        <w:t>and</w:t>
      </w:r>
      <w:r w:rsidRPr="000A5D22">
        <w:rPr>
          <w:lang w:val="ru-RU"/>
        </w:rPr>
        <w:t xml:space="preserve"> </w:t>
      </w:r>
      <w:r>
        <w:t>Data</w:t>
      </w:r>
      <w:r w:rsidRPr="000A5D22">
        <w:rPr>
          <w:lang w:val="ru-RU"/>
        </w:rPr>
        <w:t xml:space="preserve"> </w:t>
      </w:r>
      <w:r>
        <w:t>Acquisition</w:t>
      </w:r>
      <w:r w:rsidRPr="000A5D22">
        <w:rPr>
          <w:lang w:val="ru-RU"/>
        </w:rPr>
        <w:t xml:space="preserve">) и </w:t>
      </w:r>
      <w:r>
        <w:t>MES</w:t>
      </w:r>
      <w:r w:rsidRPr="000A5D22">
        <w:rPr>
          <w:lang w:val="ru-RU"/>
        </w:rPr>
        <w:t xml:space="preserve"> (</w:t>
      </w:r>
      <w:r>
        <w:t>Manufacturing</w:t>
      </w:r>
      <w:r w:rsidRPr="000A5D22">
        <w:rPr>
          <w:lang w:val="ru-RU"/>
        </w:rPr>
        <w:t xml:space="preserve"> </w:t>
      </w:r>
      <w:r>
        <w:t>Execution</w:t>
      </w:r>
      <w:r w:rsidRPr="000A5D22">
        <w:rPr>
          <w:lang w:val="ru-RU"/>
        </w:rPr>
        <w:t xml:space="preserve"> </w:t>
      </w:r>
      <w:r>
        <w:t>System</w:t>
      </w:r>
      <w:r w:rsidRPr="000A5D22">
        <w:rPr>
          <w:lang w:val="ru-RU"/>
        </w:rPr>
        <w:t xml:space="preserve">), позволяет создать комплексную систему мониторинга и управления производственными процессами.  Данные, собранные с датчиков </w:t>
      </w:r>
      <w:r>
        <w:t>IoT</w:t>
      </w:r>
      <w:r w:rsidRPr="000A5D22">
        <w:rPr>
          <w:lang w:val="ru-RU"/>
        </w:rPr>
        <w:t xml:space="preserve">, передаются в эти системы для анализа и визуализации, предоставляя операторам полный обзор состояния предприятия в режиме реального времени.  Системы </w:t>
      </w:r>
      <w:r>
        <w:t>SCADA</w:t>
      </w:r>
      <w:r w:rsidRPr="000A5D22">
        <w:rPr>
          <w:lang w:val="ru-RU"/>
        </w:rPr>
        <w:t xml:space="preserve"> и </w:t>
      </w:r>
      <w:r>
        <w:t>MES</w:t>
      </w:r>
      <w:r w:rsidRPr="000A5D22">
        <w:rPr>
          <w:lang w:val="ru-RU"/>
        </w:rPr>
        <w:t xml:space="preserve"> позволяют операторам принимать обоснованные решения, основанные на фактических данных, и автоматизировать рутинные задачи.  Например, система </w:t>
      </w:r>
      <w:r>
        <w:t>SCADA</w:t>
      </w:r>
      <w:r w:rsidRPr="000A5D22">
        <w:rPr>
          <w:lang w:val="ru-RU"/>
        </w:rPr>
        <w:t xml:space="preserve"> может автоматически регулировать параметры технологического процесса в зависимости от данных, полученных с датчиков </w:t>
      </w:r>
      <w:r>
        <w:t>IoT</w:t>
      </w:r>
      <w:r w:rsidRPr="000A5D22">
        <w:rPr>
          <w:lang w:val="ru-RU"/>
        </w:rPr>
        <w:t xml:space="preserve">.  Совместное использование </w:t>
      </w:r>
      <w:r w:rsidRPr="000A5D22">
        <w:rPr>
          <w:lang w:val="ru-RU"/>
        </w:rPr>
        <w:lastRenderedPageBreak/>
        <w:t xml:space="preserve">данных </w:t>
      </w:r>
      <w:r>
        <w:t>IoT</w:t>
      </w:r>
      <w:r w:rsidRPr="000A5D22">
        <w:rPr>
          <w:lang w:val="ru-RU"/>
        </w:rPr>
        <w:t xml:space="preserve"> и существующих систем управления повышает эффективность производства и обеспечивает операторам возможность принятия более обоснованных решений.</w:t>
      </w:r>
      <w:r w:rsidRPr="000A5D22">
        <w:rPr>
          <w:lang w:val="ru-RU"/>
        </w:rPr>
        <w:br/>
      </w:r>
      <w:r w:rsidRPr="000A5D22">
        <w:rPr>
          <w:lang w:val="ru-RU"/>
        </w:rPr>
        <w:br/>
        <w:t xml:space="preserve">Реализация системы </w:t>
      </w:r>
      <w:r>
        <w:t>IoT</w:t>
      </w:r>
      <w:r w:rsidRPr="000A5D22">
        <w:rPr>
          <w:lang w:val="ru-RU"/>
        </w:rPr>
        <w:t xml:space="preserve"> на нефтеперерабатывающем предприятии требует не только установки датчиков и подключения оборудования к сети, но и обеспечения безопасности данных.  Необходимо внедрить строгие меры безопасности для защиты данных от несанкционированного доступа и кибератак.  Это включает в себя использование шифрования данных, многофакторной аутентификации и регулярного аудита безопасности.  Кроме того, важно обучить персонал основам кибербезопасности и внедрить процессы для управления инцидентами безопасности.  Инвестиции в кибербезопасность являются необходимым условием для успешной реализации и эксплуатации системы </w:t>
      </w:r>
      <w:r>
        <w:t>IoT</w:t>
      </w:r>
      <w:r w:rsidRPr="000A5D22">
        <w:rPr>
          <w:lang w:val="ru-RU"/>
        </w:rPr>
        <w:t xml:space="preserve"> на нефтеперерабатывающем предприятии.  Своевременное обновление программного обеспечения и постоянный контроль за состоянием сети также являются важными аспектами обеспечения безопасности данных.</w:t>
      </w:r>
      <w:r w:rsidRPr="000A5D22">
        <w:rPr>
          <w:lang w:val="ru-RU"/>
        </w:rPr>
        <w:br/>
      </w:r>
      <w:r w:rsidRPr="000A5D22">
        <w:rPr>
          <w:lang w:val="ru-RU"/>
        </w:rPr>
        <w:br/>
      </w:r>
      <w:r w:rsidRPr="000A5D22">
        <w:rPr>
          <w:lang w:val="ru-RU"/>
        </w:rPr>
        <w:br/>
        <w:t>Успешное внедрение системы Интернет вещей (</w:t>
      </w:r>
      <w:r>
        <w:t>IoT</w:t>
      </w:r>
      <w:r w:rsidRPr="000A5D22">
        <w:rPr>
          <w:lang w:val="ru-RU"/>
        </w:rPr>
        <w:t xml:space="preserve">) на нефтеперерабатывающем заводе — это не просто вопрос установки датчиков и подключения оборудования к сети. Это требует кардинальных организационных изменений, пересмотра существующих процессов и, что самое важное, изменения мышления сотрудников на всех уровнях. Без этого, даже самая передовая технология рискует остаться невостребованной, а инвестиции не принесут ожидаемых результатов.  Переход к цифровой среде, управляемой данными, подразумевает изменение ролей и обязанностей, требующее готовности к обучению и адаптации к новым методам работы.  Необходимо осознавать, что </w:t>
      </w:r>
      <w:r>
        <w:t>IoT</w:t>
      </w:r>
      <w:r w:rsidRPr="000A5D22">
        <w:rPr>
          <w:lang w:val="ru-RU"/>
        </w:rPr>
        <w:t xml:space="preserve"> не является инструментом для автоматизации рутинных задач, а представляет собой основу для принятия обоснованных решений, оптимизации процессов и повышения общей эффективности предприятия.  Игнорирование этой сути может привести к сопротивлению со стороны персонала, неэффективному использованию данных и, в конечном итоге, к провалу проекта.  Организационные изменения должны быть интегрированы в стратегию внедрения </w:t>
      </w:r>
      <w:r>
        <w:t>IoT</w:t>
      </w:r>
      <w:r w:rsidRPr="000A5D22">
        <w:rPr>
          <w:lang w:val="ru-RU"/>
        </w:rPr>
        <w:t xml:space="preserve"> с самого начала и осуществляться параллельно с технической реализацией.  В противном случае, техническое совершенство системы будет нивелировано неготовностью персонала к ее использованию и адаптации.</w:t>
      </w:r>
      <w:r w:rsidRPr="000A5D22">
        <w:rPr>
          <w:lang w:val="ru-RU"/>
        </w:rPr>
        <w:br/>
      </w:r>
      <w:r w:rsidRPr="000A5D22">
        <w:rPr>
          <w:lang w:val="ru-RU"/>
        </w:rPr>
        <w:br/>
        <w:t xml:space="preserve">Одним из ключевых элементов организационных изменений является формирование команды специалистов, ответственных за внедрение и поддержку системы </w:t>
      </w:r>
      <w:r>
        <w:t>IoT</w:t>
      </w:r>
      <w:r w:rsidRPr="000A5D22">
        <w:rPr>
          <w:lang w:val="ru-RU"/>
        </w:rPr>
        <w:t xml:space="preserve">. Эта команда должна включать в себя представителей различных подразделений предприятия, таких как информационные технологии, инженерия, операторы технологических процессов и служба безопасности.  Интеграция опыта и знаний из разных областей позволяет создать комплексное решение, учитывающее </w:t>
      </w:r>
      <w:r w:rsidRPr="000A5D22">
        <w:rPr>
          <w:lang w:val="ru-RU"/>
        </w:rPr>
        <w:lastRenderedPageBreak/>
        <w:t>потребности и ограничения каждого подразделения.  Наличие единой команды, отвечающей за успех проекта, способствует эффективной коммуникации, быстрому решению проблем и обеспечению согласованности действий на всех этапах внедрения.  Кроме того, важно предоставить этой команде полномочия и ресурсы, необходимые для реализации поставленных задач.  Это включает в себя не только финансовую поддержку, но и доступ к экспертным знаниям, современным инструментам и возможности для обучения и повышения квалификации.  Без достаточной поддержки со стороны руководства, команда специалистов может столкнуться с ограничениями и препятствиями, которые снизят эффективность ее работы.</w:t>
      </w:r>
      <w:r w:rsidRPr="000A5D22">
        <w:rPr>
          <w:lang w:val="ru-RU"/>
        </w:rPr>
        <w:br/>
      </w:r>
      <w:r w:rsidRPr="000A5D22">
        <w:rPr>
          <w:lang w:val="ru-RU"/>
        </w:rPr>
        <w:br/>
        <w:t xml:space="preserve">Обучение и повышение квалификации персонала – неотъемлемая часть организационных изменений, связанных с внедрением </w:t>
      </w:r>
      <w:r>
        <w:t>IoT</w:t>
      </w:r>
      <w:r w:rsidRPr="000A5D22">
        <w:rPr>
          <w:lang w:val="ru-RU"/>
        </w:rPr>
        <w:t xml:space="preserve">.  Недостаточная компетенция сотрудников в области анализа данных, интерпретации результатов и использования новых инструментов может стать серьезным препятствием для успешной интеграции системы </w:t>
      </w:r>
      <w:r>
        <w:t>IoT</w:t>
      </w:r>
      <w:r w:rsidRPr="000A5D22">
        <w:rPr>
          <w:lang w:val="ru-RU"/>
        </w:rPr>
        <w:t xml:space="preserve"> в производственные процессы. Необходимо разработать комплексную программу обучения, охватывающую как базовые навыки работы с технологиями, так и специализированные знания в области анализа данных и принятия решений на основе данных.  Эта программа должна быть адаптирована к потребностям различных групп персонала, от операторов технологических процессов до руководителей.  Например, операторы должны быть обучены интерпретации данных с датчиков, чтобы выявлять потенциальные проблемы и оперативно реагировать на изменения параметров технологического процесса.  Руководители должны быть обучены использованию инструментов визуализации данных, чтобы получать представление о состоянии предприятия в режиме реального времени и принимать обоснованные решения.  Недостаточное внимание к обучению персонала может привести к тому, что сотрудники будут не готовы к использованию новых инструментов и не смогут извлечь максимальную пользу от внедрения системы </w:t>
      </w:r>
      <w:r>
        <w:t>IoT</w:t>
      </w:r>
      <w:r w:rsidRPr="000A5D22">
        <w:rPr>
          <w:lang w:val="ru-RU"/>
        </w:rPr>
        <w:t>.</w:t>
      </w:r>
      <w:r w:rsidRPr="000A5D22">
        <w:rPr>
          <w:lang w:val="ru-RU"/>
        </w:rPr>
        <w:br/>
      </w:r>
      <w:r w:rsidRPr="000A5D22">
        <w:rPr>
          <w:lang w:val="ru-RU"/>
        </w:rPr>
        <w:br/>
        <w:t xml:space="preserve">Вовлечение персонала в процесс внедрения системы </w:t>
      </w:r>
      <w:r>
        <w:t>IoT</w:t>
      </w:r>
      <w:r w:rsidRPr="000A5D22">
        <w:rPr>
          <w:lang w:val="ru-RU"/>
        </w:rPr>
        <w:t xml:space="preserve"> – еще один важный аспект организационных изменений.  Отказ от активного участия сотрудников может привести к сопротивлению и снижению эффективности проекта.  Вовлечение персонала может быть реализовано через проведение рабочих совещаний, семинаров и тренингов, на которых сотрудники могут делиться своими идеями и предложениями.  Важно создать атмосферу открытости и доверия, в которой сотрудники не будут бояться высказывать свои опасения и критику.  Вовлечение сотрудников не только способствует улучшению качества проекта, но и повышает их мотивацию и лояльность.  Совместная работа над решением общих задач способствует формированию командного духа и повышает эффективность работы всего предприятия.  Регулярное информирование сотрудников о ходе реализации проекта и достигнутых результатах также способствует их вовлечению и поддерживает их интерес к системе </w:t>
      </w:r>
      <w:r>
        <w:t>IoT</w:t>
      </w:r>
      <w:r w:rsidRPr="000A5D22">
        <w:rPr>
          <w:lang w:val="ru-RU"/>
        </w:rPr>
        <w:t xml:space="preserve">.  Важно, чтобы сотрудники понимали, как </w:t>
      </w:r>
      <w:r w:rsidRPr="000A5D22">
        <w:rPr>
          <w:lang w:val="ru-RU"/>
        </w:rPr>
        <w:lastRenderedPageBreak/>
        <w:t xml:space="preserve">внедрение системы </w:t>
      </w:r>
      <w:r>
        <w:t>IoT</w:t>
      </w:r>
      <w:r w:rsidRPr="000A5D22">
        <w:rPr>
          <w:lang w:val="ru-RU"/>
        </w:rPr>
        <w:t xml:space="preserve"> поможет им в работе и как они смогут извлечь из нее пользу.</w:t>
      </w:r>
      <w:r w:rsidRPr="000A5D22">
        <w:rPr>
          <w:lang w:val="ru-RU"/>
        </w:rPr>
        <w:br/>
      </w:r>
      <w:r w:rsidRPr="000A5D22">
        <w:rPr>
          <w:lang w:val="ru-RU"/>
        </w:rPr>
        <w:br/>
        <w:t xml:space="preserve">Важным аспектом организационных изменений является пересмотр существующих бизнес-процессов. Внедрение системы </w:t>
      </w:r>
      <w:r>
        <w:t>IoT</w:t>
      </w:r>
      <w:r w:rsidRPr="000A5D22">
        <w:rPr>
          <w:lang w:val="ru-RU"/>
        </w:rPr>
        <w:t xml:space="preserve"> может потребовать изменения способов работы и взаимодействия между различными подразделениями предприятия.  Например, сбор и анализ данных с датчиков может потребовать более тесного взаимодействия между инженерами, операторами и </w:t>
      </w:r>
      <w:r>
        <w:t>IT</w:t>
      </w:r>
      <w:r w:rsidRPr="000A5D22">
        <w:rPr>
          <w:lang w:val="ru-RU"/>
        </w:rPr>
        <w:t xml:space="preserve">-специалистами.  Необходимо выявить устаревшие и неэффективные процессы и заменить их новыми, основанными на данных.  Это может потребовать изменения ролей и обязанностей, а также перераспределения ресурсов.  Важно, чтобы изменения бизнес-процессов были согласованы с целями внедрения системы </w:t>
      </w:r>
      <w:r>
        <w:t>IoT</w:t>
      </w:r>
      <w:r w:rsidRPr="000A5D22">
        <w:rPr>
          <w:lang w:val="ru-RU"/>
        </w:rPr>
        <w:t xml:space="preserve"> и поддерживались руководством.  Необходимо обеспечить, чтобы новые процессы были простыми, эффективными и удобными для пользователей.  Регулярный анализ эффективности бизнес-процессов и внесение необходимых корректировок также является важным аспектом успешного внедрения системы </w:t>
      </w:r>
      <w:r>
        <w:t>IoT</w:t>
      </w:r>
      <w:r w:rsidRPr="000A5D22">
        <w:rPr>
          <w:lang w:val="ru-RU"/>
        </w:rPr>
        <w:t>.</w:t>
      </w:r>
      <w:r w:rsidRPr="000A5D22">
        <w:rPr>
          <w:lang w:val="ru-RU"/>
        </w:rPr>
        <w:br/>
      </w:r>
      <w:r w:rsidRPr="000A5D22">
        <w:rPr>
          <w:lang w:val="ru-RU"/>
        </w:rPr>
        <w:br/>
        <w:t xml:space="preserve">Переход к культуре, основанной на данных, является ключевым элементом организационных изменений, связанных с внедрением системы </w:t>
      </w:r>
      <w:r>
        <w:t>IoT</w:t>
      </w:r>
      <w:r w:rsidRPr="000A5D22">
        <w:rPr>
          <w:lang w:val="ru-RU"/>
        </w:rPr>
        <w:t xml:space="preserve">.  Это означает, что решения должны приниматься на основе анализа данных, а не на основе интуиции или опыта.  Это требует изменения мышления сотрудников на всех уровнях.  Необходимо создать атмосферу, в которой сотрудники будут поощряться к экспериментированию и поиску новых способов решения проблем.  Это может потребовать изменения системы мотивации и поощрения.  Сотрудники, которые успешно используют данные для улучшения результатов, должны быть поощряются и признаваться.  Переход к культуре, основанной на данных, требует времени и усилий, но это необходимо для максимального использования потенциала системы </w:t>
      </w:r>
      <w:r>
        <w:t>IoT</w:t>
      </w:r>
      <w:r w:rsidRPr="000A5D22">
        <w:rPr>
          <w:lang w:val="ru-RU"/>
        </w:rPr>
        <w:t>.  Важно, чтобы руководство демонстрировало приверженность культуре, основанной на данных, и поддерживало сотрудников в их усилиях по использованию данных для улучшения результатов.</w:t>
      </w:r>
      <w:r w:rsidRPr="000A5D22">
        <w:rPr>
          <w:lang w:val="ru-RU"/>
        </w:rPr>
        <w:br/>
      </w:r>
      <w:r w:rsidRPr="000A5D22">
        <w:rPr>
          <w:lang w:val="ru-RU"/>
        </w:rPr>
        <w:br/>
      </w:r>
      <w:r w:rsidRPr="000A5D22">
        <w:rPr>
          <w:lang w:val="ru-RU"/>
        </w:rPr>
        <w:br/>
        <w:t>Внедрение системы Интернета вещей (</w:t>
      </w:r>
      <w:r>
        <w:t>IoT</w:t>
      </w:r>
      <w:r w:rsidRPr="000A5D22">
        <w:rPr>
          <w:lang w:val="ru-RU"/>
        </w:rPr>
        <w:t xml:space="preserve">) на нефтеперерабатывающем заводе – это не просто вопрос установки датчиков и подключения оборудования к сети; это фундаментальная трансформация, требующая переосмысления ролей, процессов и, самое главное, способ мышления сотрудников на всех уровнях организации. Без четкой структуры управления изменениями и выделенных специалистов, обладающих необходимыми компетенциями, внедрение передовых технологий может столкнуться с серьезными препятствиями, превратив потенциальную выгоду в нереализованную трату ресурсов. Именно поэтому формирование специализированной команды, объединяющей </w:t>
      </w:r>
      <w:r>
        <w:t>Data</w:t>
      </w:r>
      <w:r w:rsidRPr="000A5D22">
        <w:rPr>
          <w:lang w:val="ru-RU"/>
        </w:rPr>
        <w:t xml:space="preserve"> </w:t>
      </w:r>
      <w:r>
        <w:t>Scientists</w:t>
      </w:r>
      <w:r w:rsidRPr="000A5D22">
        <w:rPr>
          <w:lang w:val="ru-RU"/>
        </w:rPr>
        <w:t xml:space="preserve">, инженеров по машинному обучению и экспертов по нефтепереработке, является критически важным элементом успешной интеграции </w:t>
      </w:r>
      <w:r>
        <w:t>IoT</w:t>
      </w:r>
      <w:r w:rsidRPr="000A5D22">
        <w:rPr>
          <w:lang w:val="ru-RU"/>
        </w:rPr>
        <w:t>.</w:t>
      </w:r>
      <w:r w:rsidRPr="000A5D22">
        <w:rPr>
          <w:lang w:val="ru-RU"/>
        </w:rPr>
        <w:br/>
      </w:r>
      <w:r w:rsidRPr="000A5D22">
        <w:rPr>
          <w:lang w:val="ru-RU"/>
        </w:rPr>
        <w:br/>
      </w:r>
      <w:r w:rsidRPr="000A5D22">
        <w:rPr>
          <w:lang w:val="ru-RU"/>
        </w:rPr>
        <w:lastRenderedPageBreak/>
        <w:t xml:space="preserve">Традиционный подход к решению задач на нефтеперерабатывающем заводе зачастую опирается на опыт и интуицию специалистов, что может приводить к субъективным оценкам и не всегда оптимальным решениям. Использование данных, собранных с датчиков и обработанных современными алгоритмами, позволяет получить более объективную картину происходящего, выявлять скрытые закономерности и принимать обоснованные решения, основанные на фактических данных. Однако для эффективной работы с огромным объемом информации, генерируемым системой </w:t>
      </w:r>
      <w:r>
        <w:t>IoT</w:t>
      </w:r>
      <w:r w:rsidRPr="000A5D22">
        <w:rPr>
          <w:lang w:val="ru-RU"/>
        </w:rPr>
        <w:t>, требуются специалисты, обладающие глубокими знаниями в области анализа данных, машинного обучения и, конечно же, процессами нефтепереработки. Невозможно ожидать, что опытный инженер-технолог сможет самостоятельно разработать и внедрить алгоритмы прогнозирования отказов оборудования или оптимизации режимов работы установок; для этого требуются специалисты, обладающие соответствующей квалификацией и опытом.</w:t>
      </w:r>
      <w:r w:rsidRPr="000A5D22">
        <w:rPr>
          <w:lang w:val="ru-RU"/>
        </w:rPr>
        <w:br/>
      </w:r>
      <w:r w:rsidRPr="000A5D22">
        <w:rPr>
          <w:lang w:val="ru-RU"/>
        </w:rPr>
        <w:br/>
        <w:t xml:space="preserve">Создание специализированной команды предполагает привлечение экспертов из разных областей. </w:t>
      </w:r>
      <w:r>
        <w:t>Data</w:t>
      </w:r>
      <w:r w:rsidRPr="000A5D22">
        <w:rPr>
          <w:lang w:val="ru-RU"/>
        </w:rPr>
        <w:t xml:space="preserve"> </w:t>
      </w:r>
      <w:r>
        <w:t>Scientists</w:t>
      </w:r>
      <w:r w:rsidRPr="000A5D22">
        <w:rPr>
          <w:lang w:val="ru-RU"/>
        </w:rPr>
        <w:t xml:space="preserve"> отвечают за разработку алгоритмов анализа данных, построение моделей прогнозирования и выявление скрытых закономерностей. Инженеры по машинному обучению занимаются внедрением и оптимизацией алгоритмов, а также интеграцией их с существующими системами предприятия. Эксперты по нефтепереработке обеспечивают понимание специфики технологических процессов и помогают интерпретировать результаты анализа данных. Важно, чтобы члены команды обладали не только техническими знаниями, но и навыками коммуникации и сотрудничества, поскольку им предстоит взаимодействовать с представителями различных подразделений предприятия. Команда должна быть укомплектована достаточно большим количеством специалистов, чтобы обеспечить выполнение всех задач и оперативно реагировать на возникающие проблемы.</w:t>
      </w:r>
      <w:r w:rsidRPr="000A5D22">
        <w:rPr>
          <w:lang w:val="ru-RU"/>
        </w:rPr>
        <w:br/>
      </w:r>
      <w:r w:rsidRPr="000A5D22">
        <w:rPr>
          <w:lang w:val="ru-RU"/>
        </w:rPr>
        <w:br/>
        <w:t>Одним из примеров работы специализированной команды может служить разработка системы прогнозирования отказов насосов. Традиционно, обслуживание насосов основывается на плановом ремонте, что может приводить к излишним затратам и простоям оборудования. Специализированная команда, используя данные с датчиков вибрации, температуры и давления, может разработать модель прогнозирования, которая позволит выявлять насосы, находящиеся в зоне риска отказа. Это позволит перенести плановые ремонты на более поздний срок или, наоборот, провести внеплановый ремонт до наступления поломки, тем самым избежав простоев и сократив затраты на обслуживание. В результате, предприятие получит не только экономическую выгоду, но и повысит безопасность эксплуатации оборудования.</w:t>
      </w:r>
      <w:r w:rsidRPr="000A5D22">
        <w:rPr>
          <w:lang w:val="ru-RU"/>
        </w:rPr>
        <w:br/>
      </w:r>
      <w:r w:rsidRPr="000A5D22">
        <w:rPr>
          <w:lang w:val="ru-RU"/>
        </w:rPr>
        <w:br/>
        <w:t xml:space="preserve">Для успешной работы специализированной команды необходимо создать благоприятные условия для ее функционирования. Это включает в себя предоставление необходимого оборудования, программного обеспечения и доступа к </w:t>
      </w:r>
      <w:r w:rsidRPr="000A5D22">
        <w:rPr>
          <w:lang w:val="ru-RU"/>
        </w:rPr>
        <w:lastRenderedPageBreak/>
        <w:t>данным. Также важно обеспечить поддержку со стороны руководства и предоставить возможности для обучения и повышения квалификации членов команды. Важно, чтобы члены команды чувствовали себя комфортно и мотивированно, чтобы они могли проявлять свои творческие способности и предлагать новые идеи. Необходимо постоянно оценивать эффективность работы команды и вносить корректировки в ее структуру и процессы. Создание атмосферы открытости и доверия позволит членам команды свободно обмениваться информацией и совместно решать возникающие проблемы.</w:t>
      </w:r>
      <w:r w:rsidRPr="000A5D22">
        <w:rPr>
          <w:lang w:val="ru-RU"/>
        </w:rPr>
        <w:br/>
      </w:r>
      <w:r w:rsidRPr="000A5D22">
        <w:rPr>
          <w:lang w:val="ru-RU"/>
        </w:rPr>
        <w:br/>
        <w:t xml:space="preserve">Наличие четко определенной структуры управления командой также является критически важным фактором успеха. Необходимо определить роли и обязанности каждого члена команды, а также установить механизмы координации и принятия решений. Важно, чтобы команда имела четкую цель и понимала, как ее работа влияет на достижение стратегических целей предприятия.  Регулярные совещания команды позволят обсуждать текущие задачи, делиться опытом и выявлять проблемные места. Важно, чтобы результаты работы команды были доведены до сведения руководства предприятия и других заинтересованных сторон.  Эффективная коммуникация и прозрачность процессов – ключевые компоненты успешной работы специализированной команды, способствующей максимальной отдачи от внедрения передовых технологий </w:t>
      </w:r>
      <w:r>
        <w:t>IoT</w:t>
      </w:r>
      <w:r w:rsidRPr="000A5D22">
        <w:rPr>
          <w:lang w:val="ru-RU"/>
        </w:rPr>
        <w:t>.</w:t>
      </w:r>
      <w:r w:rsidRPr="000A5D22">
        <w:rPr>
          <w:lang w:val="ru-RU"/>
        </w:rPr>
        <w:br/>
      </w:r>
      <w:r w:rsidRPr="000A5D22">
        <w:rPr>
          <w:lang w:val="ru-RU"/>
        </w:rPr>
        <w:br/>
      </w:r>
      <w:r w:rsidRPr="000A5D22">
        <w:rPr>
          <w:lang w:val="ru-RU"/>
        </w:rPr>
        <w:br/>
        <w:t xml:space="preserve">Обучение персонала является краеугольным камнем успешного внедрения систем Интернета вещей на нефтеперерабатывающем заводе, поскольку технологический прогресс без соответствующего уровня подготовки сотрудников рискует остаться невоплощенным потенциалом или, что еще хуже, привести к контрпродуктивным результатам и потенциальным рискам безопасности. Внедрение передовых датчиков, аналитических платформ и автоматизированных систем – это не просто аппаратное обновление; это радикальный сдвиг в способах работы, требующий от персонала освоения новых навыков и адаптации к изменившимся условиям труда. Просто установить оборудование и предоставить данные недостаточно, необходимо обучить сотрудников интерпретировать эти данные, использовать новые инструменты и принимать обоснованные решения на их основе. Без этого, дорогостоящие инвестиции в системы </w:t>
      </w:r>
      <w:r>
        <w:t>IoT</w:t>
      </w:r>
      <w:r w:rsidRPr="000A5D22">
        <w:rPr>
          <w:lang w:val="ru-RU"/>
        </w:rPr>
        <w:t xml:space="preserve"> могут оказаться потрачены впустую, а потенциальная выгода – существенно снижена.</w:t>
      </w:r>
      <w:r w:rsidRPr="000A5D22">
        <w:rPr>
          <w:lang w:val="ru-RU"/>
        </w:rPr>
        <w:br/>
      </w:r>
      <w:r w:rsidRPr="000A5D22">
        <w:rPr>
          <w:lang w:val="ru-RU"/>
        </w:rPr>
        <w:br/>
        <w:t xml:space="preserve">Обучение должно охватывать широкий спектр навыков, начиная от базовой грамотности в области цифровых технологий и заканчивая продвинутыми техниками анализа данных и работы с автоматизированными системами управления. Многие сотрудники, особенно представители старшего поколения, могут испытывать дискомфорт при работе с новым оборудованием и программным обеспечением, и это необходимо учитывать при разработке программы обучения.  Необходимо проводить обучение не только для технологов и инженеров, но и для </w:t>
      </w:r>
      <w:r w:rsidRPr="000A5D22">
        <w:rPr>
          <w:lang w:val="ru-RU"/>
        </w:rPr>
        <w:lastRenderedPageBreak/>
        <w:t>операторов, лаборантов и даже административного персонала, поскольку каждый из них будет взаимодействовать с новыми системами в той или иной степени. Например, операторы должны уметь распознавать аномалии в данных, поступающих с датчиков, и оперативно сообщать о них руководству, а лаборанты должны уметь обрабатывать и интерпретировать данные, полученные в результате анализа образцов, полученных с помощью автоматизированных систем.</w:t>
      </w:r>
      <w:r w:rsidRPr="000A5D22">
        <w:rPr>
          <w:lang w:val="ru-RU"/>
        </w:rPr>
        <w:br/>
      </w:r>
      <w:r w:rsidRPr="000A5D22">
        <w:rPr>
          <w:lang w:val="ru-RU"/>
        </w:rPr>
        <w:br/>
        <w:t>Программы обучения не должны ограничиваться теоретическими лекциями и практическими занятиями; они должны быть интерактивными, наглядными и ориентированными на решение конкретных задач. Для достижения этой цели можно использовать различные методики обучения, такие как моделирование, ролевые игры, кейс-стади и виртуальная реальность. Например, создание виртуального двойника установки, с которой можно безопасно экспериментировать и решать возникающие проблемы, может значительно повысить эффективность обучения операторов.  Важно, чтобы программы обучения были адаптированы к потребностям различных групп персонала и позволяли им осваивать новые навыки в комфортном темпе.  Использование геймификации, когда обучение представлено в виде игры с элементами соревнования и вознаграждения, может повысить мотивацию и заинтересованность персонала.</w:t>
      </w:r>
      <w:r w:rsidRPr="000A5D22">
        <w:rPr>
          <w:lang w:val="ru-RU"/>
        </w:rPr>
        <w:br/>
      </w:r>
      <w:r w:rsidRPr="000A5D22">
        <w:rPr>
          <w:lang w:val="ru-RU"/>
        </w:rPr>
        <w:br/>
        <w:t>Особое внимание следует уделить обучению новым методам анализа данных и интерпретации результатов.  Недостаточно просто знать, как работает датчик или как интерпретировать график; важно понимать, как эти данные связаны друг с другом и как они влияют на работу установки. Например, аналитик должен уметь выявлять закономерности в данных о расходе сырья и качестве готовой продукции, чтобы оптимизировать технологический процесс и снизить затраты.  Необходимо учить персонал задавать правильные вопросы, критически оценивать получаемую информацию и принимать обоснованные решения на ее основе.  Регулярные семинары и воркшопы с участием экспертов в области анализа данных могут помочь персоналу освоить новые навыки и повысить свою квалификацию.</w:t>
      </w:r>
      <w:r w:rsidRPr="000A5D22">
        <w:rPr>
          <w:lang w:val="ru-RU"/>
        </w:rPr>
        <w:br/>
      </w:r>
      <w:r w:rsidRPr="000A5D22">
        <w:rPr>
          <w:lang w:val="ru-RU"/>
        </w:rPr>
        <w:br/>
        <w:t>Для эффективного внедрения систем обучения необходимо создать соответствующую инфраструктуру и выделить ресурсы.  Это может включать создание специализированных учебных центров, приобретение современного оборудования и программного обеспечения, а также привлечение квалифицированных инструкторов.  Необходимо разработать систему оценки эффективности обучения и регулярно пересматривать программы обучения в соответствии с меняющимися потребностями предприятия.  Важно помнить, что обучение – это непрерывный процесс, который должен охватывать весь жизненный цикл сотрудника.  Например, новые сотрудники должны проходить вводный курс обучения, знакомящий их с основами работы предприятия и принципами работы новых систем.  Регулярные курсы повышения квалификации помогут персоналу поддерживать свою компетентность и осваивать новые технологии.</w:t>
      </w:r>
      <w:r w:rsidRPr="000A5D22">
        <w:rPr>
          <w:lang w:val="ru-RU"/>
        </w:rPr>
        <w:br/>
      </w:r>
      <w:r w:rsidRPr="000A5D22">
        <w:rPr>
          <w:lang w:val="ru-RU"/>
        </w:rPr>
        <w:lastRenderedPageBreak/>
        <w:br/>
        <w:t>В качестве примера можно привести случай нефтеперерабатывающего завода, который столкнулся с трудностями при внедрении системы предиктивного обслуживания насосов. Несмотря на то, что система была успешно установлена и настроена, операторы не понимали, как интерпретировать данные, поступающие с датчиков вибрации и давления. В результате, они игнорировали предупреждения о возможных неисправностях, что приводило к авариям и простоям оборудования. После того, как было организовано специальное обучение операторов, они начали понимать важность данных, поступающих с датчиков, и начали своевременно реагировать на предупреждения о возможных неисправностях. В результате, завод значительно снизил риск аварий и увеличил эффективность работы оборудования. Таким образом, инвестиции в обучение персонала окупились многократно.</w:t>
      </w:r>
      <w:r w:rsidRPr="000A5D22">
        <w:rPr>
          <w:lang w:val="ru-RU"/>
        </w:rPr>
        <w:br/>
      </w:r>
      <w:r w:rsidRPr="000A5D22">
        <w:rPr>
          <w:lang w:val="ru-RU"/>
        </w:rPr>
        <w:br/>
      </w:r>
      <w:r w:rsidRPr="000A5D22">
        <w:rPr>
          <w:lang w:val="ru-RU"/>
        </w:rPr>
        <w:br/>
        <w:t>Вовлечение персонала в процесс внедрения систем Интернета вещей и цифровой трансформации является критически важным для успеха любой инициативы, обеспечивая не только техническую осуществимость, но и долгосрочную устойчивость изменений. Без активной поддержки и участия сотрудников, даже самые передовые технологии могут остаться невостребованными или даже оказывать негативное воздействие на производительность и безопасность предприятия. Часто инновации внедряются сверху вниз, игнорируя уникальные знания и опыт тех, кто непосредственно взаимодействует с технологическим процессом, что приводит к сопротивлению, саботажу и в конечном итоге - к провалу всей инициативы. Чтобы избежать подобных ошибок, необходимо создать культуру открытости и сотрудничества, в которой каждый сотрудник чувствует себя ценным участником процесса, а его мнение учитывается и принимается во внимание. Именно активное вовлечение персонала позволяет не только преодолеть сопротивление изменениям, но и генерировать новые идеи, улучшать процессы и повышать общую эффективность работы предприятия.</w:t>
      </w:r>
      <w:r w:rsidRPr="000A5D22">
        <w:rPr>
          <w:lang w:val="ru-RU"/>
        </w:rPr>
        <w:br/>
      </w:r>
      <w:r w:rsidRPr="000A5D22">
        <w:rPr>
          <w:lang w:val="ru-RU"/>
        </w:rPr>
        <w:br/>
        <w:t xml:space="preserve">Регулярные встречи с персоналом, прошедшие под различными форматами, начиная от неформальных обсуждений и заканчивая структурированными воркшопами, создают платформу для обмена информацией, решения проблем и генерации новых идей.  Такие встречи должны быть не просто информационными сессиями, где руководство доносит информацию сверху вниз, но скорее площадками для диалога, где сотрудники могут задавать вопросы, выражать опасения и предлагать свои решения. Формат может варьироваться в зависимости от этапа внедрения системы </w:t>
      </w:r>
      <w:r>
        <w:t>IoT</w:t>
      </w:r>
      <w:r w:rsidRPr="000A5D22">
        <w:rPr>
          <w:lang w:val="ru-RU"/>
        </w:rPr>
        <w:t xml:space="preserve">, начиная с вводных презентаций, знакомящих персонал с целями и преимуществами новых технологий, и заканчивая подробными обсуждениями конкретных проблем, возникающих в процессе эксплуатации. Важно, чтобы эти встречи проводились регулярно, не реже одного раза в месяц, чтобы поддерживать постоянный поток информации и обеспечивать непрерывный диалог между руководством и персоналом, создавая благоприятную атмосферу для сотрудничества </w:t>
      </w:r>
      <w:r w:rsidRPr="000A5D22">
        <w:rPr>
          <w:lang w:val="ru-RU"/>
        </w:rPr>
        <w:lastRenderedPageBreak/>
        <w:t>и обмена опытом. Важно также, чтобы на этих встречах присутствовали представители всех заинтересованных сторон, включая технологов, операторов, лаборантов и представителей отдела автоматизации, чтобы обеспечить комплексный подход к решению проблем.</w:t>
      </w:r>
      <w:r w:rsidRPr="000A5D22">
        <w:rPr>
          <w:lang w:val="ru-RU"/>
        </w:rPr>
        <w:br/>
      </w:r>
      <w:r w:rsidRPr="000A5D22">
        <w:rPr>
          <w:lang w:val="ru-RU"/>
        </w:rPr>
        <w:br/>
        <w:t>Примером успешного применения этой практики является нефтеперерабатывающий завод, столкнувшийся с трудностями при внедрении системы предиктивного обслуживания турбокомпрессоров. Изначально руководство планировало установить систему и просто предоставить данные операторам, надеясь, что они самостоятельно разберутся, как их использовать. Однако, в результате, операторы начали игнорировать предупреждения системы, мотивируя это тем, что не понимают, как интерпретировать данные и какие действия предпринимать. После того, как руководство организовало регулярные встречи с операторами, на которых обсуждались данные системы, приводились примеры случаев, когда предупреждения системы помогли предотвратить серьезные поломки, и операторы могли задавать вопросы и делиться своим опытом, отношение операторов к системе кардинально изменилось. Они начали активно использовать данные системы для прогнозирования поломок и планирования профилактических работ, что позволило значительно снизить риск аварий и увеличить срок службы оборудования.  Это демонстрирует, насколько важно создать канал обратной связи и вовлечь персонал в процесс принятия решений, даже если речь идет о технологически сложных системах.</w:t>
      </w:r>
      <w:r w:rsidRPr="000A5D22">
        <w:rPr>
          <w:lang w:val="ru-RU"/>
        </w:rPr>
        <w:br/>
      </w:r>
      <w:r w:rsidRPr="000A5D22">
        <w:rPr>
          <w:lang w:val="ru-RU"/>
        </w:rPr>
        <w:br/>
        <w:t xml:space="preserve">Помимо регулярных встреч, эффективным инструментом вовлечения персонала является создание рабочих групп или комитетов, состоящих из представителей различных отделов и уровней иерархии.  Эти группы могут быть сформированы для решения конкретных проблем, связанных с внедрением системы </w:t>
      </w:r>
      <w:r>
        <w:t>IoT</w:t>
      </w:r>
      <w:r w:rsidRPr="000A5D22">
        <w:rPr>
          <w:lang w:val="ru-RU"/>
        </w:rPr>
        <w:t xml:space="preserve">, или для разработки новых процессов и процедур, учитывающих особенности новых технологий. Члены рабочих групп должны иметь возможность активно участвовать в обсуждении проблем, предлагать свои решения и представлять результаты своей работы руководству.  Для повышения эффективности работы рабочих групп необходимо обеспечить им доступ к необходимой информации, выделить ответственных лиц для координации работы и регулярно оценивать результаты их работы.  Предоставление возможности членам рабочих групп посещать обучающие семинары и конференции по теме </w:t>
      </w:r>
      <w:r>
        <w:t>IoT</w:t>
      </w:r>
      <w:r w:rsidRPr="000A5D22">
        <w:rPr>
          <w:lang w:val="ru-RU"/>
        </w:rPr>
        <w:t xml:space="preserve"> также может способствовать повышению их квалификации и генерированию новых идей. Важно также, чтобы решения, принимаемые рабочими группами, были доведены до сведения всех сотрудников, чтобы обеспечить прозрачность процесса принятия решений и повысить доверие к системе </w:t>
      </w:r>
      <w:r>
        <w:t>IoT</w:t>
      </w:r>
      <w:r w:rsidRPr="000A5D22">
        <w:rPr>
          <w:lang w:val="ru-RU"/>
        </w:rPr>
        <w:t>.</w:t>
      </w:r>
      <w:r w:rsidRPr="000A5D22">
        <w:rPr>
          <w:lang w:val="ru-RU"/>
        </w:rPr>
        <w:br/>
      </w:r>
      <w:r w:rsidRPr="000A5D22">
        <w:rPr>
          <w:lang w:val="ru-RU"/>
        </w:rPr>
        <w:br/>
        <w:t xml:space="preserve">Для поддержания вовлеченности персонала в долгосрочной перспективе необходимо постоянно подчеркивать преимущества системы </w:t>
      </w:r>
      <w:r>
        <w:t>IoT</w:t>
      </w:r>
      <w:r w:rsidRPr="000A5D22">
        <w:rPr>
          <w:lang w:val="ru-RU"/>
        </w:rPr>
        <w:t xml:space="preserve"> и демонстрировать результаты ее внедрения.  Это можно делать с помощью различных каналов коммуникации, </w:t>
      </w:r>
      <w:r w:rsidRPr="000A5D22">
        <w:rPr>
          <w:lang w:val="ru-RU"/>
        </w:rPr>
        <w:lastRenderedPageBreak/>
        <w:t xml:space="preserve">таких как корпоративные новостные рассылки, информационные стенды и презентации.  Важно также регулярно делиться историями успеха, в которых сотрудники, активно участвовавшие в процессе внедрения системы </w:t>
      </w:r>
      <w:r>
        <w:t>IoT</w:t>
      </w:r>
      <w:r w:rsidRPr="000A5D22">
        <w:rPr>
          <w:lang w:val="ru-RU"/>
        </w:rPr>
        <w:t xml:space="preserve">, сыграли ключевую роль в решении проблем и достижении поставленных целей.  Например, можно рассказать историю об операторе, который благодаря своевременному анализу данных с датчиков предотвратил серьезную поломку оборудования, что позволило избежать простоя завода и сохранить рабочие места.  Подчеркивая вклад каждого сотрудника в успех системы </w:t>
      </w:r>
      <w:r>
        <w:t>IoT</w:t>
      </w:r>
      <w:r w:rsidRPr="000A5D22">
        <w:rPr>
          <w:lang w:val="ru-RU"/>
        </w:rPr>
        <w:t>, руководство создает атмосферу взаимного уважения и доверия, что способствует повышению мотивации и вовлеченности персонала.  Крайне важно помнить, что система вовлечения персонала должна быть не разовой акцией, а непрерывным процессом, который требует постоянного внимания и поддержки со стороны руководства.</w:t>
      </w:r>
      <w:r w:rsidRPr="000A5D22">
        <w:rPr>
          <w:lang w:val="ru-RU"/>
        </w:rPr>
        <w:br/>
      </w:r>
      <w:r w:rsidRPr="000A5D22">
        <w:rPr>
          <w:lang w:val="ru-RU"/>
        </w:rPr>
        <w:br/>
      </w:r>
      <w:r w:rsidRPr="000A5D22">
        <w:rPr>
          <w:lang w:val="ru-RU"/>
        </w:rPr>
        <w:br/>
        <w:t>Разработка четкой стратегии внедрения искусственного интеллекта (ИИ) на уровне предприятия – это не просто модный тренд, а жизненно важная необходимость для обеспечения долгосрочного успеха и максимизации возврата инвестиций. Без тщательно продуманного плана, даже самые передовые технологии ИИ рискуют остаться невостребованными, разрозненными и неспособными принести ощутимые результаты. Отсутствие четкой стратегии часто приводит к неэффективному распределению ресурсов, дублированию усилий, несовместимости систем и, в конечном счете, к разочарованию и отказу от дальнейшего развития ИИ. Создание стратегии должно исходить не только из технических возможностей, но и учитывать специфику бизнеса, корпоративную культуру и стратегические цели организации, чтобы обеспечить ее успешную интеграцию в существующие бизнес-процессы и принести максимальную пользу. Ключевым моментом является выстраивание согласованной дорожной карты, определяющей приоритеты, этапы внедрения, необходимые ресурсы и метрики успеха, что позволит создать единое видение будущего и согласовать усилия всех заинтересованных сторон.</w:t>
      </w:r>
      <w:r w:rsidRPr="000A5D22">
        <w:rPr>
          <w:lang w:val="ru-RU"/>
        </w:rPr>
        <w:br/>
      </w:r>
      <w:r w:rsidRPr="000A5D22">
        <w:rPr>
          <w:lang w:val="ru-RU"/>
        </w:rPr>
        <w:br/>
        <w:t xml:space="preserve">Часто предприятия, сталкиваясь с перспективой внедрения ИИ, начинают с реализации пилотных проектов, выбирая наиболее перспективные области применения, но не создавая общей концепции и не определяя, как эти проекты будут связаны друг с другом и с общей бизнес-стратегией. Такой подход может привести к созданию разрозненных “островов” ИИ, не взаимодействующих друг с другом и не способных принести синергетический эффект. Например, один отдел может использовать ИИ для оптимизации логистики, другой - для прогнозирования спроса, а третий - для автоматизации обслуживания клиентов, но отсутствие общей стратегии может привести к тому, что данные, генерируемые каждым отделом, будут несовместимы друг с другом, и нельзя будет использовать их для комплексного анализа и оптимизации работы предприятия. Напротив, четкая стратегия должна определить единые стандарты данных, интеграционные интерфейсы и платформы для обмена информацией, чтобы обеспечить бесперебойную работу всех систем ИИ и </w:t>
      </w:r>
      <w:r w:rsidRPr="000A5D22">
        <w:rPr>
          <w:lang w:val="ru-RU"/>
        </w:rPr>
        <w:lastRenderedPageBreak/>
        <w:t>максимизировать их эффективность. Она также должна учитывать не только технологические, но и организационные аспекты внедрения ИИ, определяя роли и ответственности различных подразделений и сотрудников, а также процессы обучения и повышения квалификации персонала.</w:t>
      </w:r>
      <w:r w:rsidRPr="000A5D22">
        <w:rPr>
          <w:lang w:val="ru-RU"/>
        </w:rPr>
        <w:br/>
      </w:r>
      <w:r w:rsidRPr="000A5D22">
        <w:rPr>
          <w:lang w:val="ru-RU"/>
        </w:rPr>
        <w:br/>
        <w:t>Одним из примеров компании, успешно применившей стратегический подход к внедрению ИИ, является крупный нефтехимический концерн, который столкнулся с необходимостью повышения эффективности производства и снижения операционных издержек. Вместо того чтобы начинать с отдельных пилотных проектов, руководство компании разработало комплексную стратегию, основанную на анализе ключевых бизнес-процессов и выявлении областей, где ИИ может принести наибольшую пользу. Стратегия включала в себя создание единой платформы данных, разработку алгоритмов машинного обучения для оптимизации производства и прогнозирования поломок оборудования, а также создание системы поддержки принятия решений для операторов. Для реализации стратегии была создана специальная команда, состоящая из специалистов по ИИ, инженеров-технологов и представителей бизнес-подразделений. Благодаря стратегическому подходу, компания смогла значительно повысить эффективность производства, снизить операционные издержки и повысить конкурентоспособность.  Этот подход позволил не только реализовать конкретные проекты, но и создать культуру инноваций и постоянного совершенствования внутри организации, что стало залогом долгосрочного успеха.</w:t>
      </w:r>
      <w:r w:rsidRPr="000A5D22">
        <w:rPr>
          <w:lang w:val="ru-RU"/>
        </w:rPr>
        <w:br/>
      </w:r>
      <w:r w:rsidRPr="000A5D22">
        <w:rPr>
          <w:lang w:val="ru-RU"/>
        </w:rPr>
        <w:br/>
        <w:t>Важным аспектом разработки стратегии является определение четких метрик успеха и механизмов мониторинга прогресса. Без количественных показателей невозможно оценить эффективность внедрения ИИ и внести необходимые корректировки в план. Метрики должны быть связаны с конкретными бизнес-целями и отражать влияние ИИ на ключевые показатели эффективности, такие как рост выручки, снижение издержек, повышение производительности и улучшение качества продукции. Например, при внедрении ИИ для оптимизации логистики можно отслеживать такие метрики, как снижение транспортных расходов, сокращение времени доставки и повышение точности прогнозирования спроса.  Регулярный мониторинг этих метрик позволяет выявлять проблемные области и вносить необходимые корректировки в стратегию. Необходимо также разработать систему обратной связи, которая позволит получать информацию от пользователей и операторов ИИ, чтобы постоянно улучшать алгоритмы и интерфейсы.</w:t>
      </w:r>
      <w:r w:rsidRPr="000A5D22">
        <w:rPr>
          <w:lang w:val="ru-RU"/>
        </w:rPr>
        <w:br/>
      </w:r>
      <w:r w:rsidRPr="000A5D22">
        <w:rPr>
          <w:lang w:val="ru-RU"/>
        </w:rPr>
        <w:br/>
        <w:t xml:space="preserve">Наконец, стратегия внедрения ИИ должна быть гибкой и адаптируемой к меняющимся условиям рынка и технологическим инновациям. Искусственный интеллект – это быстро развивающаяся область, и то, что сегодня является передовым, завтра может устареть. Поэтому стратегия должна предусматривать возможность внесения изменений в план и пересмотра приоритетов в соответствии с новыми данными и технологическими трендами. Это требует постоянного анализа </w:t>
      </w:r>
      <w:r w:rsidRPr="000A5D22">
        <w:rPr>
          <w:lang w:val="ru-RU"/>
        </w:rPr>
        <w:lastRenderedPageBreak/>
        <w:t>рынка и технологических инноваций, а также готовности к экспериментированию и внедрению новых подходов. Необходимо также создать культуру обучения и развития внутри организации, чтобы сотрудники были готовы к постоянному освоению новых навыков и знаний в области искусственного интеллекта.  Создание такой культуры требует от руководства открытости к инновациям, готовности к риску и поддержки сотрудников в их стремлении к новым знаниям и навыкам.</w:t>
      </w:r>
      <w:r w:rsidRPr="000A5D22">
        <w:rPr>
          <w:lang w:val="ru-RU"/>
        </w:rPr>
        <w:br/>
      </w:r>
      <w:r w:rsidRPr="000A5D22">
        <w:rPr>
          <w:lang w:val="ru-RU"/>
        </w:rPr>
        <w:br/>
      </w:r>
      <w:r w:rsidRPr="000A5D22">
        <w:rPr>
          <w:lang w:val="ru-RU"/>
        </w:rPr>
        <w:br/>
        <w:t>Внедрение искусственного интеллекта (ИИ) на любом предприятии, и особенно в такой сложной и капиталоемкой отрасли, как нефтепереработка, неизбежно сопряжено с рисками. Эти риски могут быть разнообразными и варьируются от технических и экономических до юридических и репутационных. Отсутствие продуманного управления этими рисками может привести к серьезным последствиям, таким как финансовые потери, срыв производственных процессов, нарушение нормативных требований и даже ущерб репутации компании. Поэтому, разработка и реализация стратегии управления рисками должны стать неотъемлемой частью общей стратегии внедрения ИИ, обеспечивая тем самым устойчивость и долгосрочный успех проекта. Игнорирование потенциальных проблем, связанных с ИИ, может привести к непредсказуемым последствиям и подорвать доверие со стороны акционеров, сотрудников и партнеров.</w:t>
      </w:r>
      <w:r w:rsidRPr="000A5D22">
        <w:rPr>
          <w:lang w:val="ru-RU"/>
        </w:rPr>
        <w:br/>
      </w:r>
      <w:r w:rsidRPr="000A5D22">
        <w:rPr>
          <w:lang w:val="ru-RU"/>
        </w:rPr>
        <w:br/>
        <w:t>Одним из наиболее распространенных рисков при внедрении ИИ является риск технических сбоев и ошибок в работе алгоритмов. Даже самые совершенные системы машинного обучения могут давать неверные результаты, особенно при работе с данными ненадлежащего качества или в условиях быстро меняющихся внешних факторов. Например, алгоритм, предназначенный для прогнозирования поломок оборудования, может ошибочно сигнализировать о необходимости ремонта, приводя к необоснованным затратам и простоям. Или, наоборот, не обнаружить реальную проблему, что может привести к серьезным авариям и повреждениям. Для минимизации этих рисков необходимо проводить тщательное тестирование и валидацию алгоритмов, использовать данные высокого качества и создавать резервные системы, способные перехватить управление в случае сбоя. Кроме того, важно обеспечить постоянный мониторинг работы алгоритмов и оперативное устранение возникающих проблем.</w:t>
      </w:r>
      <w:r w:rsidRPr="000A5D22">
        <w:rPr>
          <w:lang w:val="ru-RU"/>
        </w:rPr>
        <w:br/>
      </w:r>
      <w:r w:rsidRPr="000A5D22">
        <w:rPr>
          <w:lang w:val="ru-RU"/>
        </w:rPr>
        <w:br/>
        <w:t xml:space="preserve">Экономические риски также представляют собой серьезную проблему при внедрении ИИ. Разработка и внедрение ИИ-решений требует значительных инвестиций, которые могут не окупиться, если проект окажется неудачным. Помимо прямых затрат на разработку и внедрение, необходимо учитывать косвенные расходы, такие как обучение персонала, интеграция с существующими системами и поддержание работоспособности.  Необходимо тщательно оценивать потенциальную отдачу от инвестиций и разрабатывать план возврата инвестиций, учитывающий различные сценарии развития событий.  Кроме того, важно учитывать, что </w:t>
      </w:r>
      <w:r w:rsidRPr="000A5D22">
        <w:rPr>
          <w:lang w:val="ru-RU"/>
        </w:rPr>
        <w:lastRenderedPageBreak/>
        <w:t>внедрение ИИ может потребовать изменения бизнес-процессов и структуры организации, что может привести к дополнительным затратам и сопротивлению со стороны персонала. Тщательное финансовое планирование и управление проектами являются критически важными для успешного внедрения ИИ.</w:t>
      </w:r>
      <w:r w:rsidRPr="000A5D22">
        <w:rPr>
          <w:lang w:val="ru-RU"/>
        </w:rPr>
        <w:br/>
      </w:r>
      <w:r w:rsidRPr="000A5D22">
        <w:rPr>
          <w:lang w:val="ru-RU"/>
        </w:rPr>
        <w:br/>
        <w:t>Юридические риски также представляют собой значительную угрозу при использовании ИИ, особенно в таких областях, как безопасность и принятие решений, затрагивающих права человека.  Алгоритмы машинного обучения могут быть подвержены предвзятости, отражающей дискриминационные практики, существовавшие при сборе данных. Это может привести к несправедливым или дискриминационным результатам, что может повлечь за собой юридические и репутационные последствия. Например, система оценки рисков для персонала, основанная на алгоритме машинного обучения, может непреднамеренно дискриминировать определенные группы сотрудников.  Чтобы минимизировать эти риски, необходимо проводить тщательный анализ данных на предмет предвзятости, использовать методы борьбы с предвзятостью и обеспечивать прозрачность работы алгоритмов.  Также необходимо обеспечить соблюдение всех применимых законов и нормативных актов, регулирующих использование ИИ.</w:t>
      </w:r>
      <w:r w:rsidRPr="000A5D22">
        <w:rPr>
          <w:lang w:val="ru-RU"/>
        </w:rPr>
        <w:br/>
      </w:r>
      <w:r w:rsidRPr="000A5D22">
        <w:rPr>
          <w:lang w:val="ru-RU"/>
        </w:rPr>
        <w:br/>
        <w:t>Репутационные риски также могут оказать существенное влияние на успех внедрения ИИ. Негативные отзывы о работе ИИ, связанные с ошибками, предвзятостью или нарушением конфиденциальности, могут быстро распространиться в социальных сетях и СМИ, нанеся серьезный ущерб репутации компании.  Например, утечка конфиденциальных данных, собранных и обработанных системой ИИ, может привести к потере доверия со стороны клиентов и акционеров.  Чтобы избежать репутационных рисков, необходимо обеспечивать прозрачность работы ИИ, информировать общественность о его возможностях и ограничениях и оперативно реагировать на любые негативные отзывы. Важно также создать культуру ответственности и этичности при использовании ИИ, чтобы сотрудники осознавали свои обязанности и последствия своих действий.</w:t>
      </w:r>
      <w:r w:rsidRPr="000A5D22">
        <w:rPr>
          <w:lang w:val="ru-RU"/>
        </w:rPr>
        <w:br/>
      </w:r>
      <w:r w:rsidRPr="000A5D22">
        <w:rPr>
          <w:lang w:val="ru-RU"/>
        </w:rPr>
        <w:br/>
        <w:t>Для эффективного управления рисками, связанными с внедрением ИИ, необходимо разработать комплексную стратегию, включающую следующие элементы: идентификацию потенциальных рисков, оценку вероятности их возникновения и потенциального ущерба, разработку мер по снижению рисков, распределение ответственности и мониторинг эффективности принятых мер. Также важно создать систему отчетности, позволяющую оперативно информировать руководство о возникающих проблемах и новых рисках.  Эта стратегия должна быть гибкой и адаптивной, чтобы учитывать быстро меняющиеся условия и новые технологии. Важно помнить, что управление рисками – это не одноразовое мероприятие, а непрерывный процесс, требующий постоянного внимания и совершенствования.</w:t>
      </w:r>
      <w:r w:rsidRPr="000A5D22">
        <w:rPr>
          <w:lang w:val="ru-RU"/>
        </w:rPr>
        <w:br/>
      </w:r>
      <w:r w:rsidRPr="000A5D22">
        <w:rPr>
          <w:lang w:val="ru-RU"/>
        </w:rPr>
        <w:br/>
        <w:t xml:space="preserve">На практике, компания </w:t>
      </w:r>
      <w:r>
        <w:t>Shell</w:t>
      </w:r>
      <w:r w:rsidRPr="000A5D22">
        <w:rPr>
          <w:lang w:val="ru-RU"/>
        </w:rPr>
        <w:t xml:space="preserve">, ведущая свою деятельность в нефтегазовой отрасли, </w:t>
      </w:r>
      <w:r w:rsidRPr="000A5D22">
        <w:rPr>
          <w:lang w:val="ru-RU"/>
        </w:rPr>
        <w:lastRenderedPageBreak/>
        <w:t>внедрила систему управления рисками при использовании ИИ для оптимизации буровых операций.  Сначала команда идентифицировала потенциальные риски, связанные с использованием ИИ для прогнозирования геологических условий и планирования буровых работ, такие как неточность данных, сбои в работе оборудования и ошибки в планировании. Затем команда оценила вероятность возникновения каждого риска и потенциальный ущерб, учитывая опыт прошлых проектов и консультации с экспертами.  На основе этой оценки команда разработала комплекс мер по снижению рисков, включающих использование данных высокого качества, резервные системы и обучение персонала.  Благодаря этому подходу, компания смогла успешно использовать ИИ для оптимизации буровых операций и избежать серьезных проблем, связанных с рисками.</w:t>
      </w:r>
      <w:r w:rsidRPr="000A5D22">
        <w:rPr>
          <w:lang w:val="ru-RU"/>
        </w:rPr>
        <w:br/>
      </w:r>
      <w:r w:rsidRPr="000A5D22">
        <w:rPr>
          <w:lang w:val="ru-RU"/>
        </w:rPr>
        <w:br/>
      </w:r>
      <w:r w:rsidRPr="000A5D22">
        <w:rPr>
          <w:lang w:val="ru-RU"/>
        </w:rPr>
        <w:br/>
        <w:t>Защита интеллектуальной собственности и конфиденциальной информации является краеугольным камнем успешного внедрения искусственного интеллекта (ИИ) в нефтеперерабатывающей отрасли, где инновации и технологическое преимущество зачастую определяют конкурентоспособность и долгосрочную прибыльность. Разработка и внедрение ИИ-решений требует значительных инвестиций в исследования и разработки, сбор и анализ данных, а также создание специализированного программного обеспечения и оборудования. Интеллектуальная собственность, созданная в процессе этих инвестиций, представляет собой бесценный актив, который необходимо активно защищать от несанкционированного доступа, использования и раскрытия. В противном случае, потери, связанные с кражей или утечкой этих данных и алгоритмов, могут быть катастрофическими, подрывая не только финансовое положение компании, но и ее репутацию, а также доверие со стороны партнеров и клиентов.</w:t>
      </w:r>
      <w:r w:rsidRPr="000A5D22">
        <w:rPr>
          <w:lang w:val="ru-RU"/>
        </w:rPr>
        <w:br/>
      </w:r>
      <w:r w:rsidRPr="000A5D22">
        <w:rPr>
          <w:lang w:val="ru-RU"/>
        </w:rPr>
        <w:br/>
        <w:t>Создание комплексного плана защиты интеллектуальной собственности – это не просто выполнение юридических требований, а стратегическая необходимость для обеспечения устойчивого развития бизнеса. Этот план должен охватывать все аспекты деятельности компании, связанные с созданием, использованием и распространением ИИ-решений. Он должен включать в себя не только юридические инструменты, такие как патенты, авторские права и коммерческие тайны, но и организационные и технические меры, направленные на предотвращение несанкционированного доступа к информации. Важно понимать, что эффективная защита интеллектуальной собственности – это комплексная система, требующая постоянного внимания и совершенствования в соответствии с изменениями в технологиях и законодательстве. Пренебрежение этим вопросом может привести к серьезным финансовым потерям и потере конкурентных преимуществ.</w:t>
      </w:r>
      <w:r w:rsidRPr="000A5D22">
        <w:rPr>
          <w:lang w:val="ru-RU"/>
        </w:rPr>
        <w:br/>
      </w:r>
      <w:r w:rsidRPr="000A5D22">
        <w:rPr>
          <w:lang w:val="ru-RU"/>
        </w:rPr>
        <w:br/>
        <w:t xml:space="preserve">Основой плана защиты интеллектуальной собственности должна стать политика конфиденциальности, четко определяющая права и обязанности сотрудников, партнеров и третьих лиц, имеющих доступ к конфиденциальной информации. Эта </w:t>
      </w:r>
      <w:r w:rsidRPr="000A5D22">
        <w:rPr>
          <w:lang w:val="ru-RU"/>
        </w:rPr>
        <w:lastRenderedPageBreak/>
        <w:t>политика должна быть доведена до сведения всех заинтересованных сторон и регулярно обновляться с учетом изменений в законодательстве и технологиях.  Необходимо установить строгий контроль доступа к данным, используя многоуровневую аутентификацию и разграничение прав доступа в зависимости от должности и функциональных обязанностей.  Важно также проводить регулярные проверки соблюдения политики конфиденциальности и обучать сотрудников основам информационной безопасности. Предоставление доступа к информации должно основываться на принципе "</w:t>
      </w:r>
      <w:r>
        <w:t>need</w:t>
      </w:r>
      <w:r w:rsidRPr="000A5D22">
        <w:rPr>
          <w:lang w:val="ru-RU"/>
        </w:rPr>
        <w:t>-</w:t>
      </w:r>
      <w:r>
        <w:t>to</w:t>
      </w:r>
      <w:r w:rsidRPr="000A5D22">
        <w:rPr>
          <w:lang w:val="ru-RU"/>
        </w:rPr>
        <w:t>-</w:t>
      </w:r>
      <w:r>
        <w:t>know</w:t>
      </w:r>
      <w:r w:rsidRPr="000A5D22">
        <w:rPr>
          <w:lang w:val="ru-RU"/>
        </w:rPr>
        <w:t>," то есть предоставлять доступ только тем, кому он действительно необходим для выполнения их работы. Несанкционированный доступ должен рассматриваться как серьезное нарушение, карающееся дисциплинарными мерами.</w:t>
      </w:r>
      <w:r w:rsidRPr="000A5D22">
        <w:rPr>
          <w:lang w:val="ru-RU"/>
        </w:rPr>
        <w:br/>
      </w:r>
      <w:r w:rsidRPr="000A5D22">
        <w:rPr>
          <w:lang w:val="ru-RU"/>
        </w:rPr>
        <w:br/>
        <w:t>Технические меры защиты также играют ключевую роль в обеспечении безопасности интеллектуальной собственности. Использование шифрования данных, как при хранении, так и при передаче, делает информацию нечитаемой для посторонних лиц.  Установка межсетевых экранов и систем обнаружения вторжений позволяет предотвратить несанкционированный доступ к информационным системам.  Использование виртуальных частных сетей (</w:t>
      </w:r>
      <w:r>
        <w:t>VPN</w:t>
      </w:r>
      <w:r w:rsidRPr="000A5D22">
        <w:rPr>
          <w:lang w:val="ru-RU"/>
        </w:rPr>
        <w:t>) обеспечивает безопасную передачу данных через публичные сети.  Регулярное резервное копирование данных обеспечивает возможность восстановления информации в случае аварий или кибератак. Важно понимать, что технические меры защиты должны постоянно обновляться и совершенствоваться, чтобы соответствовать последним тенденциям в киберпреступности.  Инвестиции в кибербезопасность – это не просто затраты, а необходимая инвестиция в будущее компании.</w:t>
      </w:r>
      <w:r w:rsidRPr="000A5D22">
        <w:rPr>
          <w:lang w:val="ru-RU"/>
        </w:rPr>
        <w:br/>
      </w:r>
      <w:r w:rsidRPr="000A5D22">
        <w:rPr>
          <w:lang w:val="ru-RU"/>
        </w:rPr>
        <w:br/>
        <w:t>Особую важность имеет защита исходного кода алгоритмов, которые лежат в основе ИИ-решений.  Исходный код является уникальным и ценным активом, который может быть использован для создания новых продуктов и услуг.  Необходимо принимать меры для защиты исходного кода от несанкционированного копирования, распространения и модификации.  Это может включать использование системы контроля версий, ограничение доступа к исходному коду и использование водяных знаков.  Важно также заключать соглашения о неразглашении (</w:t>
      </w:r>
      <w:r>
        <w:t>NDA</w:t>
      </w:r>
      <w:r w:rsidRPr="000A5D22">
        <w:rPr>
          <w:lang w:val="ru-RU"/>
        </w:rPr>
        <w:t>) с сотрудниками и подрядчиками, имеющими доступ к исходному коду.  Кроме того, в некоторых случаях можно использовать методы обфускации, чтобы затруднить понимание и анализ исходного кода.</w:t>
      </w:r>
      <w:r w:rsidRPr="000A5D22">
        <w:rPr>
          <w:lang w:val="ru-RU"/>
        </w:rPr>
        <w:br/>
      </w:r>
      <w:r w:rsidRPr="000A5D22">
        <w:rPr>
          <w:lang w:val="ru-RU"/>
        </w:rPr>
        <w:br/>
        <w:t xml:space="preserve">При работе с данными, используемыми для обучения ИИ-алгоритмов, необходимо принимать меры для защиты персональных данных и коммерческой тайны.  Необходимо соблюдать требования законодательства о защите персональных данных, такого как </w:t>
      </w:r>
      <w:r>
        <w:t>GDPR</w:t>
      </w:r>
      <w:r w:rsidRPr="000A5D22">
        <w:rPr>
          <w:lang w:val="ru-RU"/>
        </w:rPr>
        <w:t xml:space="preserve">.  Необходимо проводить анонимизацию и обезличивание данных, чтобы исключить возможность идентификации конкретных лиц.  Необходимо заключать соглашения о конфиденциальности с поставщиками данных.  Необходимо проводить аудит данных, чтобы убедиться в их точности, полноте и </w:t>
      </w:r>
      <w:r w:rsidRPr="000A5D22">
        <w:rPr>
          <w:lang w:val="ru-RU"/>
        </w:rPr>
        <w:lastRenderedPageBreak/>
        <w:t>соответствия требованиям законодательства.  Нарушение законодательства о защите данных может привести к серьезным штрафам и репутационным потерям.</w:t>
      </w:r>
      <w:r w:rsidRPr="000A5D22">
        <w:rPr>
          <w:lang w:val="ru-RU"/>
        </w:rPr>
        <w:br/>
      </w:r>
      <w:r w:rsidRPr="000A5D22">
        <w:rPr>
          <w:lang w:val="ru-RU"/>
        </w:rPr>
        <w:br/>
        <w:t>Обучение сотрудников является неотъемлемой частью плана защиты интеллектуальной собственности. Сотрудники должны быть осведомлены о рисках, связанных с несанкционированным доступом к информации, и о мерах, которые они должны принимать для предотвращения таких инцидентов.  Необходимо проводить регулярные тренинги по информационной безопасности и по вопросам защиты персональных данных.  Сотрудники должны знать, как распознавать фишинговые письма и другие виды кибератак.  Необходимо создать культуру безопасности, в которой сотрудники чувствуют себя ответственными за защиту информации. Важно также установить механизм отчетности, чтобы сотрудники могли сообщать о подозрительных инцидентах.</w:t>
      </w:r>
      <w:r w:rsidRPr="000A5D22">
        <w:rPr>
          <w:lang w:val="ru-RU"/>
        </w:rPr>
        <w:br/>
      </w:r>
      <w:r w:rsidRPr="000A5D22">
        <w:rPr>
          <w:lang w:val="ru-RU"/>
        </w:rPr>
        <w:br/>
      </w:r>
      <w:r w:rsidRPr="000A5D22">
        <w:rPr>
          <w:lang w:val="ru-RU"/>
        </w:rPr>
        <w:br/>
        <w:t>Кибербезопасность представляет собой сегодня не просто дополнительный аспект защиты информации, а критически важную основу для успешного внедрения и эксплуатации ИИ-решений в нефтеперерабатывающей отрасли. ИИ-системы, управляющие сложными технологическими процессами, оптимизирующие логистику и прогнозирующие отказы оборудования, становятся все более уязвимыми для кибератак. Потенциальный ущерб от успешной атаки может быть колоссальным, включающий финансовые потери, перебои в работе предприятия, нарушение экологической безопасности и репутационный ущерб.  Поэтому создание многоуровневой системы кибербезопасности, охватывающей все аспекты деятельности компании, становится неотъемлемым условием для реализации потенциала ИИ.</w:t>
      </w:r>
      <w:r w:rsidRPr="000A5D22">
        <w:rPr>
          <w:lang w:val="ru-RU"/>
        </w:rPr>
        <w:br/>
      </w:r>
      <w:r w:rsidRPr="000A5D22">
        <w:rPr>
          <w:lang w:val="ru-RU"/>
        </w:rPr>
        <w:br/>
        <w:t>Особую обеспокоенность вызывает тот факт, что ИИ-системы сами по себе могут стать мишенью для кибератак.  Злоумышленники могут попытаться внедрить вредоносный код в алгоритмы машинного обучения, чтобы манипулировать результатами анализа и принятия решений.  Например, если ИИ-система используется для оптимизации процесса крекинга, злоумышленник может внести изменения в алгоритм, чтобы снизить выход целевых продуктов и увеличить образование нежелательных побочных продуктов.  Или, если ИИ-система используется для прогнозирования отказов оборудования, злоумышленник может внести искажения в данные для прогнозирования, чтобы спровоцировать внезапный отказ оборудования и парализовать производственный процесс.  Эти сценарии иллюстрируют необходимость разработки специфических мер защиты, ориентированных на безопасность алгоритмов машинного обучения.</w:t>
      </w:r>
      <w:r w:rsidRPr="000A5D22">
        <w:rPr>
          <w:lang w:val="ru-RU"/>
        </w:rPr>
        <w:br/>
      </w:r>
      <w:r w:rsidRPr="000A5D22">
        <w:rPr>
          <w:lang w:val="ru-RU"/>
        </w:rPr>
        <w:br/>
        <w:t xml:space="preserve">Защита данных, используемых для обучения и функционирования ИИ-систем, также является критически важным аспектом кибербезопасности.  Данные могут быть украдены, изменено или уничтожено, что приведет к неверным прогнозам и </w:t>
      </w:r>
      <w:r w:rsidRPr="000A5D22">
        <w:rPr>
          <w:lang w:val="ru-RU"/>
        </w:rPr>
        <w:lastRenderedPageBreak/>
        <w:t>ошибочным решениям.  Например, если данные о химическом составе сырья или параметрах технологического процесса будут скомпрометированы, это может привести к нарушению процесса переработки и образованию некачественной продукции.  Утечка данных о логистике и поставках может позволить конкурентам получить важную информацию о производственной деятельности компании.  Поэтому необходимо внедрить строгий контроль доступа к данным, шифрование данных при хранении и передаче, а также регулярное резервное копирование данных.</w:t>
      </w:r>
      <w:r w:rsidRPr="000A5D22">
        <w:rPr>
          <w:lang w:val="ru-RU"/>
        </w:rPr>
        <w:br/>
      </w:r>
      <w:r w:rsidRPr="000A5D22">
        <w:rPr>
          <w:lang w:val="ru-RU"/>
        </w:rPr>
        <w:br/>
        <w:t>Не менее важным является защита инфраструктуры, на которой развернуты ИИ-системы.  Это включает в себя защиту серверов, сетей, систем управления и других компонентов инфраструктуры от несанкционированного доступа и вредоносных программ.  Необходимо регулярно проводить сканирование уязвимостей, устанавливать обновления безопасности и внедрять многофакторную аутентификацию.  Важно также проводить обучение персонала основам информационной безопасности и разрабатывать планы реагирования на кибератаки.  В частности, необходимо иметь возможность быстро восстановить работоспособность систем после атаки и минимизировать потери.</w:t>
      </w:r>
      <w:r w:rsidRPr="000A5D22">
        <w:rPr>
          <w:lang w:val="ru-RU"/>
        </w:rPr>
        <w:br/>
      </w:r>
      <w:r w:rsidRPr="000A5D22">
        <w:rPr>
          <w:lang w:val="ru-RU"/>
        </w:rPr>
        <w:br/>
        <w:t>Наращивание кибербезопасности не должно рассматриваться как разовое мероприятие, а как непрерывный процесс.  Угрозы постоянно эволюционируют, поэтому необходимо постоянно обновлять систему защиты и адаптироваться к новым вызовам.  Регулярное проведение аудитов безопасности, пентестинг и тестирование на проникновение помогут выявить слабые места и принять меры по их устранению.  Важно также сотрудничать с внешними экспертами в области кибербезопасности и обмениваться информацией об угрозах и уязвимостях.  Инвестиции в кибербезопасность – это инвестиции в устойчивое развитие и конкурентоспособность предприятия.</w:t>
      </w:r>
      <w:r w:rsidRPr="000A5D22">
        <w:rPr>
          <w:lang w:val="ru-RU"/>
        </w:rPr>
        <w:br/>
      </w:r>
      <w:r w:rsidRPr="000A5D22">
        <w:rPr>
          <w:lang w:val="ru-RU"/>
        </w:rPr>
        <w:br/>
        <w:t>Внедрение систем обнаружения вторжений (</w:t>
      </w:r>
      <w:r>
        <w:t>IDS</w:t>
      </w:r>
      <w:r w:rsidRPr="000A5D22">
        <w:rPr>
          <w:lang w:val="ru-RU"/>
        </w:rPr>
        <w:t>) и систем предотвращения вторжений (</w:t>
      </w:r>
      <w:r>
        <w:t>IPS</w:t>
      </w:r>
      <w:r w:rsidRPr="000A5D22">
        <w:rPr>
          <w:lang w:val="ru-RU"/>
        </w:rPr>
        <w:t xml:space="preserve">) играет ключевую роль в создании прочной системы кибербезопасности. </w:t>
      </w:r>
      <w:r>
        <w:t>IDS</w:t>
      </w:r>
      <w:r w:rsidRPr="000A5D22">
        <w:rPr>
          <w:lang w:val="ru-RU"/>
        </w:rPr>
        <w:t xml:space="preserve"> постоянно мониторят трафик и поведение системы на предмет подозрительной активности и генерируют предупреждения. </w:t>
      </w:r>
      <w:r>
        <w:t>IPS</w:t>
      </w:r>
      <w:r w:rsidRPr="000A5D22">
        <w:rPr>
          <w:lang w:val="ru-RU"/>
        </w:rPr>
        <w:t>, в свою очередь, активно блокируют известные угрозы и предотвращают несанкционированный доступ к системе. Эти системы должны быть настроены для обнаружения специфических атак, направленных на ИИ-системы, таких как попытки внедрения вредоносного кода или манипуляции данными.  Регулярное обновление сигнатур и правил обнаружения является важным условием эффективности этих систем.</w:t>
      </w:r>
      <w:r w:rsidRPr="000A5D22">
        <w:rPr>
          <w:lang w:val="ru-RU"/>
        </w:rPr>
        <w:br/>
      </w:r>
      <w:r w:rsidRPr="000A5D22">
        <w:rPr>
          <w:lang w:val="ru-RU"/>
        </w:rPr>
        <w:br/>
        <w:t xml:space="preserve">Наконец, необходимо помнить о человеческом факторе. Даже самая совершенная система кибербезопасности может быть скомпрометирована, если сотрудники не будут осведомлены о рисках и не будут соблюдать правила информационной </w:t>
      </w:r>
      <w:r w:rsidRPr="000A5D22">
        <w:rPr>
          <w:lang w:val="ru-RU"/>
        </w:rPr>
        <w:lastRenderedPageBreak/>
        <w:t>безопасности. Поэтому необходимо проводить регулярное обучение персонала основам кибербезопасности, проводить тренинги по распознаванию фишинговых атак и поощрять культуру безопасности в компании. Необходимо также создавать механизм отчетности о подозрительных инцидентах и поощрять сотрудников сообщать о любых нарушениях безопасности. Человеческий фактор часто является самым слабым звеном в системе кибербезопасности, и поэтому его необходимо тщательно контролировать и постоянно улучшать.</w:t>
      </w:r>
      <w:r w:rsidRPr="000A5D22">
        <w:rPr>
          <w:lang w:val="ru-RU"/>
        </w:rPr>
        <w:br/>
      </w:r>
      <w:r w:rsidRPr="000A5D22">
        <w:rPr>
          <w:lang w:val="ru-RU"/>
        </w:rPr>
        <w:br/>
      </w:r>
      <w:r w:rsidRPr="000A5D22">
        <w:rPr>
          <w:lang w:val="ru-RU"/>
        </w:rPr>
        <w:br/>
        <w:t>Обеспечение соответствия требованиям законодательства является неотъемлемым и критически важным аспектом внедрения и эксплуатации ИИ-систем в нефтеперерабатывающей отрасли. Законодательное регулирование в области защиты данных, информационной безопасности и охраны окружающей среды постоянно развивается, и компании, не соблюдающие эти требования, рискуют столкнуться с серьезными штрафами, судебными исками и репутационными потерями.  Внедрение ИИ-систем, особенно тех, которые обрабатывают большие объемы персональных данных, данных о здоровье сотрудников, данных о поставках и данных об окружающей среде, требует особого внимания к соблюдению всех применимых законов и нормативных актов, поскольку потенциальные последствия несоблюдения могут быть разрушительными для бизнеса. Необходимо, чтобы компании не только осознавали существующие требования, но и активно отслеживали изменения в законодательстве и своевременно адаптировали свои процессы и системы к новым условиям, чтобы избежать юридических рисков.</w:t>
      </w:r>
      <w:r w:rsidRPr="000A5D22">
        <w:rPr>
          <w:lang w:val="ru-RU"/>
        </w:rPr>
        <w:br/>
      </w:r>
      <w:r w:rsidRPr="000A5D22">
        <w:rPr>
          <w:lang w:val="ru-RU"/>
        </w:rPr>
        <w:br/>
        <w:t>Первым шагом к обеспечению соответствия законодательству является идентификация всех применимых законов и нормативных актов, регулирующих деятельность компании.  Это может включать в себя законы о защите персональных данных, такие как Общий регламент по защите данных (</w:t>
      </w:r>
      <w:r>
        <w:t>GDPR</w:t>
      </w:r>
      <w:r w:rsidRPr="000A5D22">
        <w:rPr>
          <w:lang w:val="ru-RU"/>
        </w:rPr>
        <w:t>) в Европейском Союзе и Закон о защите персональных данных (</w:t>
      </w:r>
      <w:r>
        <w:t>CCPA</w:t>
      </w:r>
      <w:r w:rsidRPr="000A5D22">
        <w:rPr>
          <w:lang w:val="ru-RU"/>
        </w:rPr>
        <w:t>) в Калифорнии, законы об информационной безопасности, такие как Закон о кибербезопасности, и законы об охране окружающей среды, такие как Закон о чистом воздухе и Закон о чистой воде. В контексте нефтеперерабатывающей отрасли особенно важно учитывать требования, касающиеся обращения с опасными веществами, выбросами загрязняющих веществ в атмосферу и сбросом сточных вод.  Эти законы часто требуют от компаний внедрения конкретных технических и организационных мер для защиты данных, обеспечения информационной безопасности и минимизации воздействия на окружающую среду.  Игнорирование даже незначительных положений этих законов может привести к серьезным юридическим последствиям, включая большие штрафы и уголовную ответственность.</w:t>
      </w:r>
      <w:r w:rsidRPr="000A5D22">
        <w:rPr>
          <w:lang w:val="ru-RU"/>
        </w:rPr>
        <w:br/>
      </w:r>
      <w:r w:rsidRPr="000A5D22">
        <w:rPr>
          <w:lang w:val="ru-RU"/>
        </w:rPr>
        <w:br/>
        <w:t xml:space="preserve">Во-вторых, компаниям необходимо разработать и внедрить комплексную программу соответствия законодательству, которая охватывает все аспекты деятельности компании.  Эта программа должна включать в себя политики и процедуры, которые </w:t>
      </w:r>
      <w:r w:rsidRPr="000A5D22">
        <w:rPr>
          <w:lang w:val="ru-RU"/>
        </w:rPr>
        <w:lastRenderedPageBreak/>
        <w:t>описывают, как компания собирает, использует, хранит и передает данные, как она обеспечивает информационную безопасность и как она минимизирует воздействие на окружающую среду.  Важно, чтобы эти политики и процедуры были четкими, понятными и легко доступными для всех сотрудников.  Регулярное обучение сотрудников является ключевым элементом программы соответствия, поскольку даже самые хорошо разработанные политики не будут эффективны, если сотрудники не будут знать, как их соблюдать.  Кроме того, компаниям следует проводить регулярные аудиты для проверки эффективности программы соответствия и выявления любых недостатков.  Эти аудиты должны проводиться как внутренними специалистами, так и независимыми внешними консультантами.</w:t>
      </w:r>
      <w:r w:rsidRPr="000A5D22">
        <w:rPr>
          <w:lang w:val="ru-RU"/>
        </w:rPr>
        <w:br/>
      </w:r>
      <w:r w:rsidRPr="000A5D22">
        <w:rPr>
          <w:lang w:val="ru-RU"/>
        </w:rPr>
        <w:br/>
        <w:t>В контексте использования ИИ-систем, особенно тех, которые используют машинное обучение, особое внимание следует уделить вопросам прозрачности и объяснимости алгоритмов.  Законодательство все чаще требует от компаний, использующих ИИ, обеспечивать возможность объяснения того, как принимаются решения, особенно если эти решения влияют на права или свободы людей.  Например, если ИИ-система используется для автоматической оценки кредитоспособности или для принятия решения о приеме на работу, необходимо, чтобы компания могла объяснить, какие факторы учитывались при принятии решения и как эти факторы повлияли на результат.  Это может потребовать использования методов объяснимого ИИ (</w:t>
      </w:r>
      <w:r>
        <w:t>XAI</w:t>
      </w:r>
      <w:r w:rsidRPr="000A5D22">
        <w:rPr>
          <w:lang w:val="ru-RU"/>
        </w:rPr>
        <w:t>), которые позволяют понимать и интерпретировать работу алгоритмов машинного обучения.  Неспособность предоставить объяснения может привести к обвинениям в дискриминации или неправомерном использовании данных.</w:t>
      </w:r>
      <w:r w:rsidRPr="000A5D22">
        <w:rPr>
          <w:lang w:val="ru-RU"/>
        </w:rPr>
        <w:br/>
      </w:r>
      <w:r w:rsidRPr="000A5D22">
        <w:rPr>
          <w:lang w:val="ru-RU"/>
        </w:rPr>
        <w:br/>
        <w:t>Рассмотрим конкретный пример. Нефтеперерабатывающая компания использует ИИ-систему для оптимизации производственного процесса и прогнозирования отказов оборудования.  Данные, используемые для обучения этой системы, включают в себя информацию о сотрудниках, такую как их возраст, пол, образование и опыт работы.  Если компания не сможет обеспечить прозрачность алгоритма и объяснить, как данные о сотрудниках влияют на решения, принимаемые системой, это может привести к обвинениям в дискриминации. Например, если алгоритм непреднамеренно отдает предпочтение определенной группе сотрудников, это может привести к судебному иску.  Поэтому компания должна предпринять шаги для обеспечения справедливости и беспристрастности алгоритма, а также предоставить возможность сотрудникам оспорить решения, принимаемые системой.</w:t>
      </w:r>
      <w:r w:rsidRPr="000A5D22">
        <w:rPr>
          <w:lang w:val="ru-RU"/>
        </w:rPr>
        <w:br/>
      </w:r>
      <w:r w:rsidRPr="000A5D22">
        <w:rPr>
          <w:lang w:val="ru-RU"/>
        </w:rPr>
        <w:br/>
        <w:t xml:space="preserve">Внедрение соответствия законодательству не является разовой акцией, а непрерывным процессом.  Законодательство постоянно меняется, и компаниям необходимо постоянно отслеживать изменения и адаптировать свои процессы и системы к новым требованиям.  Это требует от компаний создания эффективной системы управления рисками, которая позволяет выявлять и оценивать новые риски, связанные с изменениями в законодательстве.  Кроме того, компаниям следует активно взаимодействовать с регулирующими органами и участвовать в </w:t>
      </w:r>
      <w:r w:rsidRPr="000A5D22">
        <w:rPr>
          <w:lang w:val="ru-RU"/>
        </w:rPr>
        <w:lastRenderedPageBreak/>
        <w:t>разработке новых законов и нормативных актов.  Превентивные меры и открытое сотрудничество помогают создавать доверие и снижают вероятность возникновения юридических проблем.</w:t>
      </w:r>
      <w:r w:rsidRPr="000A5D22">
        <w:rPr>
          <w:lang w:val="ru-RU"/>
        </w:rPr>
        <w:br/>
      </w:r>
      <w:r w:rsidRPr="000A5D22">
        <w:rPr>
          <w:lang w:val="ru-RU"/>
        </w:rPr>
        <w:br/>
        <w:t>Наконец, необходимо помнить, что соответствие законодательству не только юридическое обязательство, но и важный фактор повышения репутации и конкурентоспособности компании.  Компании, которые демонстрируют приверженность соблюдению законодательства, завоевывают доверие клиентов, инвесторов и сотрудников.  Это приводит к укреплению бренда, повышению лояльности клиентов и привлечению талантливых специалистов.  В конечном итоге, инвестиции в соответствие законодательству являются инвестициями в устойчивое развитие и долгосрочный успех компании.</w:t>
      </w:r>
      <w:r w:rsidRPr="000A5D22">
        <w:rPr>
          <w:lang w:val="ru-RU"/>
        </w:rPr>
        <w:br/>
      </w:r>
      <w:r w:rsidRPr="000A5D22">
        <w:rPr>
          <w:lang w:val="ru-RU"/>
        </w:rPr>
        <w:br/>
      </w:r>
      <w:r w:rsidRPr="000A5D22">
        <w:rPr>
          <w:lang w:val="ru-RU"/>
        </w:rPr>
        <w:br/>
        <w:t>Внедрение сложных технологий, таких как искусственный интеллект, в нефтеперерабатывающей отрасли представляет собой масштабный и рискованный проект. Прямолинейное и агрессивное внедрение, без учета потенциальных трудностей и рисков, может привести к серьезным сбоям в производственных процессах, юридическим последствиям и негативному влиянию на репутацию компании. Поэтому наиболее разумным и прагматичным подходом является поэтапное внедрение, которое позволяет минимизировать риски, получить ценный опыт и постепенно наращивать компетенции. Такой подход не только снижает вероятность неудачи, но и позволяет компании адаптироваться к изменяющимся условиям и оптимизировать инвестиции.</w:t>
      </w:r>
      <w:r w:rsidRPr="000A5D22">
        <w:rPr>
          <w:lang w:val="ru-RU"/>
        </w:rPr>
        <w:br/>
      </w:r>
      <w:r w:rsidRPr="000A5D22">
        <w:rPr>
          <w:lang w:val="ru-RU"/>
        </w:rPr>
        <w:br/>
        <w:t>Поэтапный подход начинается с четкого определения целей и задач внедрения искусственного интеллекта. Необходимо выявить конкретные проблемы, которые необходимо решить, и оценить потенциальную выгоду от внедрения технологии. Вместо того, чтобы пытаться охватить все процессы сразу, рекомендуется выбрать пилотный проект, который имеет четко определенные цели и измеримые результаты. Например, можно начать с оптимизации работы отдельного технологического процесса, такого как крекинг, или с прогнозирования отказов конкретного типа оборудования, например, насосов.  Этот выбор должен основываться на предварительном анализе потенциальной эффективности, доступности данных и уровня готовности команды.</w:t>
      </w:r>
      <w:r w:rsidRPr="000A5D22">
        <w:rPr>
          <w:lang w:val="ru-RU"/>
        </w:rPr>
        <w:br/>
      </w:r>
      <w:r w:rsidRPr="000A5D22">
        <w:rPr>
          <w:lang w:val="ru-RU"/>
        </w:rPr>
        <w:br/>
        <w:t xml:space="preserve">Первый этап пилотного проекта включает в себя сбор и подготовку данных, разработку и обучение модели искусственного интеллекта и тестирование ее эффективности в реальных условиях. Этот этап требует тесного сотрудничества между </w:t>
      </w:r>
      <w:r>
        <w:t>IT</w:t>
      </w:r>
      <w:r w:rsidRPr="000A5D22">
        <w:rPr>
          <w:lang w:val="ru-RU"/>
        </w:rPr>
        <w:t xml:space="preserve">-специалистами, инженерами-технологами и операторами. Важно обеспечить высокое качество данных, поскольку от этого напрямую зависит точность и надежность модели.  Например, при прогнозировании отказов насосов необходимо собирать данные о вибрации, температуре, давлении и других </w:t>
      </w:r>
      <w:r w:rsidRPr="000A5D22">
        <w:rPr>
          <w:lang w:val="ru-RU"/>
        </w:rPr>
        <w:lastRenderedPageBreak/>
        <w:t>параметрах, которые могут указывать на надвигающуюся проблему.  Во время тестирования модели важно привлекать к оценке специалистов, имеющих практический опыт работы в рассматриваемой области, поскольку именно они могут оценить реальную пользу от внедрения технологии.  На этом этапе также важно документировать все этапы работы, включая проблемы, возникающие в процессе тестирования и способы их решения.</w:t>
      </w:r>
      <w:r w:rsidRPr="000A5D22">
        <w:rPr>
          <w:lang w:val="ru-RU"/>
        </w:rPr>
        <w:br/>
      </w:r>
      <w:r w:rsidRPr="000A5D22">
        <w:rPr>
          <w:lang w:val="ru-RU"/>
        </w:rPr>
        <w:br/>
        <w:t>После успешного завершения пилотного проекта необходимо провести тщательный анализ полученных результатов и определить, какие уроки были извлечены.  Этот анализ должен включать в себя оценку эффективности модели, определение, какие факторы повлияли на результаты, и выявление, какие изменения необходимо внести в модель или в процесс внедрения.  Например, если модель оказалась недостаточно точной, необходимо пересмотреть алгоритм обучения или увеличить объем данных, используемых для обучения.  Если процесс внедрения оказался слишком сложным или трудоемким, необходимо упростить процедуру или автоматизировать некоторые этапы. Важно также учесть обратную связь от пользователей, чтобы понять, насколько удобна и эффективна новая технология.  Оценка должна включать как количественные показатели, такие как повышение производительности или снижение затрат, так и качественные аспекты, такие как улучшение безопасности и повышение удовлетворенности персонала.</w:t>
      </w:r>
      <w:r w:rsidRPr="000A5D22">
        <w:rPr>
          <w:lang w:val="ru-RU"/>
        </w:rPr>
        <w:br/>
      </w:r>
      <w:r w:rsidRPr="000A5D22">
        <w:rPr>
          <w:lang w:val="ru-RU"/>
        </w:rPr>
        <w:br/>
        <w:t>Следующим этапом является масштабирование успешных решений на другие области деятельности.  Этот этап должен выполняться постепенно, с учетом накопленного опыта и доступных ресурсов.  Например, если пилотный проект показал высокую эффективность при оптимизации работы крекинга, можно рассмотреть возможность применения аналогичной технологии для оптимизации других технологических процессов, таких как дистилляция или риформинг. Важно при этом адаптировать модель и процесс внедрения к специфике каждого процесса и учитывать особенности данных, используемых для обучения.  При масштабировании необходимо также учитывать потенциальное влияние на другие системы и процессы и обеспечить совместимость и интеграцию с существующей инфраструктурой.  Более того, при расширении внедрения необходимо обеспечить наличие квалифицированного персонала, способного поддерживать и развивать новые системы.</w:t>
      </w:r>
      <w:r w:rsidRPr="000A5D22">
        <w:rPr>
          <w:lang w:val="ru-RU"/>
        </w:rPr>
        <w:br/>
      </w:r>
      <w:r w:rsidRPr="000A5D22">
        <w:rPr>
          <w:lang w:val="ru-RU"/>
        </w:rPr>
        <w:br/>
        <w:t xml:space="preserve">Важно подчеркнуть, что поэтапный подход не является гарантией успеха, но он значительно повышает вероятность достижения желаемых результатов. Он позволяет компании постепенно наращивать компетенции, адаптироваться к изменяющимся условиям и минимизировать риски, связанные с внедрением сложных технологий.  Более того, он позволяет компании получить ценный опыт, который может быть использован для дальнейшего развития и совершенствования процесса внедрения искусственного интеллекта.  Применение принципов поэтапного подхода позволяет не только успешно внедрять инновационные технологии, но и </w:t>
      </w:r>
      <w:r w:rsidRPr="000A5D22">
        <w:rPr>
          <w:lang w:val="ru-RU"/>
        </w:rPr>
        <w:lastRenderedPageBreak/>
        <w:t>формировать культуру инноваций в организации, которая способствует постоянному поиску новых возможностей для повышения эффективности и конкурентоспособности.  Постоянная обратная связь и адаптация к меняющимся условиям – залог успешного и устойчивого развития в эпоху цифровой трансформации.</w:t>
      </w:r>
      <w:r w:rsidRPr="000A5D22">
        <w:rPr>
          <w:lang w:val="ru-RU"/>
        </w:rPr>
        <w:br/>
      </w:r>
      <w:r w:rsidRPr="000A5D22">
        <w:rPr>
          <w:lang w:val="ru-RU"/>
        </w:rPr>
        <w:br/>
      </w:r>
      <w:r w:rsidRPr="000A5D22">
        <w:rPr>
          <w:lang w:val="ru-RU"/>
        </w:rPr>
        <w:br/>
        <w:t>Выбор пилотных проектов является краеугольным камнем любого успешного внедрения технологий искусственного интеллекта на нефтеперерабатывающем предприятии, и особенно критически важен в условиях ограниченных ресурсов и необходимости минимизации рисков. Нельзя подходить к этой задаче как к случайному эксперименту, поскольку от правильности выбора зависят не только непосредственные результаты проекта, но и готовность персонала к дальнейшему внедрению инноваций и доверие руководства к новой технологии. Ошибочный выбор проекта может привести к разочарованию, потере инвестиций и даже к отмене всей программы цифровой трансформации. Поэтому необходимо тщательно анализировать потенциальные области применения искусственного интеллекта, оценивать техническую осуществимость и экономическую целесообразность каждого варианта, а также учитывать готовность персонала к изменениям и особенности конкретного предприятия.</w:t>
      </w:r>
      <w:r w:rsidRPr="000A5D22">
        <w:rPr>
          <w:lang w:val="ru-RU"/>
        </w:rPr>
        <w:br/>
      </w:r>
      <w:r w:rsidRPr="000A5D22">
        <w:rPr>
          <w:lang w:val="ru-RU"/>
        </w:rPr>
        <w:br/>
        <w:t>На этапе выбора пилотного проекта необходимо ориентироваться на те области, где существует четкая и подтвержденная проблема, которая может быть решена с помощью искусственного интеллекта, и где можно измерить эффект от внедрения технологии.  Необходимо избегать проектов, которые связаны с неясными целями, отсутствием данных или сложными техническими проблемами. Отличным кандидатом на пилотный проект является оптимизация работы конкретного реактора, поскольку реакторы являются ключевыми элементами нефтеперерабатывающего процесса и часто подвержены различным неэффективностям.  Например, выход целевого продукта в реакторе может быть недостаточным из-за нестабильной температуры, неравномерного распределения катализатора или неоптимального соотношения реагентов. Внедрение системы искусственного интеллекта, анализирующей данные о производительности реактора в режиме реального времени, может позволить оптимизировать режим работы, повысить выход целевого продукта и снизить потребление энергии.</w:t>
      </w:r>
      <w:r w:rsidRPr="000A5D22">
        <w:rPr>
          <w:lang w:val="ru-RU"/>
        </w:rPr>
        <w:br/>
      </w:r>
      <w:r w:rsidRPr="000A5D22">
        <w:rPr>
          <w:lang w:val="ru-RU"/>
        </w:rPr>
        <w:br/>
        <w:t xml:space="preserve">При выборе реактора для пилотного проекта необходимо учитывать его сложность и особенности технологического процесса.  Более простые и стабильные реакторы, с хорошо изученными параметрами и доступными данными, являются более подходящими для начала.  Например, реактор крекинга, где происходит разложение углеводородов при высоких температурах и давлении, может быть хорошим кандидатом для пилотного проекта, если у предприятия имеется достаточный объем данных о производительности этого реактора.  Если же реактор подвержен частым </w:t>
      </w:r>
      <w:r w:rsidRPr="000A5D22">
        <w:rPr>
          <w:lang w:val="ru-RU"/>
        </w:rPr>
        <w:lastRenderedPageBreak/>
        <w:t>отказам, нестабильной работе или сложным технологическим проблемам, то лучше выбрать другой объект для пилотного проекта, чтобы избежать дополнительных сложностей и рисков. Важно, чтобы команда проекта была уверенна в своей способности собрать достаточный объем качественных данных и разработать эффективную модель искусственного интеллекта.</w:t>
      </w:r>
      <w:r w:rsidRPr="000A5D22">
        <w:rPr>
          <w:lang w:val="ru-RU"/>
        </w:rPr>
        <w:br/>
      </w:r>
      <w:r w:rsidRPr="000A5D22">
        <w:rPr>
          <w:lang w:val="ru-RU"/>
        </w:rPr>
        <w:br/>
        <w:t>Ключевым фактором успеха пилотного проекта является наличие четко определенных и измеримых целей. Цели должны быть конкретными, достижимыми, релевантными и ограниченными во времени (</w:t>
      </w:r>
      <w:r>
        <w:t>SMART</w:t>
      </w:r>
      <w:r w:rsidRPr="000A5D22">
        <w:rPr>
          <w:lang w:val="ru-RU"/>
        </w:rPr>
        <w:t>). Например, вместо общей цели "повысить эффективность работы реактора", следует сформулировать конкретную цель: "увеличить выход этилена в реакторе крекинга на 3% в течение шести месяцев". Для достижения этой цели необходимо определить ключевые показатели эффективности (</w:t>
      </w:r>
      <w:r>
        <w:t>KPI</w:t>
      </w:r>
      <w:r w:rsidRPr="000A5D22">
        <w:rPr>
          <w:lang w:val="ru-RU"/>
        </w:rPr>
        <w:t>), такие как выход этилена, потребление энергии, количество отказов оборудования и концентрация вредных выбросов.  Затем необходимо разработать систему сбора и анализа данных, которая позволит отслеживать эти показатели в режиме реального времени и оценивать эффективность внедряемой технологии.  Важно, чтобы цели были реалистичными и достижимыми с учетом имеющихся ресурсов и компетенций команды проекта.</w:t>
      </w:r>
      <w:r w:rsidRPr="000A5D22">
        <w:rPr>
          <w:lang w:val="ru-RU"/>
        </w:rPr>
        <w:br/>
      </w:r>
      <w:r w:rsidRPr="000A5D22">
        <w:rPr>
          <w:lang w:val="ru-RU"/>
        </w:rPr>
        <w:br/>
        <w:t>После реализации пилотного проекта необходимо тщательно оценить его результаты и извлечь уроки для будущих проектов. Оценка должна включать в себя как количественные показатели, такие как увеличение выхода продукта и снижение потребления энергии, так и качественные аспекты, такие как повышение безопасности и удовлетворенность персонала. Важно проанализировать причины успеха или неудачи проекта и определить, какие факторы повлияли на результаты.  Например, если проект оказался успешным, необходимо понять, какие методы и подходы оказались наиболее эффективными и как их можно применить к другим областям деятельности.  Если проект оказался неуспешным, необходимо проанализировать причины неудачи и разработать план корректирующих действий.  Оценка результатов должна быть объективной и прозрачной, и результаты должны быть доведены до сведения руководства и персонала предприятия.</w:t>
      </w:r>
      <w:r w:rsidRPr="000A5D22">
        <w:rPr>
          <w:lang w:val="ru-RU"/>
        </w:rPr>
        <w:br/>
      </w:r>
      <w:r w:rsidRPr="000A5D22">
        <w:rPr>
          <w:lang w:val="ru-RU"/>
        </w:rPr>
        <w:br/>
        <w:t>В заключение, выбор пилотного проекта – это критически важный этап внедрения технологий искусственного интеллекта на нефтеперерабатывающем предприятии.  Успешный пилотный проект станет прочной основой для дальнейшего развития и позволит создать культуру инноваций на предприятии.  Правильный выбор проекта, четкие цели, объективная оценка результатов и готовность к постоянному обучению – вот ключевые факторы, которые обеспечат успех цифровой трансформации предприятия и помогут достичь конкурентных преимуществ в динамичном мире современной нефтепереработки.</w:t>
      </w:r>
      <w:r w:rsidRPr="000A5D22">
        <w:rPr>
          <w:lang w:val="ru-RU"/>
        </w:rPr>
        <w:br/>
      </w:r>
      <w:r w:rsidRPr="000A5D22">
        <w:rPr>
          <w:lang w:val="ru-RU"/>
        </w:rPr>
        <w:br/>
      </w:r>
      <w:r w:rsidRPr="000A5D22">
        <w:rPr>
          <w:lang w:val="ru-RU"/>
        </w:rPr>
        <w:br/>
        <w:t xml:space="preserve">Оценка результатов пилотных проектов – это завершающая, но отнюдь не менее </w:t>
      </w:r>
      <w:r w:rsidRPr="000A5D22">
        <w:rPr>
          <w:lang w:val="ru-RU"/>
        </w:rPr>
        <w:lastRenderedPageBreak/>
        <w:t>важная фаза любого процесса внедрения инноваций, особенно когда речь идет о технологиях искусственного интеллекта на предприятиях нефтепереработки. Простого утверждения о том, что проект “был реализован” или “не был реализован”, недостаточно для обоснования дальнейших инвестиций или для формирования долгосрочной стратегии цифровой трансформации. Тщательная и систематическая оценка позволяет не только определить реальную ценность внедренного решения, но и выявить ошибки, извлечь уроки для будущих проектов и убедить руководство в целесообразности дальнейшего развития направления. Без объективной оценки рискуем потратить ресурсы на неэффективные решения, упустить возможности для улучшения и подорвать доверие персонала к инновациям.</w:t>
      </w:r>
      <w:r w:rsidRPr="000A5D22">
        <w:rPr>
          <w:lang w:val="ru-RU"/>
        </w:rPr>
        <w:br/>
      </w:r>
      <w:r w:rsidRPr="000A5D22">
        <w:rPr>
          <w:lang w:val="ru-RU"/>
        </w:rPr>
        <w:br/>
        <w:t>Систематический подход к оценке предполагает определение четких критериев успеха еще до начала реализации пилотного проекта. Эти критерии должны быть измеримыми, конкретными и связанными с основными бизнес-целями предприятия. Например, при оптимизации работы реактора, критериями успеха могут быть увеличение выхода целевого продукта на определенный процент, снижение потребления энергии на единицу продукции, сокращение числа аварийных остановов и повышение общей безопасности процесса. Важно установить количественные значения для каждого критерия, чтобы можно было объективно оценить, насколько близко результат соответствует ожиданиям. Без четко определенных критериев оценка рискует стать субъективной и предвзятой, что может привести к ошибочным выводам и неверным решениям.</w:t>
      </w:r>
      <w:r w:rsidRPr="000A5D22">
        <w:rPr>
          <w:lang w:val="ru-RU"/>
        </w:rPr>
        <w:br/>
      </w:r>
      <w:r w:rsidRPr="000A5D22">
        <w:rPr>
          <w:lang w:val="ru-RU"/>
        </w:rPr>
        <w:br/>
        <w:t>Процесс оценки должен включать как количественные, так и качественные показатели. Количественные показатели, такие как выход продукта, потребление энергии и количество отказов оборудования, легко измерить и сравнить с исходными данными. Качественные показатели, такие как удовлетворенность персонала, удобство использования системы и повышение безопасности процесса, требуют проведения опросов, интервью и наблюдений. Важно использовать комбинацию методов оценки, чтобы получить всестороннее представление о результатах проекта. Например, можно провести опрос операторов реактора, чтобы узнать их мнение о новой системе управления и выявить возможные проблемы с интерфейсом или удобством использования. Одновременно с опросом можно провести анализ данных о производительности реактора, чтобы количественно оценить эффект от внедрения новой системы.</w:t>
      </w:r>
      <w:r w:rsidRPr="000A5D22">
        <w:rPr>
          <w:lang w:val="ru-RU"/>
        </w:rPr>
        <w:br/>
      </w:r>
      <w:r w:rsidRPr="000A5D22">
        <w:rPr>
          <w:lang w:val="ru-RU"/>
        </w:rPr>
        <w:br/>
        <w:t xml:space="preserve">После завершения пилотного проекта необходимо провести детальный анализ результатов и сравнить их с установленными критериями успеха. Необходимо учесть не только количественные показатели, но и качественные аспекты, такие как удовлетворенность персонала и удобство использования системы. Важно определить причины, которые привели к достижению или недостижению поставленных целей. Если проект оказался успешным, необходимо понять, какие факторы способствовали успеху и как их можно применить к другим областям деятельности. Если проект </w:t>
      </w:r>
      <w:r w:rsidRPr="000A5D22">
        <w:rPr>
          <w:lang w:val="ru-RU"/>
        </w:rPr>
        <w:lastRenderedPageBreak/>
        <w:t>оказался неуспешным, необходимо проанализировать причины неудачи и разработать план корректирующих действий. Например, если система управления реактором не позволила достичь ожидаемого увеличения выхода целевого продукта, необходимо проанализировать данные о производительности реактора и определить, какие параметры были наиболее чувствительны к изменениям режима работы. Возможно, потребуется изменить модель искусственного интеллекта или оптимизировать параметры системы управления.</w:t>
      </w:r>
      <w:r w:rsidRPr="000A5D22">
        <w:rPr>
          <w:lang w:val="ru-RU"/>
        </w:rPr>
        <w:br/>
      </w:r>
      <w:r w:rsidRPr="000A5D22">
        <w:rPr>
          <w:lang w:val="ru-RU"/>
        </w:rPr>
        <w:br/>
        <w:t>Важным аспектом оценки является обратная связь от персонала, вовлеченного в проект. Операторы, инженеры и технологи, работающие с новым оборудованием или системой, могут предоставить ценные сведения о ее функциональности, удобстве использования и потенциальных проблемах. Обратная связь от персонала может помочь выявить недостатки системы, которые не были обнаружены в ходе технических испытаний. Кроме того, обратная связь от персонала может помочь повысить их мотивацию и вовлеченность в процесс внедрения инноваций. Необходимо создать атмосферу открытости и доверия, чтобы персонал чувствовал себя комфортно, высказывая свои опасения и предложения. Важно помнить, что успех любого проекта зависит от поддержки и вовлеченности персонала.</w:t>
      </w:r>
      <w:r w:rsidRPr="000A5D22">
        <w:rPr>
          <w:lang w:val="ru-RU"/>
        </w:rPr>
        <w:br/>
      </w:r>
      <w:r w:rsidRPr="000A5D22">
        <w:rPr>
          <w:lang w:val="ru-RU"/>
        </w:rPr>
        <w:br/>
        <w:t>Оценка результатов пилотного проекта должна быть не только количественной и качественной, но и прозрачной и документированной. Необходимо создать отчет, в котором будут подробно описаны цели проекта, методология оценки, результаты оценки и выводы. Отчет должен быть доступен для всех заинтересованных сторон, включая руководство предприятия, персонал, вовлеченный в проект, и внешних консультантов. Важно, чтобы отчет был объективным и непредвзятым, и чтобы он содержал все необходимые данные для принятия обоснованных решений о дальнейших действиях. Кроме того, отчет должен содержать рекомендации по улучшению процесса внедрения инноваций в будущем. Тщательная документация процесса оценки позволит извлечь уроки из опыта и избежать повторения ошибок в будущем.</w:t>
      </w:r>
      <w:r w:rsidRPr="000A5D22">
        <w:rPr>
          <w:lang w:val="ru-RU"/>
        </w:rPr>
        <w:br/>
      </w:r>
      <w:r w:rsidRPr="000A5D22">
        <w:rPr>
          <w:lang w:val="ru-RU"/>
        </w:rPr>
        <w:br/>
      </w:r>
      <w:r w:rsidRPr="000A5D22">
        <w:rPr>
          <w:lang w:val="ru-RU"/>
        </w:rPr>
        <w:br/>
        <w:t xml:space="preserve">Успешное завершение пилотного проекта – это, безусловно, повод для удовлетворения и признания достигнутых результатов, но это далеко не конец пути. Реальный потенциал внедрения инновационных технологий, особенно в сложных и капиталоемких отраслях, таких как нефтепереработка, раскрывается лишь при масштабировании – то есть, при распространении проверенных и эффективных решений на другие области деятельности предприятия. Масштабирование не просто расширяет область применения конкретной технологии, оно создает эффект синергии, позволяя максимизировать отдачу от инвестиций и ускорить процесс цифровой трансформации. Без планомерного и грамотного масштабирования инновации рискуют остаться изолированными экспериментами, не оказывающими существенного влияния на общую эффективность бизнеса. Именно </w:t>
      </w:r>
      <w:r w:rsidRPr="000A5D22">
        <w:rPr>
          <w:lang w:val="ru-RU"/>
        </w:rPr>
        <w:lastRenderedPageBreak/>
        <w:t>масштабирование превращает отдельные, успешные пилотные проекты в стратегический фундамент для устойчивого развития компании.</w:t>
      </w:r>
      <w:r w:rsidRPr="000A5D22">
        <w:rPr>
          <w:lang w:val="ru-RU"/>
        </w:rPr>
        <w:br/>
      </w:r>
      <w:r w:rsidRPr="000A5D22">
        <w:rPr>
          <w:lang w:val="ru-RU"/>
        </w:rPr>
        <w:br/>
        <w:t>Прежде чем приступать к масштабированию, необходимо провести тщательный анализ результатов пилотного проекта. Этот анализ должен не только подтвердить эффективность решения, но и выявить факторы, обусловившие этот успех. Важно понять, насколько уникальны эти факторы и могут ли они быть воспроизведены в других условиях. Например, если оптимизация работы крекинга, реализованная в рамках пилотного проекта, была обусловлена исключительно специфическими характеристиками конкретного оборудования, масштабирование этой системы на другие установки может оказаться затруднительным. В то же время, если успех был достигнут благодаря более общим принципам оптимизации, например, за счет улучшения модели предсказания, то масштабирование станет более реалистичным и перспективным.  Необходимо также оценить готовность организации к внедрению новых технологий, включая наличие необходимой инфраструктуры, квалифицированного персонала и благоприятной организационной культуры. Пренебрежение этими факторами может привести к провалу даже самого перспективного решения.</w:t>
      </w:r>
      <w:r w:rsidRPr="000A5D22">
        <w:rPr>
          <w:lang w:val="ru-RU"/>
        </w:rPr>
        <w:br/>
      </w:r>
      <w:r w:rsidRPr="000A5D22">
        <w:rPr>
          <w:lang w:val="ru-RU"/>
        </w:rPr>
        <w:br/>
        <w:t>Процесс масштабирования требует четкого планирования и поэтапной реализации.  Вместо того, чтобы пытаться сразу внедрить новое решение на всю компанию, рекомендуется начать с небольших, контролируемых областей и постепенно расширять охват. Этот подход позволяет выявить и устранить возможные проблемы на ранней стадии, минимизируя риски и затраты. Важно также обеспечить эффективную коммуникацию между командами, участвующими в масштабировании, чтобы обеспечить согласованность действий и обмен опытом.  В идеале, масштабирование должно стать частью комплексной стратегии цифровой трансформации, направленной на создание интегрированной и взаимосвязанной системы управления предприятием.  Необходимо также учесть специфику каждой области деятельности при масштабировании, чтобы адаптировать решение к конкретным условиям и требованиям.  Например, при масштабировании системы автоматизированного контроля качества продукции необходимо учитывать особенности различных видов сырья и готовой продукции.</w:t>
      </w:r>
      <w:r w:rsidRPr="000A5D22">
        <w:rPr>
          <w:lang w:val="ru-RU"/>
        </w:rPr>
        <w:br/>
      </w:r>
      <w:r w:rsidRPr="000A5D22">
        <w:rPr>
          <w:lang w:val="ru-RU"/>
        </w:rPr>
        <w:br/>
        <w:t xml:space="preserve">Одним из примеров успешного масштабирования в нефтепереработке может служить внедрение системы предиктивного обслуживания оборудования. В рамках пилотного проекта, система была успешно применена для прогнозирования отказов насосов на одной из установок.  Используя данные о вибрациях, температуре и других параметрах, система позволяла предсказывать вероятность поломок и планировать техническое обслуживание заранее.  Это позволило снизить число аварийных остановов, повысить эффективность использования оборудования и сократить затраты на ремонт.  После успешного завершения пилотного проекта, система была масштабирована на все установки предприятия. Это позволило </w:t>
      </w:r>
      <w:r w:rsidRPr="000A5D22">
        <w:rPr>
          <w:lang w:val="ru-RU"/>
        </w:rPr>
        <w:lastRenderedPageBreak/>
        <w:t>значительно повысить надежность работы оборудования и улучшить общую эффективность производства.  При масштабировании было важно обеспечить интеграцию системы с существующими системами управления техническим обслуживанием и ремонтными службами, а также обучить персонал работе с новой системой.</w:t>
      </w:r>
      <w:r w:rsidRPr="000A5D22">
        <w:rPr>
          <w:lang w:val="ru-RU"/>
        </w:rPr>
        <w:br/>
      </w:r>
      <w:r w:rsidRPr="000A5D22">
        <w:rPr>
          <w:lang w:val="ru-RU"/>
        </w:rPr>
        <w:br/>
        <w:t>Эффективное масштабирование требует не только технологической готовности, но и организационных изменений. Часто, для успешного внедрения инновационных решений требуется пересмотр существующих бизнес-процессов и изменение структуры управления. Например, при масштабировании системы автоматического контроля качества продукции может потребоваться создание специализированной команды, отвечающей за управление системой, анализ данных и принятие решений. Также может потребоваться перераспределение ответственности между различными подразделениями предприятия и создание новых ролей и должностей.  Важно, чтобы эти изменения были согласованы с персоналом и поддерживались руководством предприятия.  Сопротивление изменениям со стороны персонала может быть серьезным препятствием для успешного масштабирования.</w:t>
      </w:r>
      <w:r w:rsidRPr="000A5D22">
        <w:rPr>
          <w:lang w:val="ru-RU"/>
        </w:rPr>
        <w:br/>
      </w:r>
      <w:r w:rsidRPr="000A5D22">
        <w:rPr>
          <w:lang w:val="ru-RU"/>
        </w:rPr>
        <w:br/>
        <w:t>Наконец, важно помнить, что масштабирование – это не просто автоматическое копирование успешного решения на другие объекты.  Это итеративный процесс, требующий постоянного мониторинга, анализа и корректировки. Необходимо регулярно оценивать эффективность масштабирования и выявлять возможности для улучшения.  Данные, полученные в процессе масштабирования, должны использоваться для оптимизации системы и повышения ее эффективности.  Важно создать культуру непрерывного улучшения, в которой персонал поощряется к экспериментированию и поиску новых способов повышения эффективности работы предприятия.  Только так можно обеспечить устойчивое развитие и достижение стратегических целей компании в долгосрочной перспективе.</w:t>
      </w:r>
      <w:r w:rsidRPr="000A5D22">
        <w:rPr>
          <w:lang w:val="ru-RU"/>
        </w:rPr>
        <w:br/>
      </w:r>
      <w:r w:rsidRPr="000A5D22">
        <w:rPr>
          <w:lang w:val="ru-RU"/>
        </w:rPr>
        <w:br/>
      </w:r>
      <w:r w:rsidRPr="000A5D22">
        <w:rPr>
          <w:lang w:val="ru-RU"/>
        </w:rPr>
        <w:br/>
        <w:t xml:space="preserve">## </w:t>
      </w:r>
      <w:r>
        <w:t>III</w:t>
      </w:r>
      <w:r w:rsidRPr="000A5D22">
        <w:rPr>
          <w:lang w:val="ru-RU"/>
        </w:rPr>
        <w:t>. Кейсы успешного внедрения ИИ на нефтеперерабатывающих предприятиях (кратко)</w:t>
      </w:r>
      <w:r w:rsidRPr="000A5D22">
        <w:rPr>
          <w:lang w:val="ru-RU"/>
        </w:rPr>
        <w:br/>
      </w:r>
      <w:r w:rsidRPr="000A5D22">
        <w:rPr>
          <w:lang w:val="ru-RU"/>
        </w:rPr>
        <w:br/>
        <w:t xml:space="preserve">Для того чтобы оценить реальный потенциал и возможности применения искусственного интеллекта в нефтеперерабатывающей отрасли, необходимо рассмотреть конкретные примеры успешных внедрений. Теоретические рассуждения о повышении эффективности и снижении затрат остаются лишь словами, пока они не будут подтверждены практическими результатами. В последние годы все больше нефтеперерабатывающих предприятий активно внедряют решения на основе ИИ для оптимизации различных технологических процессов, повышения безопасности производства и улучшения качества продукции. Эти кейсы демонстрируют, что потенциал ИИ огромен, а его применение уже сегодня позволяет достигать значительных экономических и операционных выгод. Однако, </w:t>
      </w:r>
      <w:r w:rsidRPr="000A5D22">
        <w:rPr>
          <w:lang w:val="ru-RU"/>
        </w:rPr>
        <w:lastRenderedPageBreak/>
        <w:t>важно отметить, что успешные внедрения требуют не только наличия передовых технологий, но и готовности организации к изменениям, а также квалифицированного персонала, способного эффективно использовать новые инструменты. Подбор правильной технологии и её интеграция в существующие бизнес-процессы – ключевой фактор успеха любого проекта.</w:t>
      </w:r>
      <w:r w:rsidRPr="000A5D22">
        <w:rPr>
          <w:lang w:val="ru-RU"/>
        </w:rPr>
        <w:br/>
      </w:r>
      <w:r w:rsidRPr="000A5D22">
        <w:rPr>
          <w:lang w:val="ru-RU"/>
        </w:rPr>
        <w:br/>
        <w:t>Одним из наиболее перспективных направлений применения ИИ в нефтепереработке является оптимизация работы установок крекинга. Установка крекинга – это сердце нефтеперерабатывающего завода, где происходит разложение тяжелых углеводородов на более легкие фракции, такие как олефины. Оптимизация работы крекинга критически важна для увеличения выхода ценных олефинов, которые являются сырьем для производства полимеров и других химических продуктов. На одном из крупных европейских нефтеперерабатывающих заводов была внедрена система на основе ИИ, которая анализировала данные с многочисленных датчиков, расположенных на установке крекинга, включая температуру, давление, расход сырья и продуктов реакции. Используя алгоритмы машинного обучения, система предсказывала изменение выхода олефинов в зависимости от различных параметров процесса, и рекомендовала оптимальные настройки для максимизации прибыли. В результате внедрения системы, выход олефинов увеличился на 3-5%, что привело к значительному росту доходов предприятия. Важно отметить, что для достижения такого результата потребовалась тесная кооперация между специалистами по ИИ и опытными операторами установки крекинга.</w:t>
      </w:r>
      <w:r w:rsidRPr="000A5D22">
        <w:rPr>
          <w:lang w:val="ru-RU"/>
        </w:rPr>
        <w:br/>
      </w:r>
      <w:r w:rsidRPr="000A5D22">
        <w:rPr>
          <w:lang w:val="ru-RU"/>
        </w:rPr>
        <w:br/>
        <w:t>Еще одним примером успешного внедрения ИИ является предиктивное обслуживание оборудования. Отказы оборудования – серьезная проблема для нефтеперерабатывающих предприятий, приводящая к остановке производства, повреждению дорогостоящего оборудования и потере прибыли. Традиционные методы технического обслуживания, основанные на графиках и плановых осмотрах, часто оказываются неэффективными и приводят к преждевременному ремонту оборудования или, наоборот, к неожиданным отказам. Использование ИИ позволяет перейти к предиктивному обслуживанию, когда состояние оборудования постоянно контролируется с помощью датчиков, а алгоритмы машинного обучения предсказывают вероятность отказа и рекомендуют своевременное техническое обслуживание. На одном из российских нефтеперерабатывающих заводов была внедрена система предиктивного обслуживания для насосов, критически важных для транспортировки сырья и готовой продукции. Система анализировала данные о вибрациях, температуре и давлении насосов, и предупреждала о возможности отказа за несколько недель до наступления аварийной ситуации. Это позволило избежать внезапных остановок производства и значительно снизить затраты на ремонт оборудования. Ключевым фактором успеха этого проекта стала интеграция системы предиктивного обслуживания с существующей системой управления техническим обслуживанием и ремонтными службами.</w:t>
      </w:r>
      <w:r w:rsidRPr="000A5D22">
        <w:rPr>
          <w:lang w:val="ru-RU"/>
        </w:rPr>
        <w:br/>
      </w:r>
      <w:r w:rsidRPr="000A5D22">
        <w:rPr>
          <w:lang w:val="ru-RU"/>
        </w:rPr>
        <w:lastRenderedPageBreak/>
        <w:br/>
        <w:t>Повышение безопасности производства – еще одна важная область применения ИИ в нефтеперерабатывающей отрасли. Нефтеперерабатывающие заводы – это сложные и опасные производства, где существует риск возникновения аварийных ситуаций, таких как утечки, пожары и взрывы. Использование ИИ позволяет повысить безопасность производства за счет автоматического мониторинга состояния оборудования и окружающей среды, а также за счет раннего выявления потенциальных угроз. На одном из американских нефтеперерабатывающих заводов была внедрена система компьютерного зрения, которая автоматически мониторила состояние трубопроводов и резервуаров на предмет утечек. Система анализировала видеоизображения с камер, расположенных по всему периметру завода, и предупреждала об утечках в режиме реального времени. Это позволило оперативно реагировать на аварийные ситуации и предотвратить серьезные последствия. Для успешной работы системы требовались постоянный контроль качества данных и корректировка алгоритмов машинного обучения, чтобы учитывать особенности конкретного объекта.</w:t>
      </w:r>
      <w:r w:rsidRPr="000A5D22">
        <w:rPr>
          <w:lang w:val="ru-RU"/>
        </w:rPr>
        <w:br/>
      </w:r>
      <w:r w:rsidRPr="000A5D22">
        <w:rPr>
          <w:lang w:val="ru-RU"/>
        </w:rPr>
        <w:br/>
        <w:t>Наконец, применение ИИ в контроле качества готовой продукции также показывает высокую эффективность. Традиционные методы контроля качества, основанные на ручном отборе проб и лабораторных исследованиях, являются трудоемкими и не всегда позволяют выявить все дефекты. Использование компьютерного зрения и алгоритмов машинного обучения позволяет автоматизировать процесс контроля качества и повысить точность результатов. На одном из китайских нефтеперерабатывающих заводов была внедрена система компьютерного зрения, которая автоматически контролировала цвет, прозрачность и вязкость бензина. Система анализировала изображения бензина, вытекающего из резервуаров, и сравнивала их с эталонными образцами. В случае обнаружения отклонений, система автоматически сигнализировала о необходимости проведения дополнительного анализа. Это позволило снизить количество дефектной продукции и повысить удовлетворенность клиентов. Важным условием успешной реализации проекта стало обучение персонала работе с новой системой и постоянная корректировка алгоритмов машинного обучения для учета изменений в качестве сырья и продукции.</w:t>
      </w:r>
      <w:r w:rsidRPr="000A5D22">
        <w:rPr>
          <w:lang w:val="ru-RU"/>
        </w:rPr>
        <w:br/>
      </w:r>
      <w:r w:rsidRPr="000A5D22">
        <w:rPr>
          <w:lang w:val="ru-RU"/>
        </w:rPr>
        <w:br/>
      </w:r>
      <w:r w:rsidRPr="000A5D22">
        <w:rPr>
          <w:lang w:val="ru-RU"/>
        </w:rPr>
        <w:br/>
        <w:t xml:space="preserve">Оптимизация работы установок крекинга, ключевого звена в процессе переработки нефти, является сложной задачей, требующей постоянного контроля и точной настройки параметров. Традиционные методы управления процессом крекинга, основанные на опыте операторов и простых алгоритмах, зачастую не позволяют достичь максимальной эффективности и выхода ценных олефинов – ключевого сырья для производства полимеров и других химических продуктов. В последние годы все большую популярность набирает применение продвинутых методов машинного обучения, в частности, регрессионных моделей, для более точного </w:t>
      </w:r>
      <w:r w:rsidRPr="000A5D22">
        <w:rPr>
          <w:lang w:val="ru-RU"/>
        </w:rPr>
        <w:lastRenderedPageBreak/>
        <w:t>прогнозирования конверсии сырья и оптимизации параметров процесса, что позволяет значительно повысить прибыльность нефтеперерабатывающего предприятия. Именно применение таких моделей открывает новые горизонты для повышения эффективности и устойчивости производства.</w:t>
      </w:r>
      <w:r w:rsidRPr="000A5D22">
        <w:rPr>
          <w:lang w:val="ru-RU"/>
        </w:rPr>
        <w:br/>
      </w:r>
      <w:r w:rsidRPr="000A5D22">
        <w:rPr>
          <w:lang w:val="ru-RU"/>
        </w:rPr>
        <w:br/>
        <w:t>Суть подхода заключается в создании алгоритмов, способных предсказывать изменение выхода олефинов в зависимости от широкого спектра параметров процесса, таких как температура реактора, давление, соотношение водорода к углеводородам, скорость потока сырья и концентрация катализатора. Для построения этих моделей собираются большие объемы исторических данных, охватывающих различные режимы работы установки крекинга. В собранный массив данных включаются не только текущие значения параметров процесса, но и исторические данные за предыдущие периоды, что позволяет учитывать сложные зависимости и тренды. Алгоритмы машинного обучения, такие как многомерная регрессия, нейронные сети и метод опорных векторов, обучаются на этих данных, выстраивая взаимосвязи между входными переменными и выходными параметрами. Важно понимать, что качественный сбор и обработка данных – критически важные этапы успешной реализации проекта.</w:t>
      </w:r>
      <w:r w:rsidRPr="000A5D22">
        <w:rPr>
          <w:lang w:val="ru-RU"/>
        </w:rPr>
        <w:br/>
      </w:r>
      <w:r w:rsidRPr="000A5D22">
        <w:rPr>
          <w:lang w:val="ru-RU"/>
        </w:rPr>
        <w:br/>
        <w:t>Один из примеров применения регрессионных моделей в оптимизации процесса крекинга демонстрирует компания "</w:t>
      </w:r>
      <w:r>
        <w:t>PetroChem</w:t>
      </w:r>
      <w:r w:rsidRPr="000A5D22">
        <w:rPr>
          <w:lang w:val="ru-RU"/>
        </w:rPr>
        <w:t xml:space="preserve"> </w:t>
      </w:r>
      <w:r>
        <w:t>Innovations</w:t>
      </w:r>
      <w:r w:rsidRPr="000A5D22">
        <w:rPr>
          <w:lang w:val="ru-RU"/>
        </w:rPr>
        <w:t>" на одном из своих европейских заводов. Для улучшения прогнозирования конверсии сырья и оптимизации температуры реактора была разработана модель многомерной регрессии, учитывающая не только текущие параметры процесса, но и погодные условия – температуру окружающей среды и влажность воздуха. Оказалось, что эти факторы оказывают существенное влияние на эффективность работы установки, поскольку влияют на температуру теплообменников и, следовательно, на температуру сырья, поступающего в реактор. Модель была интегрирована в систему управления процессом, и операторы получили возможность в режиме реального времени видеть прогноз выхода олефинов при различных параметрах работы установки. Благодаря этому удалось увеличить выход этилена и пропилена на 3,8%, что привело к росту ежегодной прибыли на сумму около 15 миллионов долларов. Ключевым фактором успеха этого проекта стало тесное сотрудничество между инженерами-химиками, специалистами по машинному обучению и опытными операторами установки.</w:t>
      </w:r>
      <w:r w:rsidRPr="000A5D22">
        <w:rPr>
          <w:lang w:val="ru-RU"/>
        </w:rPr>
        <w:br/>
      </w:r>
      <w:r w:rsidRPr="000A5D22">
        <w:rPr>
          <w:lang w:val="ru-RU"/>
        </w:rPr>
        <w:br/>
        <w:t xml:space="preserve">Применение регрессионных моделей не ограничивается простым прогнозированием выхода олефинов. Они также могут использоваться для оптимизации расхода сырья и катализатора, что позволяет снизить эксплуатационные затраты и повысить экологическую безопасность производства. Например, можно разработать модель, предсказывающую расход катализатора в зависимости от качества сырья и требуемого выхода олефинов. Это позволит операторам более точно дозировать катализатор, избегая его перерасхода или недостатка.  Не менее важно </w:t>
      </w:r>
      <w:r w:rsidRPr="000A5D22">
        <w:rPr>
          <w:lang w:val="ru-RU"/>
        </w:rPr>
        <w:lastRenderedPageBreak/>
        <w:t>использование регрессионных моделей для оптимизации конструкции установки, например, для определения оптимального расположения и размеров теплообменников.  Для достижения максимальной эффективности необходимо учитывать не только технические характеристики оборудования, но и экономические факторы, такие как стоимость энергии и материалов. Применение регрессионных моделей позволяет найти оптимальный компромисс между различными факторами, обеспечивая максимальную рентабельность производства.</w:t>
      </w:r>
      <w:r w:rsidRPr="000A5D22">
        <w:rPr>
          <w:lang w:val="ru-RU"/>
        </w:rPr>
        <w:br/>
      </w:r>
      <w:r w:rsidRPr="000A5D22">
        <w:rPr>
          <w:lang w:val="ru-RU"/>
        </w:rPr>
        <w:br/>
        <w:t>Важно отметить, что внедрение регрессионных моделей для оптимизации процесса крекинга требует значительных инвестиций в программное обеспечение, оборудование и обучение персонала. Тем не менее, эти инвестиции быстро окупаются за счет повышения эффективности производства и снижения эксплуатационных затрат. Кроме того, применение регрессионных моделей способствует повышению безопасности производства и снижению негативного воздействия на окружающую среду. Например, можно разработать модель, предсказывающую вероятность возникновения аварийных ситуаций в зависимости от параметров процесса и состояния оборудования. Это позволит операторам своевременно принимать меры по предотвращению аварий и снижению рисков.  Таким образом, применение регрессионных моделей представляет собой не только экономически выгодное, но и социально ответственное решение для нефтеперерабатывающих предприятий.</w:t>
      </w:r>
      <w:r w:rsidRPr="000A5D22">
        <w:rPr>
          <w:lang w:val="ru-RU"/>
        </w:rPr>
        <w:br/>
      </w:r>
      <w:r w:rsidRPr="000A5D22">
        <w:rPr>
          <w:lang w:val="ru-RU"/>
        </w:rPr>
        <w:br/>
        <w:t>Обеспечение бесперебойной работы насосов является критически важной задачей для любой нефтеперерабатывающей компании, поскольку внезапная остановка даже одного насоса может привести к серьезным перебоям в производственном процессе и значительным финансовым потерям. Традиционные методы диагностики состояния насосов, основанные на периодических проверках и визуальном осмотре, зачастую не позволяют своевременно выявлять зарождающиеся дефекты и прогнозировать возможные поломки. В последние годы все большую популярность набирает применение современных методов анализа вибрационных данных и алгоритмов машинного обучения для более точного определения состояния насосов и прогнозирования сроков их выхода из строя, что позволяет значительно повысить надежность производства и снизить эксплуатационные затраты. Этот подход представляет собой переход от реактивного подхода к решению проблем к проактивной стратегии, основанной на предотвращении аварийных ситуаций до их возникновения, и становится все более распространенным в современной нефтеперерабатывающей отрасли.</w:t>
      </w:r>
      <w:r w:rsidRPr="000A5D22">
        <w:rPr>
          <w:lang w:val="ru-RU"/>
        </w:rPr>
        <w:br/>
      </w:r>
      <w:r w:rsidRPr="000A5D22">
        <w:rPr>
          <w:lang w:val="ru-RU"/>
        </w:rPr>
        <w:br/>
        <w:t xml:space="preserve">Анализ вибрационных данных представляет собой неинвазивный и относительно недорогой метод диагностики состояния вращающегося оборудования, в том числе насосов. Вибрация, возникающая в насосе, является результатом различных факторов, таких как дисбаланс ротора, износ подшипников, неисправность уплотнений и гидродинамические колебания. Каждый из этих факторов вызывает </w:t>
      </w:r>
      <w:r w:rsidRPr="000A5D22">
        <w:rPr>
          <w:lang w:val="ru-RU"/>
        </w:rPr>
        <w:lastRenderedPageBreak/>
        <w:t>определенный тип вибрации, который может быть идентифицирован с помощью специализированного оборудования и алгоритмов обработки сигналов.  Традиционные методы анализа вибрации включают в себя визуальный осмотр графиков и сравнение измеренных значений с установленными нормами. Однако эти методы требуют высокой квалификации персонала и не всегда позволяют своевременно выявлять зарождающиеся дефекты.  Применение современных алгоритмов машинного обучения позволяет автоматизировать процесс анализа вибрационных данных и повысить точность диагностики состояния насосов.</w:t>
      </w:r>
      <w:r w:rsidRPr="000A5D22">
        <w:rPr>
          <w:lang w:val="ru-RU"/>
        </w:rPr>
        <w:br/>
      </w:r>
      <w:r w:rsidRPr="000A5D22">
        <w:rPr>
          <w:lang w:val="ru-RU"/>
        </w:rPr>
        <w:br/>
        <w:t>В процессе внедрения системы диагностики состояния насосов на основе анализа вибрационных данных компания "</w:t>
      </w:r>
      <w:r>
        <w:t>Global</w:t>
      </w:r>
      <w:r w:rsidRPr="000A5D22">
        <w:rPr>
          <w:lang w:val="ru-RU"/>
        </w:rPr>
        <w:t xml:space="preserve"> </w:t>
      </w:r>
      <w:r>
        <w:t>PetroChem</w:t>
      </w:r>
      <w:r w:rsidRPr="000A5D22">
        <w:rPr>
          <w:lang w:val="ru-RU"/>
        </w:rPr>
        <w:t xml:space="preserve"> </w:t>
      </w:r>
      <w:r>
        <w:t>Solutions</w:t>
      </w:r>
      <w:r w:rsidRPr="000A5D22">
        <w:rPr>
          <w:lang w:val="ru-RU"/>
        </w:rPr>
        <w:t>" на одном из своих нефтеперерабатывающих комплексов столкнулась с необходимостью обработки огромного массива данных, получаемых с множества насосов в режиме реального времени. Данные включали в себя амплитуду, частоту и фазу вибрации, а также температуру, давление и расход рабочей жидкости. Для анализа этих данных было решено использовать алгоритм нейронной сети, обученной на исторических данных о поломках насосов. Нейронная сеть была способна выявлять сложные взаимосвязи между вибрационными данными и режимом работы насоса, что позволило предсказывать поломки за несколько недель до их возникновения.  Это дало операторам достаточно времени для проведения планового ремонта и предотвращения внезапной остановки насоса, что позволило избежать значительных перебоев в производственном процессе.</w:t>
      </w:r>
      <w:r w:rsidRPr="000A5D22">
        <w:rPr>
          <w:lang w:val="ru-RU"/>
        </w:rPr>
        <w:br/>
      </w:r>
      <w:r w:rsidRPr="000A5D22">
        <w:rPr>
          <w:lang w:val="ru-RU"/>
        </w:rPr>
        <w:br/>
        <w:t>Обучение алгоритма машинного обучения требует наличия достаточного объема качественных данных, представляющих собой комбинацию нормальных режимов работы оборудования и случаев возникновения поломок. Эти данные могут быть получены из исторических архивов предприятия, а также путем проведения специальных диагностических работ с использованием специализированного оборудования. В процессе обучения алгоритм машинного обучения анализирует полученные данные и выстраивает математическую модель, описывающую взаимосвязь между вибрационными данными и состоянием оборудования.  Важно отметить, что процесс обучения алгоритма требует участия квалифицированных специалистов в области машинного обучения и экспертизы в области диагностики состояния оборудования.  Использование некачественных данных или неправильно обученный алгоритм может привести к ложным срабатываниям и снижению эффективности системы диагностики.</w:t>
      </w:r>
      <w:r w:rsidRPr="000A5D22">
        <w:rPr>
          <w:lang w:val="ru-RU"/>
        </w:rPr>
        <w:br/>
      </w:r>
      <w:r w:rsidRPr="000A5D22">
        <w:rPr>
          <w:lang w:val="ru-RU"/>
        </w:rPr>
        <w:br/>
        <w:t>Внедрение системы диагностики состояния насосов на основе анализа вибрационных данных позволило компании "</w:t>
      </w:r>
      <w:r>
        <w:t>Global</w:t>
      </w:r>
      <w:r w:rsidRPr="000A5D22">
        <w:rPr>
          <w:lang w:val="ru-RU"/>
        </w:rPr>
        <w:t xml:space="preserve"> </w:t>
      </w:r>
      <w:r>
        <w:t>PetroChem</w:t>
      </w:r>
      <w:r w:rsidRPr="000A5D22">
        <w:rPr>
          <w:lang w:val="ru-RU"/>
        </w:rPr>
        <w:t xml:space="preserve"> </w:t>
      </w:r>
      <w:r>
        <w:t>Solutions</w:t>
      </w:r>
      <w:r w:rsidRPr="000A5D22">
        <w:rPr>
          <w:lang w:val="ru-RU"/>
        </w:rPr>
        <w:t xml:space="preserve">" добиться значительного снижения частоты внезапных поломок насосов на 27%. Это привело к сокращению времени простоя оборудования, снижению затрат на ремонт и обслуживание, а также повышению эффективности производственного процесса.  Кроме того, система диагностики состояния насосов позволила оптимизировать </w:t>
      </w:r>
      <w:r w:rsidRPr="000A5D22">
        <w:rPr>
          <w:lang w:val="ru-RU"/>
        </w:rPr>
        <w:lastRenderedPageBreak/>
        <w:t>график планово-предупредительных ремонтов, что позволило снизить затраты на обслуживание и повысить надежность работы оборудования.  Система также позволила операторам более точно определять причину неисправности насоса, что позволило провести более эффективный ремонт и предотвратить повторное возникновение проблемы.</w:t>
      </w:r>
      <w:r w:rsidRPr="000A5D22">
        <w:rPr>
          <w:lang w:val="ru-RU"/>
        </w:rPr>
        <w:br/>
      </w:r>
      <w:r w:rsidRPr="000A5D22">
        <w:rPr>
          <w:lang w:val="ru-RU"/>
        </w:rPr>
        <w:br/>
        <w:t>Важным аспектом успешного внедрения системы диагностики состояния насосов является интеграция системы с существующей системой управления производством (</w:t>
      </w:r>
      <w:r>
        <w:t>MES</w:t>
      </w:r>
      <w:r w:rsidRPr="000A5D22">
        <w:rPr>
          <w:lang w:val="ru-RU"/>
        </w:rPr>
        <w:t xml:space="preserve">).  Это позволяет операторам получать информацию о состоянии насоса в режиме реального времени и принимать оперативные решения о необходимости проведения технического обслуживания.  Кроме того, интеграция с </w:t>
      </w:r>
      <w:r>
        <w:t>MES</w:t>
      </w:r>
      <w:r w:rsidRPr="000A5D22">
        <w:rPr>
          <w:lang w:val="ru-RU"/>
        </w:rPr>
        <w:t xml:space="preserve"> позволяет автоматизировать процесс формирования заявок на ремонт и планирования технического обслуживания.  Важно обеспечить двухстороннюю связь между системой диагностики и системой управления производством, чтобы оператор мог вносить корректировки в параметры работы насоса и получать обратную связь от системы диагностики.  Это позволяет оптимизировать работу насоса и повысить его эффективность.</w:t>
      </w:r>
      <w:r w:rsidRPr="000A5D22">
        <w:rPr>
          <w:lang w:val="ru-RU"/>
        </w:rPr>
        <w:br/>
      </w:r>
      <w:r w:rsidRPr="000A5D22">
        <w:rPr>
          <w:lang w:val="ru-RU"/>
        </w:rPr>
        <w:br/>
      </w:r>
      <w:r w:rsidRPr="000A5D22">
        <w:rPr>
          <w:lang w:val="ru-RU"/>
        </w:rPr>
        <w:br/>
        <w:t>В современном нефтеперерабатывающем комплексе, где конкуренция достигла пика и требования к качеству продукции постоянно растут, автоматизация процессов контроля качества является не просто преимуществом, а жизненно необходимостью. Традиционные методы контроля качества, основанные на ручном отборе проб и лабораторных испытаниях, зачастую являются трудоемкими, дорогими и подвержены человеческому фактору, что может приводить к ошибкам и снижению эффективности. Внедрение систем автоматического контроля качества на основе компьютерного зрения представляет собой революционный подход, позволяющий значительно повысить точность, скорость и экономичность процесса, обеспечивая соответствие продукции самым строгим стандартам. Компьютерное зрение, являясь частью более широкой области искусственного интеллекта, открывает принципиально новые возможности для анализа физических характеристик нефтепродуктов, выявляя даже самые незначительные отклонения от нормы, которые могут быть незаметны для человеческого глаза.</w:t>
      </w:r>
      <w:r w:rsidRPr="000A5D22">
        <w:rPr>
          <w:lang w:val="ru-RU"/>
        </w:rPr>
        <w:br/>
      </w:r>
      <w:r w:rsidRPr="000A5D22">
        <w:rPr>
          <w:lang w:val="ru-RU"/>
        </w:rPr>
        <w:br/>
        <w:t xml:space="preserve">Одним из ключевых преимуществ автоматического контроля качества с использованием компьютерного зрения является возможность обработки огромного количества образцов в режиме непрерывного производства. Вместо того чтобы отбирать небольшое количество проб и проводить их анализ в лаборатории, система компьютерного зрения способна анализировать поток продукции, двигающейся по конвейеру, моментально оценивая ее качество. Это позволяет выявлять дефекты на ранних стадиях производственного процесса, предотвращая выпуск бракованной продукции и снижая потери.  К примеру, при производстве дизельного топлива, система компьютерного зрения может использоваться для анализа цвета, </w:t>
      </w:r>
      <w:r w:rsidRPr="000A5D22">
        <w:rPr>
          <w:lang w:val="ru-RU"/>
        </w:rPr>
        <w:lastRenderedPageBreak/>
        <w:t>прозрачности и наличия взвешенных частиц.  Аналогичным образом, при производстве бензина, система может использоваться для анализа цвета и оценки наличия примесей, влияющих на октановое число.  Эта непрерывная оценка качества позволяет оперативно реагировать на возникающие отклонения и корректировать параметры производственного процесса для обеспечения стабильного качества продукции.</w:t>
      </w:r>
      <w:r w:rsidRPr="000A5D22">
        <w:rPr>
          <w:lang w:val="ru-RU"/>
        </w:rPr>
        <w:br/>
      </w:r>
      <w:r w:rsidRPr="000A5D22">
        <w:rPr>
          <w:lang w:val="ru-RU"/>
        </w:rPr>
        <w:br/>
        <w:t>Системы компьютерного зрения не ограничиваются простой визуальной оценкой.  Современные алгоритмы способны анализировать широкий спектр характеристик, включая размер, форму, цвет, текстуру и даже химический состав продукта. Для этого используются сложные математические модели и алгоритмы машинного обучения, которые позволяют системе «учиться» на большом объеме данных и совершенствовать свою способность к выявлению дефектов. В процессе обучения система анализирует изображения как качественной, так и дефектной продукции, создавая «образцы» для сравнения.  Например, при контроле качества моторного масла, система может определять наличие осадка или изменение вязкости.  При этом, если продукт не соответствует определенным параметрам, система автоматически генерирует отчет о дефекте, который передается оператору для принятия решения о дальнейших действиях, таких как перенаправление дефектного продукта на переработку или утилизацию.</w:t>
      </w:r>
      <w:r w:rsidRPr="000A5D22">
        <w:rPr>
          <w:lang w:val="ru-RU"/>
        </w:rPr>
        <w:br/>
      </w:r>
      <w:r w:rsidRPr="000A5D22">
        <w:rPr>
          <w:lang w:val="ru-RU"/>
        </w:rPr>
        <w:br/>
        <w:t>Внедрение автоматизированной системы контроля качества на базе компьютерного зрения в компании "</w:t>
      </w:r>
      <w:r>
        <w:t>PetroVision</w:t>
      </w:r>
      <w:r w:rsidRPr="000A5D22">
        <w:rPr>
          <w:lang w:val="ru-RU"/>
        </w:rPr>
        <w:t xml:space="preserve"> </w:t>
      </w:r>
      <w:r>
        <w:t>Solutions</w:t>
      </w:r>
      <w:r w:rsidRPr="000A5D22">
        <w:rPr>
          <w:lang w:val="ru-RU"/>
        </w:rPr>
        <w:t>" позволило существенно повысить эффективность процесса контроля, сократив время анализа образцов в несколько раз.  Ранее, для контроля качества каждого партий бензина требовалось несколько часов ручной работы, включающей отбор проб, подготовку к анализу и проведение лабораторных испытаний.  После внедрения системы компьютерного зрения, процесс анализа был автоматизирован и сократился до нескольких минут, что позволило значительно увеличить пропускную способность и сократить операционные расходы.  Кроме того, система позволила снизить количество бракованной продукции, благодаря более точной и своевременной идентификации дефектов. Это, в свою очередь, привело к снижению финансовых потерь и повышению удовлетворенности клиентов.</w:t>
      </w:r>
      <w:r w:rsidRPr="000A5D22">
        <w:rPr>
          <w:lang w:val="ru-RU"/>
        </w:rPr>
        <w:br/>
      </w:r>
      <w:r w:rsidRPr="000A5D22">
        <w:rPr>
          <w:lang w:val="ru-RU"/>
        </w:rPr>
        <w:br/>
        <w:t>Одним из ключевых факторов успешного внедрения системы компьютерного зрения является интеграция с существующими информационными системами предприятия.  В идеале, система должна быть интегрирована с системой управления производством (</w:t>
      </w:r>
      <w:r>
        <w:t>MES</w:t>
      </w:r>
      <w:r w:rsidRPr="000A5D22">
        <w:rPr>
          <w:lang w:val="ru-RU"/>
        </w:rPr>
        <w:t>), системой управления качеством (</w:t>
      </w:r>
      <w:r>
        <w:t>QMS</w:t>
      </w:r>
      <w:r w:rsidRPr="000A5D22">
        <w:rPr>
          <w:lang w:val="ru-RU"/>
        </w:rPr>
        <w:t>) и системой планирования ресурсов предприятия (</w:t>
      </w:r>
      <w:r>
        <w:t>ERP</w:t>
      </w:r>
      <w:r w:rsidRPr="000A5D22">
        <w:rPr>
          <w:lang w:val="ru-RU"/>
        </w:rPr>
        <w:t xml:space="preserve">).  Это позволит обеспечить сквозную автоматизацию процессов, от момента поступления сырья до момента отгрузки готовой продукции.  Например, при обнаружении дефекта, система компьютерного зрения может автоматически создать заявку на ремонт оборудования или изменить параметры производственного процесса.  Кроме того, интеграция с </w:t>
      </w:r>
      <w:r>
        <w:t>QMS</w:t>
      </w:r>
      <w:r w:rsidRPr="000A5D22">
        <w:rPr>
          <w:lang w:val="ru-RU"/>
        </w:rPr>
        <w:t xml:space="preserve"> позволит </w:t>
      </w:r>
      <w:r w:rsidRPr="000A5D22">
        <w:rPr>
          <w:lang w:val="ru-RU"/>
        </w:rPr>
        <w:lastRenderedPageBreak/>
        <w:t>обеспечить соответствие требованиям нормативных документов и стандартов качества.  Этот комплексный подход к автоматизации процессов не только повышает эффективность производства, но и обеспечивает прозрачность и отслеживаемость качества продукции.</w:t>
      </w:r>
      <w:r w:rsidRPr="000A5D22">
        <w:rPr>
          <w:lang w:val="ru-RU"/>
        </w:rPr>
        <w:br/>
      </w:r>
      <w:r w:rsidRPr="000A5D22">
        <w:rPr>
          <w:lang w:val="ru-RU"/>
        </w:rPr>
        <w:br/>
        <w:t>Однако, стоит отметить, что внедрение систем компьютерного зрения требует значительных инвестиций в оборудование, программное обеспечение и обучение персонала.  Также необходимо учитывать сложность интеграции с существующими информационными системами и необходимость адаптации алгоритмов машинного обучения к специфическим требованиям производства.  Тем не менее, при правильном планировании и реализации, инвестиции в автоматизацию контроля качества окупаются за счет повышения эффективности производства, снижения операционных расходов и улучшения качества продукции.  Современные решения предлагают возможность внедрения системы поэтапно, начиная с пилотного проекта на одном участке производства, что позволяет оценить эффективность и адаптировать систему к специфическим требованиям предприятия до полномасштабного внедрения.  Это снижает риски и позволяет более эффективно использовать ресурсы.</w:t>
      </w:r>
      <w:r w:rsidRPr="000A5D22">
        <w:rPr>
          <w:lang w:val="ru-RU"/>
        </w:rPr>
        <w:br/>
      </w:r>
      <w:r w:rsidRPr="000A5D22">
        <w:rPr>
          <w:lang w:val="ru-RU"/>
        </w:rPr>
        <w:br/>
      </w:r>
      <w:r w:rsidRPr="000A5D22">
        <w:rPr>
          <w:lang w:val="ru-RU"/>
        </w:rPr>
        <w:br/>
        <w:t>**</w:t>
      </w:r>
      <w:r>
        <w:t>IV</w:t>
      </w:r>
      <w:r w:rsidRPr="000A5D22">
        <w:rPr>
          <w:lang w:val="ru-RU"/>
        </w:rPr>
        <w:t>. Перспективы развития ИИ в нефтепереработке**</w:t>
      </w:r>
      <w:r w:rsidRPr="000A5D22">
        <w:rPr>
          <w:lang w:val="ru-RU"/>
        </w:rPr>
        <w:br/>
      </w:r>
      <w:r w:rsidRPr="000A5D22">
        <w:rPr>
          <w:lang w:val="ru-RU"/>
        </w:rPr>
        <w:br/>
        <w:t>Будущее нефтепереработки неразрывно связано с дальнейшим развитием и интеграцией искусственного интеллекта. Уже сейчас мы наблюдаем значительные улучшения в процессах контроля качества, оптимизации производства и прогнозировании поломок оборудования, однако это лишь начало. В ближайшие годы можно ожидать радикальных преобразований, вызванных использованием передовых алгоритмов машинного обучения, цифровых двойников и систем экспертной поддержки, которые позволят не только повысить эффективность, но и сделать нефтепереработку более устойчивой и безопасной. Одним из наиболее перспективных направлений развития является интеграция искусственного интеллекта с цифровыми двойниками, создавая виртуальные копии физических объектов и процессов, которые можно использовать для моделирования, оптимизации и прогнозирования.</w:t>
      </w:r>
      <w:r w:rsidRPr="000A5D22">
        <w:rPr>
          <w:lang w:val="ru-RU"/>
        </w:rPr>
        <w:br/>
      </w:r>
      <w:r w:rsidRPr="000A5D22">
        <w:rPr>
          <w:lang w:val="ru-RU"/>
        </w:rPr>
        <w:br/>
        <w:t xml:space="preserve">Цифровые двойники, подкрепленные мощью искусственного интеллекта, открывают беспрецедентные возможности для оптимизации производственных процессов. Представьте себе возможность создавать виртуальную копию нефтеперерабатывающего завода, точно отражающую все его компоненты и процессы. Эта цифровая реплика, постоянно обновляемая данными с датчиков и систем управления, может использоваться для моделирования различных сценариев, от изменения сырьевой базы до внеплановых поломок оборудования. Используя алгоритмы машинного обучения, можно идентифицировать узкие места в </w:t>
      </w:r>
      <w:r w:rsidRPr="000A5D22">
        <w:rPr>
          <w:lang w:val="ru-RU"/>
        </w:rPr>
        <w:lastRenderedPageBreak/>
        <w:t>производственном цикле, оптимизировать параметры процессов и даже прогнозировать потребность в техническом обслуживании оборудования с удивительной точностью. Например, можно смоделировать влияние изменения состава сырой нефти на выход целевых продуктов, минимизируя потери и максимизируя эффективность использования ресурсов. Это позволяет операторам заранее планировать действия и предотвращать негативные последствия, что приводит к существенной экономии средств и повышению безопасности производства.</w:t>
      </w:r>
      <w:r w:rsidRPr="000A5D22">
        <w:rPr>
          <w:lang w:val="ru-RU"/>
        </w:rPr>
        <w:br/>
      </w:r>
      <w:r w:rsidRPr="000A5D22">
        <w:rPr>
          <w:lang w:val="ru-RU"/>
        </w:rPr>
        <w:br/>
        <w:t>Использование методов самообучения и автоматической оптимизации станет еще одним ключевым фактором повышения эффективности нефтепереработки. Традиционные системы управления часто используют жестко заданные параметры и правила, которые не всегда могут учитывать изменения в условиях производства. Алгоритмы машинного обучения, напротив, способны постоянно адаптироваться к новым данным, находя оптимальные решения в режиме реального времени. Представьте себе систему, которая автоматически регулирует температуру и давление в крекинговой установке, максимизируя выход целевых продуктов и минимизируя образование побочных продуктов.  Или систему, которая оптимизирует состав топливной смеси для достижения максимальной эффективности сгорания и снижения выбросов вредных веществ. Это не просто теоретические возможности - уже сейчас разрабатываются и внедряются системы, использующие алгоритмы глубокого обучения для автоматической настройки параметров технологических процессов, что приводит к значительному повышению эффективности и снижению потребления энергии.</w:t>
      </w:r>
      <w:r w:rsidRPr="000A5D22">
        <w:rPr>
          <w:lang w:val="ru-RU"/>
        </w:rPr>
        <w:br/>
      </w:r>
      <w:r w:rsidRPr="000A5D22">
        <w:rPr>
          <w:lang w:val="ru-RU"/>
        </w:rPr>
        <w:br/>
        <w:t>Интеграция искусственного интеллекта с системами экспертной поддержки представляет собой еще одно перспективное направление развития нефтепереработки.  Системы экспертных консультаций, основанные на алгоритмах машинного обучения, способны анализировать огромные объемы данных, включая результаты лабораторных испытаний, данные с датчиков и информацию о предыдущих инцидентах, чтобы предоставлять операторам рекомендации по решению проблем и оптимизации производственных процессов. Представьте себе оператора, который сталкивается с неожиданным отклонением в работе крекинговой установки. Вместо того, чтобы тратить драгоценное время на поиск информации и консультации со специалистами, он может обратиться к системе экспертной поддержки, которая мгновенно предоставит ему рекомендации по устранению проблемы, основанные на опыте лучших специалистов и данных о предыдущих инцидентах.  Это не только сокращает время простоя оборудования, но и снижает риск человеческой ошибки, повышая безопасность производства.</w:t>
      </w:r>
      <w:r w:rsidRPr="000A5D22">
        <w:rPr>
          <w:lang w:val="ru-RU"/>
        </w:rPr>
        <w:br/>
      </w:r>
      <w:r w:rsidRPr="000A5D22">
        <w:rPr>
          <w:lang w:val="ru-RU"/>
        </w:rPr>
        <w:br/>
        <w:t xml:space="preserve">Автоматизация принятия решений на уровне оператора станет следующим шагом в развитии искусственного интеллекта в нефтепереработке.  Вместо того чтобы предоставлять операторам только рекомендации, системы искусственного </w:t>
      </w:r>
      <w:r w:rsidRPr="000A5D22">
        <w:rPr>
          <w:lang w:val="ru-RU"/>
        </w:rPr>
        <w:lastRenderedPageBreak/>
        <w:t>интеллекта смогут принимать решения самостоятельно, основываясь на данных и алгоритмах машинного обучения.  Например, система может автоматически перенаправить поток сырья на другую технологическую линию в случае обнаружения неисправности в основной линии. Или система может автоматически запросить техническое обслуживание оборудования на основе данных о его состоянии и прогнозируемых поломках.  Однако, стоит отметить, что автоматизация принятия решений на уровне оператора требует высокого уровня доверия к системе искусственного интеллекта и тщательного контроля за ее работой, чтобы избежать нежелательных последствий.  Важно обеспечить, чтобы операторы сохраняли возможность вмешательства и контроля над процессом, чтобы в случае необходимости они могли отменить решение системы и принять собственное решение, основанное на своем опыте и знаниях.</w:t>
      </w:r>
      <w:r w:rsidRPr="000A5D22">
        <w:rPr>
          <w:lang w:val="ru-RU"/>
        </w:rPr>
        <w:br/>
      </w:r>
      <w:r w:rsidRPr="000A5D22">
        <w:rPr>
          <w:lang w:val="ru-RU"/>
        </w:rPr>
        <w:br/>
        <w:t>Несмотря на огромный потенциал, внедрение передовых систем искусственного интеллекта в нефтепереработке сопряжено с определенными вызовами.  Необходимо решить вопросы обеспечения безопасности данных, защиты от кибератак и обучения персонала новым технологиям.  Важно обеспечить, чтобы алгоритмы машинного обучения были прозрачными и понятными, чтобы операторы могли доверять их решениям.  Кроме того, необходимо разработать этические принципы использования искусственного интеллекта, чтобы исключить возможность дискриминации и предвзятости.  Решение этих вызовов потребует совместных усилий разработчиков, операторов и регулирующих органов. Однако, при правильном подходе и последовательной реализации, искусственный интеллект способен трансформировать нефтепереработку в более эффективную, безопасную и устойчивую отрасль.</w:t>
      </w:r>
      <w:r w:rsidRPr="000A5D22">
        <w:rPr>
          <w:lang w:val="ru-RU"/>
        </w:rPr>
        <w:br/>
      </w:r>
      <w:r w:rsidRPr="000A5D22">
        <w:rPr>
          <w:lang w:val="ru-RU"/>
        </w:rPr>
        <w:br/>
      </w:r>
      <w:r w:rsidRPr="000A5D22">
        <w:rPr>
          <w:lang w:val="ru-RU"/>
        </w:rPr>
        <w:br/>
        <w:t xml:space="preserve">Интеграция с цифровыми двойниками представляет собой один из наиболее перспективных направлений развития нефтепереработки, открывающий совершенно новые возможности для оптимизации производственных процессов и повышения эффективности работы предприятия. Цифровой двойник, по сути, является виртуальной копией реального объекта или системы, будь то отдельная установка, технологический процесс или даже весь нефтеперерабатывающий завод. Эта виртуальная копия не просто визуальное представление, а динамическая модель, которая постоянно обновляется данными, получаемыми от реального объекта с помощью датчиков, систем управления и других источников информации. Благодаря этому, цифровой двойник отражает текущее состояние реального объекта, позволяя операторам и инженерам получать информацию о его работе в режиме реального времени и прогнозировать его поведение в будущем. </w:t>
      </w:r>
      <w:r w:rsidRPr="000A5D22">
        <w:rPr>
          <w:lang w:val="ru-RU"/>
        </w:rPr>
        <w:br/>
      </w:r>
      <w:r w:rsidRPr="000A5D22">
        <w:rPr>
          <w:lang w:val="ru-RU"/>
        </w:rPr>
        <w:br/>
        <w:t xml:space="preserve">Создание и использование цифровых двойников не является чем-то новым, однако, их интеграция с алгоритмами искусственного интеллекта и машинного обучения открывает качественно новые возможности. Ранее, цифровые двойники часто </w:t>
      </w:r>
      <w:r w:rsidRPr="000A5D22">
        <w:rPr>
          <w:lang w:val="ru-RU"/>
        </w:rPr>
        <w:lastRenderedPageBreak/>
        <w:t>использовались для визуализации технологических процессов, мониторинга состояния оборудования и обучения персонала. Они предоставляли полезную информацию, но не позволяли активно влиять на работу реального объекта. Теперь, благодаря интеграции с ИИ, цифровые двойники могут быть использованы для моделирования различных сценариев, оптимизации параметров процессов и прогнозирования поломок оборудования, а также для автоматического управления технологическими процессами. Это позволяет не только повысить эффективность производства, но и снизить риски, связанные с человеческой ошибкой и нештатными ситуациями.</w:t>
      </w:r>
      <w:r w:rsidRPr="000A5D22">
        <w:rPr>
          <w:lang w:val="ru-RU"/>
        </w:rPr>
        <w:br/>
      </w:r>
      <w:r w:rsidRPr="000A5D22">
        <w:rPr>
          <w:lang w:val="ru-RU"/>
        </w:rPr>
        <w:br/>
        <w:t>Одним из ярких примеров применения цифровых двойников в нефтепереработке является оптимизация работы крекинговой установки. Традиционно, параметры крекинга, такие как температура, давление и время реакции, настраиваются вручную на основе опыта операторов и результатов лабораторных испытаний. Однако, эти настройки не всегда оптимальны, так как они не учитывают все факторы, влияющие на процесс, такие как состав сырья, текущее состояние оборудования и погодные условия. С помощью цифрового двойника крекинговой установки, можно создать виртуальную модель процесса, которая учитывает все эти факторы и позволяет оптимизировать параметры крекинга в режиме реального времени. Виртуальная модель крекинга постоянно обновляется данными, получаемыми с датчиков, установленных на реальном объекте, и позволяет прогнозировать выход целевых продуктов и минимизировать образование побочных продуктов. Это приводит к значительному повышению эффективности использования сырья и снижению потребления энергии.</w:t>
      </w:r>
      <w:r w:rsidRPr="000A5D22">
        <w:rPr>
          <w:lang w:val="ru-RU"/>
        </w:rPr>
        <w:br/>
      </w:r>
      <w:r w:rsidRPr="000A5D22">
        <w:rPr>
          <w:lang w:val="ru-RU"/>
        </w:rPr>
        <w:br/>
        <w:t>Кроме того, цифровые двойники могут использоваться для прогнозирования поломок оборудования и планирования технического обслуживания. Традиционно, техническое обслуживание оборудования планируется на основе заранее установленных интервалов, независимо от его фактического состояния. Однако, это приводит к тому, что оборудование обслуживается чаще, чем необходимо, что приводит к дополнительным затратам, или, наоборот, оборудование работает до поломки, что приводит к дорогостоящему ремонту и простою производства. С помощью цифрового двойника, можно создать виртуальную модель оборудования, которая учитывает его фактическое состояние, историю эксплуатации и результаты неразрушающего контроля. Виртуальная модель постоянно обновляется данными, получаемыми с датчиков, установленных на реальном объекте, и позволяет прогнозировать вероятность поломок и планировать техническое обслуживание в оптимальное время. Это приводит к снижению затрат на техническое обслуживание и повышению надежности оборудования.</w:t>
      </w:r>
      <w:r w:rsidRPr="000A5D22">
        <w:rPr>
          <w:lang w:val="ru-RU"/>
        </w:rPr>
        <w:br/>
      </w:r>
      <w:r w:rsidRPr="000A5D22">
        <w:rPr>
          <w:lang w:val="ru-RU"/>
        </w:rPr>
        <w:br/>
        <w:t xml:space="preserve">Важно отметить, что создание и интеграция цифровых двойников в нефтепереработке требует значительных инвестиций и экспертизы. Необходимо создать точные модели оборудования и процессов, интегрировать данные из </w:t>
      </w:r>
      <w:r w:rsidRPr="000A5D22">
        <w:rPr>
          <w:lang w:val="ru-RU"/>
        </w:rPr>
        <w:lastRenderedPageBreak/>
        <w:t>различных источников и разработать алгоритмы обработки и анализа данных. Однако, инвестиции в цифровые двойники быстро окупаются за счет повышения эффективности производства, снижения затрат на техническое обслуживание и повышения безопасности труда. Более того, создание цифровых двойников способствует развитию инноваций и повышает конкурентоспособность предприятия.  Растущее количество компаний специализируется на разработке и внедрении решений в области цифровых двойников, предлагая готовые платформы и инструменты, которые облегчают процесс интеграции.  Например, уже сегодня существуют платформы, позволяющие создать цифрового двойника крекинговой установки за несколько недель, что значительно сокращает время от идеи до реализации.</w:t>
      </w:r>
      <w:r w:rsidRPr="000A5D22">
        <w:rPr>
          <w:lang w:val="ru-RU"/>
        </w:rPr>
        <w:br/>
      </w:r>
      <w:r w:rsidRPr="000A5D22">
        <w:rPr>
          <w:lang w:val="ru-RU"/>
        </w:rPr>
        <w:br/>
        <w:t>В будущем, цифровые двойники станут неотъемлемой частью нефтеперерабатывающих предприятий, предоставляя операторам и инженерам возможность принимать обоснованные решения и оптимизировать работу предприятия в режиме реального времени.  По мере развития технологий, цифровые двойники станут еще более точными и реалистичными, предоставляя еще больше возможностей для оптимизации производственных процессов и повышения эффективности работы предприятия.  Интеграция с другими технологиями, такими как интернет вещей, облачные вычисления и блокчейн, позволит создать еще более сложные и функциональные цифровые двойники, которые будут служить важным инструментом для достижения конкурентных преимуществ и устойчивого развития отрасли. В конечном итоге, внедрение цифровых двойников станет ключом к созданию более эффективных, безопасных и устойчивых нефтеперерабатывающих предприятий, способных удовлетворять растущие потребности общества в энергии и нефтепродуктах.</w:t>
      </w:r>
      <w:r w:rsidRPr="000A5D22">
        <w:rPr>
          <w:lang w:val="ru-RU"/>
        </w:rPr>
        <w:br/>
      </w:r>
      <w:r w:rsidRPr="000A5D22">
        <w:rPr>
          <w:lang w:val="ru-RU"/>
        </w:rPr>
        <w:br/>
      </w:r>
      <w:r w:rsidRPr="000A5D22">
        <w:rPr>
          <w:lang w:val="ru-RU"/>
        </w:rPr>
        <w:br/>
        <w:t xml:space="preserve">В последние годы, наблюдается активное развитие систем самообучения, которые открывают новые горизонты для оптимизации сложных производственных процессов в нефтепереработке. Традиционные методы оптимизации, основанные на ручных настройках и экспертных оценках, часто оказываются неэффективными в условиях динамично меняющейся среды и не могут учесть все факторы, влияющие на работу оборудования и технологических процессов. Системы самообучения, напротив, способны самостоятельно адаптироваться к новым условиям, выявлять скрытые закономерности и оптимизировать параметры процессов в режиме реального времени, достигая уровня эффективности, недостижимого при использовании традиционных подходов. Основа этой технологии – использование алгоритмов машинного обучения, которые позволяют системе обучаться на основе исторических данных и опыта эксплуатации, постепенно улучшая свою производительность и точность. Эта особенность позволяет создавать системы, которые способны работать автономно, требуя минимального вмешательства со стороны человека, что существенно снижает операционные издержки и повышает </w:t>
      </w:r>
      <w:r w:rsidRPr="000A5D22">
        <w:rPr>
          <w:lang w:val="ru-RU"/>
        </w:rPr>
        <w:lastRenderedPageBreak/>
        <w:t>эффективность производства.</w:t>
      </w:r>
      <w:r w:rsidRPr="000A5D22">
        <w:rPr>
          <w:lang w:val="ru-RU"/>
        </w:rPr>
        <w:br/>
      </w:r>
      <w:r w:rsidRPr="000A5D22">
        <w:rPr>
          <w:lang w:val="ru-RU"/>
        </w:rPr>
        <w:br/>
        <w:t>Примером применения самообучающихся систем в нефтепереработке может служить оптимизация работы каталитических риформеров. Риформеры – это ключевое оборудование нефтеперерабатывающих заводов, предназначенное для повышения октанового числа бензина. Параметры риформера, такие как температура, давление, соотношение водород/углеводороды и скорость потока, оказывают существенное влияние на выход целевых продуктов и эффективность использования катализатора. Традиционно, параметры риформера настраиваются операторами на основе опыта и результатов лабораторных испытаний, что не всегда позволяет достичь оптимальной производительности. Самообучающаяся система, напротив, может непрерывно анализировать данные, получаемые с датчиков, установленных на риформере, и автоматически подстраивать параметры процесса в зависимости от текущих условий эксплуатации, состава сырья и состояния катализатора. Такая система способна выявлять скрытые закономерности и оптимизировать параметры процесса таким образом, чтобы максимизировать выход целевых продуктов и минимизировать образование побочных продуктов. Результаты внедрения подобных систем демонстрируют увеличение выхода бензина с высоким октановым числом на 3-5%, снижение потребления энергии на 1-2% и увеличение срока службы катализатора на 10-15%.</w:t>
      </w:r>
      <w:r w:rsidRPr="000A5D22">
        <w:rPr>
          <w:lang w:val="ru-RU"/>
        </w:rPr>
        <w:br/>
      </w:r>
      <w:r w:rsidRPr="000A5D22">
        <w:rPr>
          <w:lang w:val="ru-RU"/>
        </w:rPr>
        <w:br/>
        <w:t>Одна из ключевых особенностей самообучающихся систем заключается в их способности адаптироваться к изменяющимся условиям эксплуатации и прогнозировать возникающие проблемы. В отличие от традиционных систем, которые требуют периодической перенастройки и обновления программного обеспечения, самообучающиеся системы способны самостоятельно подстраиваться к новым условиям и выявлять аномалии в работе оборудования. Например, самообучающаяся система, установленная на крекинг-установке, может обнаружить снижение активности катализатора и предупредить операторов о необходимости его замены до возникновения аварийной ситуации. Это позволяет избежать дорогостоящего ремонта оборудования и простоев производства, а также повышает безопасность эксплуатации. Более того, система может анализировать данные о вибрациях, температуре и давлении, чтобы прогнозировать вероятность поломок и планировать техническое обслуживание в оптимальное время. Такая проактивная стратегия позволяет значительно снизить операционные издержки и повысить надежность производства.</w:t>
      </w:r>
      <w:r w:rsidRPr="000A5D22">
        <w:rPr>
          <w:lang w:val="ru-RU"/>
        </w:rPr>
        <w:br/>
      </w:r>
      <w:r w:rsidRPr="000A5D22">
        <w:rPr>
          <w:lang w:val="ru-RU"/>
        </w:rPr>
        <w:br/>
        <w:t xml:space="preserve">Важным аспектом применения самообучающихся систем является их интеграция с цифровыми двойниками нефтеперерабатывающих заводов. Цифровой двойник представляет собой виртуальную копию реального объекта или системы, которая постоянно обновляется данными, получаемыми с датчиков и систем управления. Самообучающаяся система может использовать данные цифрового двойника для моделирования различных сценариев и оптимизации параметров процесса в </w:t>
      </w:r>
      <w:r w:rsidRPr="000A5D22">
        <w:rPr>
          <w:lang w:val="ru-RU"/>
        </w:rPr>
        <w:lastRenderedPageBreak/>
        <w:t>виртуальной среде. Это позволяет избежать рисков, связанных с экспериментированием на реальном оборудовании, и быстрее достичь оптимальной производительности. Например, цифровая копия каталитической установки может использоваться для обучения операторов и тестирования новых режимов работы, прежде чем они будут реализованы на реальном объекте. Более того, данные цифрового двойника могут использоваться для обучения алгоритмов машинного обучения и повышения точности прогнозов. Такая синергия между самообучающимися системами и цифровыми двойниками открывает новые возможности для оптимизации производственных процессов и повышения эффективности работы нефтеперерабатывающих заводов.</w:t>
      </w:r>
      <w:r w:rsidRPr="000A5D22">
        <w:rPr>
          <w:lang w:val="ru-RU"/>
        </w:rPr>
        <w:br/>
      </w:r>
      <w:r w:rsidRPr="000A5D22">
        <w:rPr>
          <w:lang w:val="ru-RU"/>
        </w:rPr>
        <w:br/>
        <w:t>Однако, внедрение самообучающихся систем в нефтепереработке сопряжено с определенными сложностями и требует особого внимания к вопросам безопасности и надежности. Алгоритмы машинного обучения могут быть чувствительны к ошибкам в данных и могут приводить к непредсказуемым результатам, если не будут должным образом обучены и протестированы. Поэтому важно обеспечить высокое качество данных, используемых для обучения алгоритмов, и регулярно проводить мониторинг и аудит работы системы. Кроме того, необходимо обеспечить возможность ручного вмешательства в работу системы, чтобы операторы могли переключиться на ручное управление в случае возникновения нештатных ситуаций. Наконец, важно учитывать этические аспекты применения самообучающихся систем, такие как прозрачность работы системы и ответственность за принимаемые решения. Эти аспекты требуют тщательного анализа и разработки соответствующих мер для обеспечения безопасной и надежной работы системы.</w:t>
      </w:r>
      <w:r w:rsidRPr="000A5D22">
        <w:rPr>
          <w:lang w:val="ru-RU"/>
        </w:rPr>
        <w:br/>
      </w:r>
      <w:r w:rsidRPr="000A5D22">
        <w:rPr>
          <w:lang w:val="ru-RU"/>
        </w:rPr>
        <w:br/>
        <w:t>В будущем, развитие самообучающихся систем в нефтепереработке будет связано с использованием новых алгоритмов машинного обучения, таких как глубокое обучение и обучение с подкреплением. Глубокое обучение позволяет создавать сложные модели, способные выявлять скрытые закономерности в больших объемах данных, в то время как обучение с подкреплением позволяет системам самостоятельно оптимизировать параметры процессов путем проб и ошибок. Кроме того, ожидается развитие систем, способных к совместному обучению и обмену опытом между различными нефтеперерабатывающими заводами. Это позволит быстрее распространять лучшие практики и повышать эффективность работы всей отрасли. В конечном итоге, самообучающиеся системы станут неотъемлемой частью нефтеперерабатывающих предприятий, обеспечивая повышение эффективности, безопасности и устойчивости производства.</w:t>
      </w:r>
      <w:r w:rsidRPr="000A5D22">
        <w:rPr>
          <w:lang w:val="ru-RU"/>
        </w:rPr>
        <w:br/>
      </w:r>
      <w:r w:rsidRPr="000A5D22">
        <w:rPr>
          <w:lang w:val="ru-RU"/>
        </w:rPr>
        <w:br/>
      </w:r>
      <w:r w:rsidRPr="000A5D22">
        <w:rPr>
          <w:lang w:val="ru-RU"/>
        </w:rPr>
        <w:br/>
        <w:t xml:space="preserve">Помимо автоматизации рутинных задач и оптимизации существующих процессов, системы на основе искусственного интеллекта открывают перспективные возможности для создания экспертных консультационных систем, призванных оказывать поддержку операторам и инженерам нефтеперерабатывающих </w:t>
      </w:r>
      <w:r w:rsidRPr="000A5D22">
        <w:rPr>
          <w:lang w:val="ru-RU"/>
        </w:rPr>
        <w:lastRenderedPageBreak/>
        <w:t>предприятий. Эти системы, в отличие от простых оптимизаторов, не просто предлагают оптимальные параметры работы оборудования, но и объясняют логику своих рекомендаций, предоставляя пользователям ценные знания и понимание происходящих процессов.  Такой подход позволяет операторам и инженерам принимать более обоснованные решения, повышая эффективность работы и снижая риск возникновения ошибок. В конечном итоге, экспертные консультационные системы на базе ИИ не заменяют человеческий опыт и интуицию, а дополняют их, трансформируя операторов в более компетентных и осведомленных специалистов.  Более того, эти системы позволяют передавать накопленный опыт от высококвалифицированных экспертов молодым специалистам, обеспечивая непрерывность знаний и повышение общего уровня профессионализма.  Разработка и внедрение таких систем требует интеграции глубоких знаний предметной области с передовыми технологиями искусственного интеллекта, что создает стимул для развития как технических, так и человеческих ресурсов в отрасли.</w:t>
      </w:r>
      <w:r w:rsidRPr="000A5D22">
        <w:rPr>
          <w:lang w:val="ru-RU"/>
        </w:rPr>
        <w:br/>
      </w:r>
      <w:r w:rsidRPr="000A5D22">
        <w:rPr>
          <w:lang w:val="ru-RU"/>
        </w:rPr>
        <w:br/>
        <w:t>Создание экспертной консультационной системы включает в себя разработку алгоритмов, способных анализировать данные, поступающие с датчиков и систем управления нефтеперерабатывающим заводом, и сопоставлять их с обширной базой знаний, содержащей информацию о нормальных режимах работы оборудования, типичных неисправностях и способах их устранения.  Эти знания могут быть собраны из различных источников, включая техническую документацию, отчеты об инцидентах, результаты лабораторных испытаний и опыт работы экспертов.  Система должна быть способна не только выявлять отклонения от нормального режима работы, но и объяснять причины этих отклонений на понятном языке, используя графики, диаграммы и текстовые пояснения.  Оператор или инженер, столкнувшийся с проблемой, может обратиться к системе за помощью, получив не только рекомендации по устранению неисправности, но и объяснение того, почему возникла эта проблема и какие факторы повлияли на ее возникновение.  Такой подход позволяет пользователю получить более глубокое понимание процессов, происходящих на нефтеперерабатывающем заводе, и повысить свою компетентность.  Для обеспечения удобства использования система должна иметь интуитивно понятный интерфейс и поддерживать различные каналы связи, такие как компьютер, планшет или мобильный телефон.</w:t>
      </w:r>
      <w:r w:rsidRPr="000A5D22">
        <w:rPr>
          <w:lang w:val="ru-RU"/>
        </w:rPr>
        <w:br/>
      </w:r>
      <w:r w:rsidRPr="000A5D22">
        <w:rPr>
          <w:lang w:val="ru-RU"/>
        </w:rPr>
        <w:br/>
        <w:t xml:space="preserve">Примером использования экспертной консультационной системы может служить диагностика проблем с работой дистилляционной колонны.  Дистилляционные колонны – это ключевое оборудование нефтеперерабатывающих заводов, предназначенное для разделения сложных смесей углеводородов на отдельные фракции.  Работа колонны может быть нарушена различными факторами, такими как изменение состава сырья, загрязнение насадки или изменение параметров работы.  В случае возникновения проблем оператор может обратиться к экспертной консультационной системе, которая проанализирует данные о температуре, давлении и расходах в колонне и предоставит рекомендации по устранению </w:t>
      </w:r>
      <w:r w:rsidRPr="000A5D22">
        <w:rPr>
          <w:lang w:val="ru-RU"/>
        </w:rPr>
        <w:lastRenderedPageBreak/>
        <w:t>неисправности.  Система может указать, например, что снижение эффективности разделения связано с засорением насадки и посоветовать провести очистку насадки с использованием специального растворителя.  Вместе с рекомендацией система предоставит графики, демонстрирующие динамику температуры и давления в колонне, а также текстовое пояснение, объясняющее, как засорение насадки влияет на эффективность разделения.  Пользователь может также получить доступ к базе знаний, содержащей информацию о типичных проблемах с дистилляционными колоннами и способах их решения.</w:t>
      </w:r>
      <w:r w:rsidRPr="000A5D22">
        <w:rPr>
          <w:lang w:val="ru-RU"/>
        </w:rPr>
        <w:br/>
      </w:r>
      <w:r w:rsidRPr="000A5D22">
        <w:rPr>
          <w:lang w:val="ru-RU"/>
        </w:rPr>
        <w:br/>
        <w:t>Реализация экспертных консультационных систем требует не только разработки сложных алгоритмов искусственного интеллекта, но и интеграции их с существующими информационными системами нефтеперерабатывающего завода.  Это может включать в себя подключение к системам сбора и обработки данных, базам знаний и системам управления производством.  Для обеспечения высокой точности и надежности работы системы необходимо обеспечить качество данных, используемых для обучения алгоритмов и предоставления консультаций.  Это может потребовать разработки специальных процедур сбора, обработки и проверки данных.  Важным аспектом является также обеспечение безопасности системы, предотвращение несанкционированного доступа к данным и защита от кибератак.  Для обеспечения успешной реализации проекта необходимо тесное взаимодействие между разработчиками алгоритмов искусственного интеллекта, инженерами-технологами и операторами нефтеперерабатывающего завода.  Важно учитывать не только технические аспекты, но и человеческий фактор, обеспечивая удобство использования системы и удовлетворение потребностей пользователей.</w:t>
      </w:r>
      <w:r w:rsidRPr="000A5D22">
        <w:rPr>
          <w:lang w:val="ru-RU"/>
        </w:rPr>
        <w:br/>
      </w:r>
      <w:r w:rsidRPr="000A5D22">
        <w:rPr>
          <w:lang w:val="ru-RU"/>
        </w:rPr>
        <w:br/>
        <w:t>Одной из перспективных областей развития экспертных консультационных систем является использование методов машинного обучения с подкреплением.  Эти методы позволяют системе самостоятельно учиться на основе обратной связи от пользователей и улучшать свои рекомендации с течением времени.  Например, если оператор отклоняется от рекомендаций системы и выбирает другой способ устранения неисправности, система может проанализировать результаты этого решения и скорректировать свои рекомендации в будущем.  Это позволяет системе адаптироваться к изменяющимся условиям эксплуатации и учитывать специфические особенности конкретного нефтеперерабатывающего завода.  Кроме того, методы машинного обучения с подкреплением позволяют системе выявлять скрытые закономерности и предлагать новые решения проблем, которые не были предусмотрены разработчиками.  Однако, для успешной реализации таких систем требуется большое количество данных и тесное взаимодействие с опытными специалистами, способными оценить качество рекомендаций системы и предоставить обратную связь.</w:t>
      </w:r>
      <w:r w:rsidRPr="000A5D22">
        <w:rPr>
          <w:lang w:val="ru-RU"/>
        </w:rPr>
        <w:br/>
      </w:r>
      <w:r w:rsidRPr="000A5D22">
        <w:rPr>
          <w:lang w:val="ru-RU"/>
        </w:rPr>
        <w:br/>
        <w:t xml:space="preserve">В конечном итоге, внедрение экспертных консультационных систем на базе искусственного интеллекта позволит нефтеперерабатывающим предприятиям </w:t>
      </w:r>
      <w:r w:rsidRPr="000A5D22">
        <w:rPr>
          <w:lang w:val="ru-RU"/>
        </w:rPr>
        <w:lastRenderedPageBreak/>
        <w:t>повысить эффективность работы, снизить риски, улучшить качество продукции и повысить безопасность эксплуатации.  Эти системы не заменят человеческий опыт и интуицию, а дополнят их, трансформируя операторов в более компетентных и осведомленных специалистов.  Внедрение подобных систем открывает новые возможности для инноваций и развития нефтеперерабатывающей отрасли, способствуя повышению ее конкурентоспособности и устойчивости.  Использование таких систем способствует развитию культуры непрерывного обучения и совершенствования процессов на предприятии, что является ключом к успешной адаптации к постоянно меняющимся условиям рынка.</w:t>
      </w:r>
      <w:r w:rsidRPr="000A5D22">
        <w:rPr>
          <w:lang w:val="ru-RU"/>
        </w:rPr>
        <w:br/>
      </w:r>
      <w:r w:rsidRPr="000A5D22">
        <w:rPr>
          <w:lang w:val="ru-RU"/>
        </w:rPr>
        <w:br/>
      </w:r>
      <w:r w:rsidRPr="000A5D22">
        <w:rPr>
          <w:lang w:val="ru-RU"/>
        </w:rPr>
        <w:br/>
        <w:t>Автоматизация принятия решений на уровне оператора представляет собой следующий логичный этап эволюции интеллектуальных систем поддержки принятия решений в нефтеперерабатывающей отрасли, выводящий их за рамки простого консультирования и переходящий к активному участию в управлении производственными процессами. Это не означает, что оператор утратит свой контроль или станет просто наблюдателем – наоборот, автоматизация предназначена для освобождения его от рутинных, повторяющихся задач и предоставления возможности сосредоточиться на решении более сложных, требующих аналитического мышления и творческого подхода ситуациях. Системы автоматизированного принятия решений анализируют огромные массивы данных, поступающих в режиме реального времени с различных датчиков и оборудования, выявляют скрытые закономерности и предлагают оптимальные решения, основанные на заранее заданных алгоритмах и параметрах. Это позволяет значительно повысить эффективность работы предприятия, минимизировать человеческий фактор, снизить риск возникновения ошибок и ускорить реакцию на изменяющиеся условия эксплуатации.  Прежде всего, автоматизация позволяет стандартизировать процессы, устраняя субъективные оценки и предпочтения отдельных операторов, что приводит к повышению стабильности и предсказуемости производственных показателей.  Именно поэтому переход к автоматизированному принятию решений рассматривается как ключевой фактор повышения конкурентоспособности нефтеперерабатывающих предприятий в современной динамичной экономической среде.</w:t>
      </w:r>
      <w:r w:rsidRPr="000A5D22">
        <w:rPr>
          <w:lang w:val="ru-RU"/>
        </w:rPr>
        <w:br/>
      </w:r>
      <w:r w:rsidRPr="000A5D22">
        <w:rPr>
          <w:lang w:val="ru-RU"/>
        </w:rPr>
        <w:br/>
        <w:t xml:space="preserve">Для успешного внедрения автоматизированного принятия решений необходимо тщательно продумать архитектуру системы, обеспечивающую бесперебойный обмен данными между различными компонентами и удобный интерфейс для оператора. Система должна быть способна обрабатывать сложные сценарии, учитывая множество факторов, влияющих на производительность оборудования и качество продукции. На начальном этапе автоматизации целесообразно сосредоточиться на процессах, которые хорошо изучены и имеют четко определенные параметры, например, управление температурой и давлением в дистилляционной колонне или оптимизация расхода сырья в крекинге. В этих процессах система может предложить </w:t>
      </w:r>
      <w:r w:rsidRPr="000A5D22">
        <w:rPr>
          <w:lang w:val="ru-RU"/>
        </w:rPr>
        <w:lastRenderedPageBreak/>
        <w:t>оператору оптимальные значения параметров, а оператор, в свою очередь, принимает окончательное решение, основываясь на своем опыте и знаниях.  С опытом использования системы, оператор сможет постепенно расширять область автоматизированного принятия решений, передавая системе управление более сложными и непредсказуемыми процессами. Важно обеспечить возможность оперативного вмешательства оператора в работу системы в случае возникновения нештатных ситуаций, что позволит предотвратить негативные последствия и сохранить контроль над производственным процессом.</w:t>
      </w:r>
      <w:r w:rsidRPr="000A5D22">
        <w:rPr>
          <w:lang w:val="ru-RU"/>
        </w:rPr>
        <w:br/>
      </w:r>
      <w:r w:rsidRPr="000A5D22">
        <w:rPr>
          <w:lang w:val="ru-RU"/>
        </w:rPr>
        <w:br/>
        <w:t>Одним из наглядных примеров автоматизированного принятия решений может служить управление уровнем жидкости в резервуаре хранения сырой нефти. Традиционно, оператор отслеживает уровень жидкости в резервуаре и вручную регулирует подачу и отбор сырья, чтобы поддерживать уровень в заданных пределах. Это требует постоянного внимания и может привести к ошибкам, особенно в условиях высокой нагрузки или при одновременном управлении несколькими резервуарами. Система автоматизированного принятия решений может автоматически регулировать подачу и отбор сырья, используя данные с датчиков уровня и информации о потреблении сырья на перерабатывающих установках. Система будет учитывать прогнозы потребности в сырье, сезонные колебания, а также возможные сбои в работе насосов и трубопроводов. Это позволит поддерживать уровень жидкости в резервуаре в оптимальном диапазоне, минимизировать потери сырья и снизить риск переполнения или опустошения резервуара. Кроме того, система может генерировать отчеты о работе резервуара, содержащие информацию о потреблении сырья, уровне жидкости и возможных отклонениях от заданных параметров.</w:t>
      </w:r>
      <w:r w:rsidRPr="000A5D22">
        <w:rPr>
          <w:lang w:val="ru-RU"/>
        </w:rPr>
        <w:br/>
      </w:r>
      <w:r w:rsidRPr="000A5D22">
        <w:rPr>
          <w:lang w:val="ru-RU"/>
        </w:rPr>
        <w:br/>
        <w:t>Внедрение автоматизированного принятия решений требует не только технических разработок, но и изменения организационной структуры предприятия и переподготовки персонала. Операторам необходимо не только освоить новые программные продукты и интерфейсы, но и научиться правильно интерпретировать информацию, предоставляемую системой, и принимать обоснованные решения, основываясь на этой информации. Важно обеспечить постоянный диалог между разработчиками системы и операторами, чтобы учитывать их потребности и предложения и совершенствовать систему в соответствии с реальными условиями эксплуатации.  Разработчики должны учитывать, что операторы, имеющие многолетний опыт работы, могут скептически относиться к новым технологиям и сопротивляться изменениям. Поэтому важно продемонстрировать им реальные преимущества автоматизированного принятия решений, предоставить им возможность освоить систему в безопасной среде и выслушивать их опасения и предложения.  Ключевым фактором успеха является создание культуры доверия и сотрудничества между операторами и разработчиками.</w:t>
      </w:r>
      <w:r w:rsidRPr="000A5D22">
        <w:rPr>
          <w:lang w:val="ru-RU"/>
        </w:rPr>
        <w:br/>
      </w:r>
      <w:r w:rsidRPr="000A5D22">
        <w:rPr>
          <w:lang w:val="ru-RU"/>
        </w:rPr>
        <w:br/>
        <w:t xml:space="preserve">С развитием технологий машинного обучения и искусственного интеллекта, </w:t>
      </w:r>
      <w:r w:rsidRPr="000A5D22">
        <w:rPr>
          <w:lang w:val="ru-RU"/>
        </w:rPr>
        <w:lastRenderedPageBreak/>
        <w:t>автоматизированное принятие решений может выйти на новый уровень сложности и эффективности. Системы, использующие методы машинного обучения с подкреплением, способны самостоятельно адаптироваться к изменяющимся условиям эксплуатации и оптимизировать свои алгоритмы на основе обратной связи от операторов.  Например, система может научиться предсказывать сбои в работе оборудования на основе анализа исторических данных и текущих параметров эксплуатации.  Это позволит оператору заранее принимать меры по предотвращению аварий и снижению простоев.  Кроме того, системы машинного обучения могут выявлять скрытые закономерности в данных, которые не видны человеческому глазу.  Это может привести к новым открытиям и инновациям в области нефтепереработки.  Однако, важно помнить, что системы машинного обучения не являются идеальными и могут совершать ошибки.  Поэтому оператор всегда должен сохранять контроль над процессом принятия решений и быть готовым к вмешательству в работу системы в случае возникновения нештатных ситуаций.  Прежде всего, необходимо обеспечить прозрачность работы системы и возможность объяснения принятых ею решений.</w:t>
      </w:r>
      <w:r w:rsidRPr="000A5D22">
        <w:rPr>
          <w:lang w:val="ru-RU"/>
        </w:rPr>
        <w:br/>
      </w:r>
      <w:r w:rsidRPr="000A5D22">
        <w:rPr>
          <w:lang w:val="ru-RU"/>
        </w:rPr>
        <w:br/>
        <w:t>В заключение, автоматизация принятия решений на уровне оператора представляет собой перспективное направление развития нефтеперерабатывающей отрасли, которое позволит значительно повысить эффективность работы предприятия, снизить риски и улучшить качество продукции.  Успешное внедрение этой технологии требует тщательной проработки всех аспектов, включая технические разработки, организационные изменения и переподготовку персонала.  Ключевым фактором успеха является создание культуры доверия и сотрудничества между операторами и разработчиками.  В конечном итоге, автоматизированное принятие решений не заменит человеческий опыт и интуицию, а усилит их, трансформируя операторов в более компетентных и эффективных специалистов и обеспечивая дальнейшее развитие отрасли.</w:t>
      </w:r>
      <w:r w:rsidRPr="000A5D22">
        <w:rPr>
          <w:lang w:val="ru-RU"/>
        </w:rPr>
        <w:br/>
      </w:r>
      <w:r w:rsidRPr="000A5D22">
        <w:rPr>
          <w:lang w:val="ru-RU"/>
        </w:rPr>
        <w:br/>
        <w:t>Внедрение систем автоматизированного принятия решений в нефтеперерабатывающей промышленности сталкивается с рядом специфических вызовов, связанных с необходимостью обеспечения кибербезопасности производственных процессов. Традиционно, системы управления и автоматизации на предприятиях нефтепереработки были изолированы от внешних сетей, что создавало иллюзию относительной защищенности от кибератак. Однако, с интеграцией современных информационных технологий, таких как облачные вычисления, интернет вещей (</w:t>
      </w:r>
      <w:r>
        <w:t>IoT</w:t>
      </w:r>
      <w:r w:rsidRPr="000A5D22">
        <w:rPr>
          <w:lang w:val="ru-RU"/>
        </w:rPr>
        <w:t xml:space="preserve">) и системы машинного обучения, эти барьеры были существенно ослаблены, открывая новые возможности для злоумышленников.  Потенциальные последствия кибератаки на нефтеперерабатывающее предприятие могут быть катастрофическими, включая нарушение производственного процесса, ущерб окружающей среде, финансовые потери и даже угрозу жизни и здоровью персонала.  Учитывая критическую важность отрасли для национальной экономики и энергетической безопасности, защита производственных систем от киберугроз </w:t>
      </w:r>
      <w:r w:rsidRPr="000A5D22">
        <w:rPr>
          <w:lang w:val="ru-RU"/>
        </w:rPr>
        <w:lastRenderedPageBreak/>
        <w:t>приобретает первостепенное значение и требует комплексного подхода.  Традиционные методы кибербезопасности, основанные на периметральной защите и обнаружении вторжений, оказались недостаточными для эффективной защиты от современных атак, которые часто используют уязвимости в программном обеспечении, социальную инженерию и внутрикорпорационные угрозы.  Необходимость обеспечения непрерывности производственного процесса и минимизации рисков требует разработки и внедрения новых стратегий и технологий, ориентированных на защиту от киберугроз на всех уровнях производственной инфраструктуры.</w:t>
      </w:r>
      <w:r w:rsidRPr="000A5D22">
        <w:rPr>
          <w:lang w:val="ru-RU"/>
        </w:rPr>
        <w:br/>
      </w:r>
      <w:r w:rsidRPr="000A5D22">
        <w:rPr>
          <w:lang w:val="ru-RU"/>
        </w:rPr>
        <w:br/>
        <w:t>Одним из ключевых вызовов является интеграция систем кибербезопасности с существующими системами управления и автоматизации, которые зачастую устарели и не рассчитаны на работу в условиях повышенных требований к безопасности.  Модернизация устаревших систем может быть дорогостоящей и трудоемкой, а также может привести к нарушению непрерывности производственного процесса.  Поэтому необходимо искать компромиссные решения, которые позволят повысить уровень безопасности без значительных затрат и простоев.  Одной из таких стратегий является внедрение виртуализации и контейнеризации, которые позволяют изолировать критически важные системы от внешних сетей и ограничить доступ к ним.  Другим важным направлением является усиление защиты от внутрикорпорационных угроз, которые могут быть вызваны небрежностью персонала, злонамеренными действиями сотрудников или заражением компьютеров вредоносным программным обеспечением.  Обучение персонала основам кибербезопасности, внедрение строгих политик и процедур доступа к информации, а также использование систем обнаружения и предотвращения инцидентов – все это является неотъемлемой частью комплексной стратегии защиты от киберугроз.  Кроме того, важно проводить регулярные аудиты безопасности и тестирование на проникновение, чтобы выявлять и устранять потенциальные уязвимости.</w:t>
      </w:r>
      <w:r w:rsidRPr="000A5D22">
        <w:rPr>
          <w:lang w:val="ru-RU"/>
        </w:rPr>
        <w:br/>
      </w:r>
      <w:r w:rsidRPr="000A5D22">
        <w:rPr>
          <w:lang w:val="ru-RU"/>
        </w:rPr>
        <w:br/>
        <w:t xml:space="preserve">Эффективная защита от кибератак в нефтеперерабатывающей промышленности требует разработки и внедрения специализированных технологий и решений, адаптированных к особенностям производственных процессов.  Одним из перспективных направлений является использование искусственного интеллекта и машинного обучения для анализа больших объемов данных, поступающих с производственного оборудования и датчиков, выявления аномалий и прогнозирования потенциальных кибератак.  Например, система машинного обучения может научиться распознавать необычное поведение сетевого трафика, указывающее на попытку проникновения в систему, или аномалии в работе производственного оборудования, которые могут быть вызваны вредоносным программным обеспечением.  Вместе с тем, важно понимать, что системы искусственного интеллекта не являются панацеей от кибератак и требуют постоянного контроля и обучения.  Другим важным направлением является </w:t>
      </w:r>
      <w:r w:rsidRPr="000A5D22">
        <w:rPr>
          <w:lang w:val="ru-RU"/>
        </w:rPr>
        <w:lastRenderedPageBreak/>
        <w:t>использование технологии блокчейн для обеспечения целостности и аутентичности данных, поступающих с производственного оборудования и датчиков.  Блокчейн позволяет создать децентрализованную систему, в которой данные хранятся на множестве компьютеров и не могут быть изменены без согласия большинства участников системы.  Это позволяет предотвратить подделку данных и обеспечить прозрачность производственного процесса.  Внедрение технологии блокчейн требует значительных инвестиций и экспертных знаний, но может существенно повысить уровень безопасности и надежности производственной инфраструктуры.</w:t>
      </w:r>
      <w:r w:rsidRPr="000A5D22">
        <w:rPr>
          <w:lang w:val="ru-RU"/>
        </w:rPr>
        <w:br/>
      </w:r>
      <w:r w:rsidRPr="000A5D22">
        <w:rPr>
          <w:lang w:val="ru-RU"/>
        </w:rPr>
        <w:br/>
        <w:t>Особое внимание следует уделять защите систем, отвечающих за управление критически важным оборудованием, таким как насосы, компрессоры и реакторы.  В случае успешной кибератаки на эти системы, последствия могут быть катастрофическими, включая повреждение оборудования, выброс опасных веществ и остановку производственного процесса.  Для защиты этих систем необходимо использовать многоуровневую систему защиты, включающую физическую охрану, контроль доступа, сетевую сегментацию, использование специализированных систем безопасности и регулярное тестирование на проникновение.  Также важно внедрить систему резервного копирования и восстановления данных, чтобы в случае успешной кибератаки можно было быстро восстановить работоспособность системы и минимизировать потери.  Кроме того, необходимо создать систему обмена информацией о киберугрозах между нефтеперерабатывающими предприятиями и другими организациями, занимающимися вопросами кибербезопасности, чтобы совместно противостоять возникающим угрозам.  Обмен опытом и информацией позволяет быстрее выявлять и устранять уязвимости, а также разрабатывать эффективные методы защиты.  Совместные усилия по борьбе с киберугрозами позволяют создать более надежную и устойчивую систему защиты всей отрасли.</w:t>
      </w:r>
      <w:r w:rsidRPr="000A5D22">
        <w:rPr>
          <w:lang w:val="ru-RU"/>
        </w:rPr>
        <w:br/>
      </w:r>
      <w:r w:rsidRPr="000A5D22">
        <w:rPr>
          <w:lang w:val="ru-RU"/>
        </w:rPr>
        <w:br/>
        <w:t>В заключение, обеспечение кибербезопасности нефтеперерабатывающих предприятий является сложной и многогранной задачей, требующей комплексного подхода и постоянного совершенствования.  Внедрение современных технологий, таких как искусственный интеллект, машинное обучение и блокчейн, в сочетании с традиционными методами защиты и повышением осведомленности персонала, позволяет создать надежную и устойчивую систему защиты от киберугроз.  Критически важно осознавать, что кибербезопасность – это не разовое мероприятие, а непрерывный процесс, требующий постоянного внимания и инвестиций.  Именно комплексный подход и постоянное совершенствование систем защиты позволят нефтеперерабатывающим предприятиям противостоять возникающим угрозам и обеспечить безопасную и непрерывную работу.  Игнорирование этой проблемы может привести к катастрофическим последствиям, как для отдельных предприятий, так и для всей отрасли в целом.  Постоянное обучение и обновление систем защиты должны стать неотъемлемой частью операционной деятельности каждого предприятия.</w:t>
      </w:r>
      <w:r w:rsidRPr="000A5D22">
        <w:rPr>
          <w:lang w:val="ru-RU"/>
        </w:rPr>
        <w:br/>
      </w:r>
    </w:p>
    <w:p w14:paraId="54CE4AC7" w14:textId="77777777" w:rsidR="00A32869" w:rsidRPr="000A5D22" w:rsidRDefault="00000000">
      <w:pPr>
        <w:rPr>
          <w:lang w:val="ru-RU"/>
        </w:rPr>
      </w:pPr>
      <w:r w:rsidRPr="000A5D22">
        <w:rPr>
          <w:lang w:val="ru-RU"/>
        </w:rPr>
        <w:lastRenderedPageBreak/>
        <w:br w:type="page"/>
      </w:r>
    </w:p>
    <w:p w14:paraId="091784C5" w14:textId="77777777" w:rsidR="00A32869" w:rsidRPr="000A5D22" w:rsidRDefault="00000000">
      <w:pPr>
        <w:pStyle w:val="1"/>
        <w:rPr>
          <w:lang w:val="ru-RU"/>
        </w:rPr>
      </w:pPr>
      <w:bookmarkStart w:id="4" w:name="_Toc200694360"/>
      <w:r w:rsidRPr="000A5D22">
        <w:rPr>
          <w:lang w:val="ru-RU"/>
        </w:rPr>
        <w:lastRenderedPageBreak/>
        <w:t>Глава 4: Основы составления технического задания (ТЗ): основные разделы ТЗ, определение данных и источников данных.</w:t>
      </w:r>
      <w:bookmarkEnd w:id="4"/>
    </w:p>
    <w:p w14:paraId="664D3030" w14:textId="77777777" w:rsidR="00A32869" w:rsidRPr="000A5D22" w:rsidRDefault="00000000">
      <w:pPr>
        <w:rPr>
          <w:lang w:val="ru-RU"/>
        </w:rPr>
      </w:pPr>
      <w:r w:rsidRPr="000A5D22">
        <w:rPr>
          <w:lang w:val="ru-RU"/>
        </w:rPr>
        <w:t>## Глава 4. Алгоритмы и технологии: Выбор инструментов для защиты и оптимизации</w:t>
      </w:r>
      <w:r w:rsidRPr="000A5D22">
        <w:rPr>
          <w:lang w:val="ru-RU"/>
        </w:rPr>
        <w:br/>
      </w:r>
      <w:r w:rsidRPr="000A5D22">
        <w:rPr>
          <w:lang w:val="ru-RU"/>
        </w:rPr>
        <w:br/>
        <w:t>Выбор правильных алгоритмов и технологий играет ключевую роль в обеспечении кибербезопасности и оптимизации процессов на нефтеперерабатывающем предприятии. Универсального решения не существует, и выбор конкретных инструментов должен определяться уникальными характеристиками предприятия, его производственными процессами, имеющимися ресурсами и стратегическими целями. Нельзя руководствоваться принципом слепого копирования решений, применяемых на других предприятиях, поскольку они могут быть неэффективны или даже контрпродуктивны в конкретных условиях. Напротив, необходимо проводить тщательный анализ существующих рисков и угроз, оценивать потенциальную пользу от внедрения новых технологий и учитывать потенциальные затраты на их внедрение и обслуживание. Этот процесс требует привлечения специалистов с разным опытом и квалификацией, включая экспертов по кибербезопасности, инженеров по автоматизации и представителей бизнеса.</w:t>
      </w:r>
      <w:r w:rsidRPr="000A5D22">
        <w:rPr>
          <w:lang w:val="ru-RU"/>
        </w:rPr>
        <w:br/>
      </w:r>
      <w:r w:rsidRPr="000A5D22">
        <w:rPr>
          <w:lang w:val="ru-RU"/>
        </w:rPr>
        <w:br/>
        <w:t>Первым шагом при выборе алгоритмов и технологий является определение задач, которые необходимо решить. Это может быть обнаружение аномалий в производственных процессах, прогнозирование поломок оборудования, оптимизация использования энергии или защита от кибератак. Например, для обнаружения аномалий в производственных процессах можно использовать алгоритмы машинного обучения, такие как метод опорных векторов (</w:t>
      </w:r>
      <w:r>
        <w:t>SVM</w:t>
      </w:r>
      <w:r w:rsidRPr="000A5D22">
        <w:rPr>
          <w:lang w:val="ru-RU"/>
        </w:rPr>
        <w:t>) или нейронные сети. Эти алгоритмы могут быть обучены на исторических данных о производственных процессах, чтобы выявлять отклонения от нормального поведения. Для прогнозирования поломок оборудования можно использовать алгоритмы регрессии, такие как линейная регрессия или полиномиальная регрессия. Эти алгоритмы могут быть обучены на исторических данных о поломках оборудования, чтобы прогнозировать вероятность поломок в будущем. Для защиты от кибератак можно использовать алгоритмы обнаружения вторжений, такие как анализ сигнатур или анализ аномалий. Эти алгоритмы могут выявлять попытки проникновения в систему и блокировать их. Оценка потенциальных преимуществ и недостатков каждого инструмента, должна проводиться на основе анализа конкретных производственных задач, прежде чем принимать окончательное решение.</w:t>
      </w:r>
      <w:r w:rsidRPr="000A5D22">
        <w:rPr>
          <w:lang w:val="ru-RU"/>
        </w:rPr>
        <w:br/>
      </w:r>
      <w:r w:rsidRPr="000A5D22">
        <w:rPr>
          <w:lang w:val="ru-RU"/>
        </w:rPr>
        <w:br/>
        <w:t xml:space="preserve">После определения задач необходимо оценить существующие алгоритмы и технологии с точки зрения их эффективности, масштабируемости и стоимости. Важно понимать, что наиболее передовые алгоритмы и технологии не всегда являются наиболее подходящими для конкретных задач. Например, нейронные сети могут быть очень эффективными для решения сложных задач, но они также требуют </w:t>
      </w:r>
      <w:r w:rsidRPr="000A5D22">
        <w:rPr>
          <w:lang w:val="ru-RU"/>
        </w:rPr>
        <w:lastRenderedPageBreak/>
        <w:t>больших вычислительных ресурсов и квалифицированных специалистов для их настройки и поддержки. С другой стороны, более простые алгоритмы, такие как линейная регрессия, могут быть вполне достаточными для решения менее сложных задач, и они также требуют меньше вычислительных ресурсов и квалифицированных специалистов. Внедрение технологии блокчейн для повышения прозрачности и безопасности производственных данных может быть весьма перспективным, но требует существенных инвестиций в инфраструктуру и обучение персонала. Необходимо также учитывать, что эффективность алгоритма и технологии может зависегда от качества данных, на которых он обучается или работает. Некачественные или неполные данные могут привести к неточным прогнозам и ошибочным решениям, что может снизить эффективность всего процесса.</w:t>
      </w:r>
      <w:r w:rsidRPr="000A5D22">
        <w:rPr>
          <w:lang w:val="ru-RU"/>
        </w:rPr>
        <w:br/>
      </w:r>
      <w:r w:rsidRPr="000A5D22">
        <w:rPr>
          <w:lang w:val="ru-RU"/>
        </w:rPr>
        <w:br/>
        <w:t>При выборе технологий важно учитывать не только их функциональные возможности, но и их совместимость с существующей инфраструктурой и возможность интеграции с другими системами. Интеграция новых технологий с устаревшими системами может оказаться сложной и дорогостоящей, и может потребовать значительных изменений в архитектуре предприятия. Важно также учитывать, что внедрение новых технологий может потребовать изменения существующих процессов и процедур, и может потребовать переобучение персонала. Применение облачных решений может сократить затраты на инфраструктуру и обеспечить гибкость и масштабируемость, но также требует решения вопросов безопасности и конфиденциальности данных. Выбор конкретных технологий должен основываться на тщательном анализе потенциальных преимуществ и недостатков, а также на оценке рисков и возможностей. Внедрение технологий искусственного интеллекта и машинного обучения, в частности, требует глубоких знаний предметной области и опыта работы с большими объемами данных.</w:t>
      </w:r>
      <w:r w:rsidRPr="000A5D22">
        <w:rPr>
          <w:lang w:val="ru-RU"/>
        </w:rPr>
        <w:br/>
      </w:r>
      <w:r w:rsidRPr="000A5D22">
        <w:rPr>
          <w:lang w:val="ru-RU"/>
        </w:rPr>
        <w:br/>
        <w:t>В контексте оптимизации энергопотребления, например, методы машинного обучения могут быть использованы для анализа данных о потреблении энергии и выявления возможностей для повышения энергоэффективности. Алгоритмы кластеризации могут помочь определить группы оборудования с одинаковыми потребностями в энергии, что позволяет оптимизировать графики работы и снизить общие затраты. Алгоритмы регрессии могут быть использованы для прогнозирования потребления энергии на основе исторических данных и внешних факторов, таких как температура и загрузка оборудования. Эти данные могут быть использованы для оптимизации работы систем охлаждения и отопления, а также для планирования технического обслуживания оборудования. Анализ данных, собранных с помощью сенсоров и датчиков, может помочь выявить скрытые закономерности и тенденции, которые невозможно обнаружить с помощью традиционных методов анализа данных. Применение этих методов требует участия специалистов по обработке данных, инженеров по автоматизации и представителей бизнеса, чтобы обеспечить эффективное использование результатов анализа.</w:t>
      </w:r>
      <w:r w:rsidRPr="000A5D22">
        <w:rPr>
          <w:lang w:val="ru-RU"/>
        </w:rPr>
        <w:br/>
      </w:r>
      <w:r w:rsidRPr="000A5D22">
        <w:rPr>
          <w:lang w:val="ru-RU"/>
        </w:rPr>
        <w:lastRenderedPageBreak/>
        <w:br/>
        <w:t>Одной из перспективных стратегий является использование гибридных подходов, сочетающих несколько алгоритмов и технологий для решения конкретных задач. Например, можно использовать метод опорных векторов для выявления аномалий в производственных процессах и затем использовать нейронную сеть для классификации этих аномалий. Другой пример – использование генетических алгоритмов для оптимизации параметров системы управления и алгоритмов регрессии для прогнозирования результатов. Такие гибридные подходы позволяют использовать сильные стороны каждого алгоритма и технологии и компенсировать их недостатки.  Важным аспектом является создание интегрированных систем мониторинга и управления, которые объединяют данные из различных источников и предоставляют пользователям наглядную картину состояния производственных процессов. Эти системы должны быть способны обрабатывать большие объемы данных в режиме реального времени и предоставлять пользователям возможность принимать обоснованные решения. Интеграция данных из различных систем и подразделений предприятия позволяет получить более полную картину происходящего и выявить скрытые закономерности.</w:t>
      </w:r>
      <w:r w:rsidRPr="000A5D22">
        <w:rPr>
          <w:lang w:val="ru-RU"/>
        </w:rPr>
        <w:br/>
      </w:r>
      <w:r w:rsidRPr="000A5D22">
        <w:rPr>
          <w:lang w:val="ru-RU"/>
        </w:rPr>
        <w:br/>
      </w:r>
      <w:r w:rsidRPr="000A5D22">
        <w:rPr>
          <w:lang w:val="ru-RU"/>
        </w:rPr>
        <w:br/>
        <w:t xml:space="preserve">## </w:t>
      </w:r>
      <w:r>
        <w:t>I</w:t>
      </w:r>
      <w:r w:rsidRPr="000A5D22">
        <w:rPr>
          <w:lang w:val="ru-RU"/>
        </w:rPr>
        <w:t>. Обзор основных алгоритмов машинного обучения и их применимость в нефтепереработке (дополнительные детали и примеры)</w:t>
      </w:r>
      <w:r w:rsidRPr="000A5D22">
        <w:rPr>
          <w:lang w:val="ru-RU"/>
        </w:rPr>
        <w:br/>
      </w:r>
      <w:r w:rsidRPr="000A5D22">
        <w:rPr>
          <w:lang w:val="ru-RU"/>
        </w:rPr>
        <w:br/>
        <w:t>Машинное обучение (МО) стало неотъемлемой частью современной нефтепереработки, предлагая инструменты для оптимизации производственных процессов, повышения безопасности и снижения операционных расходов. Однако, широкий спектр доступных алгоритмов МО может стать серьезным препятствием для предприятий, стремящихся внедрить эти технологии.  Понимание фундаментальных принципов работы различных алгоритмов и их специфической применимости к конкретным задачам нефтепереработки критически важно для успешной реализации проектов МО. Нельзя просто выбирать наиболее “модный” алгоритм, полагаясь на общие рекомендации – необходимо проводить глубокий анализ задачи, данных и доступных ресурсов, чтобы определить наиболее эффективное решение. Без такого подхода, попытки внедрения МО могут обернуться неэффективностью, разочарованием и даже финансовыми потерями. Этот раздел подробно рассматривает наиболее распространенные и перспективные алгоритмы МО, применяемые в нефтепереработке, иллюстрируя их использование конкретными примерами и обсуждая их сильные и слабые стороны. Особое внимание будет уделено не только теоретическим аспектам, но и практическим соображениям, таким как требования к данным, вычислительные затраты и интерпретируемость результатов.</w:t>
      </w:r>
      <w:r w:rsidRPr="000A5D22">
        <w:rPr>
          <w:lang w:val="ru-RU"/>
        </w:rPr>
        <w:br/>
      </w:r>
      <w:r w:rsidRPr="000A5D22">
        <w:rPr>
          <w:lang w:val="ru-RU"/>
        </w:rPr>
        <w:br/>
        <w:t>Одним из наиболее востребованных алгоритмов МО в нефтепереработке является метод опорных векторов (</w:t>
      </w:r>
      <w:r>
        <w:t>SVM</w:t>
      </w:r>
      <w:r w:rsidRPr="000A5D22">
        <w:rPr>
          <w:lang w:val="ru-RU"/>
        </w:rPr>
        <w:t xml:space="preserve">). </w:t>
      </w:r>
      <w:r>
        <w:t>SVM</w:t>
      </w:r>
      <w:r w:rsidRPr="000A5D22">
        <w:rPr>
          <w:lang w:val="ru-RU"/>
        </w:rPr>
        <w:t xml:space="preserve"> отличается своей эффективностью в задачах </w:t>
      </w:r>
      <w:r w:rsidRPr="000A5D22">
        <w:rPr>
          <w:lang w:val="ru-RU"/>
        </w:rPr>
        <w:lastRenderedPageBreak/>
        <w:t xml:space="preserve">классификации и регрессии, особенно при работе с данными высокой размерности. Этот алгоритм строит гиперплоскость, которая наилучшим образом разделяет различные классы данных, стремясь максимизировать зазор между ними. В нефтепереработке </w:t>
      </w:r>
      <w:r>
        <w:t>SVM</w:t>
      </w:r>
      <w:r w:rsidRPr="000A5D22">
        <w:rPr>
          <w:lang w:val="ru-RU"/>
        </w:rPr>
        <w:t xml:space="preserve"> может быть использован для анализа данных о качественном составе сырой нефти, классифицируя ее по различным типам и определяя оптимальные параметры переработки. Например, </w:t>
      </w:r>
      <w:r>
        <w:t>SVM</w:t>
      </w:r>
      <w:r w:rsidRPr="000A5D22">
        <w:rPr>
          <w:lang w:val="ru-RU"/>
        </w:rPr>
        <w:t xml:space="preserve"> может анализировать данные о плотности, вязкости, содержания серы и других характеристиках сырой нефти, чтобы определить оптимальный режим крекинга и максимизировать выход целевых продуктов. Кроме того, </w:t>
      </w:r>
      <w:r>
        <w:t>SVM</w:t>
      </w:r>
      <w:r w:rsidRPr="000A5D22">
        <w:rPr>
          <w:lang w:val="ru-RU"/>
        </w:rPr>
        <w:t xml:space="preserve"> может применяться для обнаружения аномалий в процессах переработки, выявляя отклонения от нормального поведения и предупреждая о возможных неисправностях оборудования.  Важным преимуществом </w:t>
      </w:r>
      <w:r>
        <w:t>SVM</w:t>
      </w:r>
      <w:r w:rsidRPr="000A5D22">
        <w:rPr>
          <w:lang w:val="ru-RU"/>
        </w:rPr>
        <w:t xml:space="preserve"> является его способность эффективно работать с ограниченным объемом данных, что особенно актуально для предприятий с недостаточной исторической информацией. Однако, выбор оптимальных параметров ядра и штрафа за ошибку требует тщательной настройки и может быть сложной задачей, требующей опыта и знаний.</w:t>
      </w:r>
      <w:r w:rsidRPr="000A5D22">
        <w:rPr>
          <w:lang w:val="ru-RU"/>
        </w:rPr>
        <w:br/>
      </w:r>
      <w:r w:rsidRPr="000A5D22">
        <w:rPr>
          <w:lang w:val="ru-RU"/>
        </w:rPr>
        <w:br/>
        <w:t>Деревья решений и ансамблевые методы, такие как случайный лес (</w:t>
      </w:r>
      <w:r>
        <w:t>Random</w:t>
      </w:r>
      <w:r w:rsidRPr="000A5D22">
        <w:rPr>
          <w:lang w:val="ru-RU"/>
        </w:rPr>
        <w:t xml:space="preserve"> </w:t>
      </w:r>
      <w:r>
        <w:t>Forest</w:t>
      </w:r>
      <w:r w:rsidRPr="000A5D22">
        <w:rPr>
          <w:lang w:val="ru-RU"/>
        </w:rPr>
        <w:t>) и градиентный бустинг (</w:t>
      </w:r>
      <w:r>
        <w:t>Gradient</w:t>
      </w:r>
      <w:r w:rsidRPr="000A5D22">
        <w:rPr>
          <w:lang w:val="ru-RU"/>
        </w:rPr>
        <w:t xml:space="preserve"> </w:t>
      </w:r>
      <w:r>
        <w:t>Boosting</w:t>
      </w:r>
      <w:r w:rsidRPr="000A5D22">
        <w:rPr>
          <w:lang w:val="ru-RU"/>
        </w:rPr>
        <w:t>), также играют важную роль в нефтепереработке.  Деревья решений построены на основе последовательности вопросов, которые разделяют данные на все более узкие подгруппы, пока не будет достигнута определенная степень точности. Случайный лес представляет собой ансамбль деревьев решений, каждое из которых обучается на случайной подвыборке данных и случайном подмножестве признаков.  Градиентный бустинг, в свою очередь, строит последовательность деревьев решений, каждое из которых пытается исправить ошибки, допущенные предыдущими деревьями. Эти ансамблевые методы обладают высокой точностью и устойчивостью к переобучению, что делает их идеальными для задач, где требуется прогнозировать сложные зависимости. Например, случайный лес может быть использован для прогнозирования выхода целевых продуктов в зависимости от различных параметров процесса, таких как температура, давление и скорость потока. Градиентный бустинг, в свою очередь, может применяться для оптимизации работы реакторов, моделируя сложные химические реакции и определяя оптимальные условия для достижения максимальной производительности.  Ключевым преимуществом этих алгоритмов является их интерпретируемость, поскольку деревья решений легко визуализировать и понимать, что позволяет экспертам анализировать результаты и принимать обоснованные решения.</w:t>
      </w:r>
      <w:r w:rsidRPr="000A5D22">
        <w:rPr>
          <w:lang w:val="ru-RU"/>
        </w:rPr>
        <w:br/>
      </w:r>
      <w:r w:rsidRPr="000A5D22">
        <w:rPr>
          <w:lang w:val="ru-RU"/>
        </w:rPr>
        <w:br/>
        <w:t>Нейронные сети, особенно глубокие нейронные сети (</w:t>
      </w:r>
      <w:r>
        <w:t>DNN</w:t>
      </w:r>
      <w:r w:rsidRPr="000A5D22">
        <w:rPr>
          <w:lang w:val="ru-RU"/>
        </w:rPr>
        <w:t xml:space="preserve">), в последние годы привлекли значительное внимание благодаря своей способности моделировать сложные нелинейные зависимости. Эти сети состоят из множества взаимосвязанных слоев искусственных нейронов, каждый из которых выполняет простую математическую операцию. Благодаря своей способности изучать признаки </w:t>
      </w:r>
      <w:r w:rsidRPr="000A5D22">
        <w:rPr>
          <w:lang w:val="ru-RU"/>
        </w:rPr>
        <w:lastRenderedPageBreak/>
        <w:t xml:space="preserve">непосредственно из данных, </w:t>
      </w:r>
      <w:r>
        <w:t>DNN</w:t>
      </w:r>
      <w:r w:rsidRPr="000A5D22">
        <w:rPr>
          <w:lang w:val="ru-RU"/>
        </w:rPr>
        <w:t xml:space="preserve"> показали впечатляющие результаты в широком спектре задач, включая распознавание изображений, обработку естественного языка и предсказание временных рядов. В нефтепереработке </w:t>
      </w:r>
      <w:r>
        <w:t>DNN</w:t>
      </w:r>
      <w:r w:rsidRPr="000A5D22">
        <w:rPr>
          <w:lang w:val="ru-RU"/>
        </w:rPr>
        <w:t xml:space="preserve"> могут быть использованы для моделирования сложных химических реакций, прогнозирования поведения оборудования и оптимизации логистики. Например, </w:t>
      </w:r>
      <w:r>
        <w:t>DNN</w:t>
      </w:r>
      <w:r w:rsidRPr="000A5D22">
        <w:rPr>
          <w:lang w:val="ru-RU"/>
        </w:rPr>
        <w:t xml:space="preserve"> могут анализировать данные с камер видеонаблюдения, установленных на нефтеперерабатывающем заводе, для обнаружения утечек и аномалий в работе оборудования. Кроме того, </w:t>
      </w:r>
      <w:r>
        <w:t>DNN</w:t>
      </w:r>
      <w:r w:rsidRPr="000A5D22">
        <w:rPr>
          <w:lang w:val="ru-RU"/>
        </w:rPr>
        <w:t xml:space="preserve"> могут применяться для оптимизации планирования технического обслуживания оборудования, прогнозируя вероятность поломок на основе исторических данных и данных с датчиков. Однако, обучение </w:t>
      </w:r>
      <w:r>
        <w:t>DNN</w:t>
      </w:r>
      <w:r w:rsidRPr="000A5D22">
        <w:rPr>
          <w:lang w:val="ru-RU"/>
        </w:rPr>
        <w:t xml:space="preserve"> требует больших объемов данных и значительных вычислительных ресурсов, а также может быть сложным для интерпретации.</w:t>
      </w:r>
      <w:r w:rsidRPr="000A5D22">
        <w:rPr>
          <w:lang w:val="ru-RU"/>
        </w:rPr>
        <w:br/>
      </w:r>
      <w:r w:rsidRPr="000A5D22">
        <w:rPr>
          <w:lang w:val="ru-RU"/>
        </w:rPr>
        <w:br/>
        <w:t xml:space="preserve">Методы кластеризации, такие как </w:t>
      </w:r>
      <w:r>
        <w:t>k</w:t>
      </w:r>
      <w:r w:rsidRPr="000A5D22">
        <w:rPr>
          <w:lang w:val="ru-RU"/>
        </w:rPr>
        <w:t>-средних (</w:t>
      </w:r>
      <w:r>
        <w:t>k</w:t>
      </w:r>
      <w:r w:rsidRPr="000A5D22">
        <w:rPr>
          <w:lang w:val="ru-RU"/>
        </w:rPr>
        <w:t>-</w:t>
      </w:r>
      <w:r>
        <w:t>means</w:t>
      </w:r>
      <w:r w:rsidRPr="000A5D22">
        <w:rPr>
          <w:lang w:val="ru-RU"/>
        </w:rPr>
        <w:t xml:space="preserve">) и иерархическая кластеризация, также находят применение в нефтепереработке. Эти методы используются для группировки схожих объектов на основе определенных признаков. Например, </w:t>
      </w:r>
      <w:r>
        <w:t>k</w:t>
      </w:r>
      <w:r w:rsidRPr="000A5D22">
        <w:rPr>
          <w:lang w:val="ru-RU"/>
        </w:rPr>
        <w:t>-средних может быть использован для сегментирования рынка потребителей на основе их предпочтений и покупательского поведения. Иерархическая кластеризация может применяться для анализа данных о составе сырой нефти, группируя различные типы нефти на основе их химических свойств.  Ключевым преимуществом методов кластеризации является их способность обнаруживать скрытые закономерности в данных, которые невозможно обнаружить с помощью традиционных методов анализа. Однако, выбор оптимального количества кластеров и интерпретация результатов кластеризации может быть сложной задачей.  В целом, выбор конкретного алгоритма МО должен определяться конкретной задачей, доступными данными и имеющимися ресурсами.  Необходимо проводить тщательный анализ и эксперименты, чтобы определить наиболее эффективное решение.</w:t>
      </w:r>
      <w:r w:rsidRPr="000A5D22">
        <w:rPr>
          <w:lang w:val="ru-RU"/>
        </w:rPr>
        <w:br/>
      </w:r>
      <w:r w:rsidRPr="000A5D22">
        <w:rPr>
          <w:lang w:val="ru-RU"/>
        </w:rPr>
        <w:br/>
      </w:r>
      <w:r w:rsidRPr="000A5D22">
        <w:rPr>
          <w:lang w:val="ru-RU"/>
        </w:rPr>
        <w:br/>
        <w:t xml:space="preserve">Регрессионный анализ представляет собой фундаментальный инструмент в арсенале методов машинного обучения, особенно полезный для задач, где необходимо предсказать числовое значение на основе входных данных. В нефтепереработке, где процессы характеризуются сложными взаимосвязями между параметрами и выходами, регрессионные модели находят широкое применение для оптимизации работы оборудования, прогнозирования производительности и контроля качества продукции. В отличие от методов классификации, которые определяют принадлежность объекта к одному из заранее определенных классов, регрессионные модели стремятся установить зависимость между входными переменными и непрерывной целевой переменной, позволяя предсказывать ее значение с определенной степенью точности. Эта способность предсказывать числовые значения открывает широкие возможности для оптимизации процессов, поскольку позволяет оценивать влияние различных факторов на </w:t>
      </w:r>
      <w:r w:rsidRPr="000A5D22">
        <w:rPr>
          <w:lang w:val="ru-RU"/>
        </w:rPr>
        <w:lastRenderedPageBreak/>
        <w:t>производительность и принимать обоснованные решения о корректировке параметров работы.</w:t>
      </w:r>
      <w:r w:rsidRPr="000A5D22">
        <w:rPr>
          <w:lang w:val="ru-RU"/>
        </w:rPr>
        <w:br/>
      </w:r>
      <w:r w:rsidRPr="000A5D22">
        <w:rPr>
          <w:lang w:val="ru-RU"/>
        </w:rPr>
        <w:br/>
        <w:t xml:space="preserve">Одним из наиболее распространенных применений регрессионного анализа в нефтепереработке является прогнозирование выхода целевых продуктов, таких как бензин, дизельное топливо и авиационный керосин. Эти процессы характеризуются сложной зависимостью от множества факторов, включая температуру, давление, соотношение реагентов и время реакции. Традиционные методы прогнозирования, основанные на эмпирических формулах и экспертных оценках, зачастую не учитывают все эти факторы и обладают ограниченной точностью. Регрессионные модели, напротив, способны интегрировать большое количество данных и выявлять сложные нелинейные зависимости между параметрами процесса и выходом продукта. Например, линейная регрессия может быть использована для моделирования зависимости выхода бензина от температуры и давления в крекинговой установке, учитывая влияние катализатора и времени реакции. Более сложные модели, такие как полиномиальная регрессия и </w:t>
      </w:r>
      <w:r>
        <w:t>Support</w:t>
      </w:r>
      <w:r w:rsidRPr="000A5D22">
        <w:rPr>
          <w:lang w:val="ru-RU"/>
        </w:rPr>
        <w:t xml:space="preserve"> </w:t>
      </w:r>
      <w:r>
        <w:t>Vector</w:t>
      </w:r>
      <w:r w:rsidRPr="000A5D22">
        <w:rPr>
          <w:lang w:val="ru-RU"/>
        </w:rPr>
        <w:t xml:space="preserve"> </w:t>
      </w:r>
      <w:r>
        <w:t>Regression</w:t>
      </w:r>
      <w:r w:rsidRPr="000A5D22">
        <w:rPr>
          <w:lang w:val="ru-RU"/>
        </w:rPr>
        <w:t xml:space="preserve"> (</w:t>
      </w:r>
      <w:r>
        <w:t>SVR</w:t>
      </w:r>
      <w:r w:rsidRPr="000A5D22">
        <w:rPr>
          <w:lang w:val="ru-RU"/>
        </w:rPr>
        <w:t>), способны улавливать более сложные зависимости, повышая точность прогнозирования. Важно отметить, что точность регрессионных моделей напрямую зависит от качества и объема используемых данных. Чем больше исторических данных о параметрах процесса и выходных продуктах доступно, тем более точную модель можно построить.</w:t>
      </w:r>
      <w:r w:rsidRPr="000A5D22">
        <w:rPr>
          <w:lang w:val="ru-RU"/>
        </w:rPr>
        <w:br/>
      </w:r>
      <w:r w:rsidRPr="000A5D22">
        <w:rPr>
          <w:lang w:val="ru-RU"/>
        </w:rPr>
        <w:br/>
        <w:t xml:space="preserve">Линейная регрессия, как наиболее простая и понятная модель, часто используется в качестве отправной точки для решения задач прогнозирования в нефтепереработке. Ее основное преимущество заключается в легкости интерпретации результатов, поскольку позволяет оценить влияние каждого параметра на целевую переменную. Однако, линейная регрессия обладает ограниченной способностью моделировать нелинейные зависимости, что может приводить к снижению точности прогнозирования в тех случаях, когда эти зависимости являются существенными. Для решения этой проблемы используются полиномиальная регрессия и </w:t>
      </w:r>
      <w:r>
        <w:t>Spline</w:t>
      </w:r>
      <w:r w:rsidRPr="000A5D22">
        <w:rPr>
          <w:lang w:val="ru-RU"/>
        </w:rPr>
        <w:t xml:space="preserve">-регрессия, которые позволяют улавливать более сложные взаимосвязи между параметрами процесса и целевой переменной.  Полиномиальная регрессия позволяет использовать нелинейные функции, такие как квадратичные и кубические, для моделирования зависимости между переменными. </w:t>
      </w:r>
      <w:r>
        <w:t>Spline</w:t>
      </w:r>
      <w:r w:rsidRPr="000A5D22">
        <w:rPr>
          <w:lang w:val="ru-RU"/>
        </w:rPr>
        <w:t xml:space="preserve">-регрессия использует кусочно-полиномиальные функции для более точного моделирования криволинейных зависимостей. Важно правильно выбрать степень полинома или тип </w:t>
      </w:r>
      <w:r>
        <w:t>Spline</w:t>
      </w:r>
      <w:r w:rsidRPr="000A5D22">
        <w:rPr>
          <w:lang w:val="ru-RU"/>
        </w:rPr>
        <w:t>-функции, чтобы избежать переобучения модели, то есть ситуации, когда модель идеально подстраивается под обучающие данные, но плохо работает на новых данных.</w:t>
      </w:r>
      <w:r w:rsidRPr="000A5D22">
        <w:rPr>
          <w:lang w:val="ru-RU"/>
        </w:rPr>
        <w:br/>
      </w:r>
      <w:r w:rsidRPr="000A5D22">
        <w:rPr>
          <w:lang w:val="ru-RU"/>
        </w:rPr>
        <w:br/>
        <w:t xml:space="preserve">Другой важной областью применения регрессионного анализа в нефтепереработке является контроль качества сырой нефти и нефтепродуктов.  Например, регрессионные модели могут использоваться для прогнозирования содержания серы </w:t>
      </w:r>
      <w:r w:rsidRPr="000A5D22">
        <w:rPr>
          <w:lang w:val="ru-RU"/>
        </w:rPr>
        <w:lastRenderedPageBreak/>
        <w:t>в дизельном топливе на основе анализа химического состава сырой нефти и параметров процессов очистки.  Использование регрессионных моделей позволяет не только прогнозировать качество продукции, но и оптимизировать процессы очистки, минимизируя затраты на реагенты и энергию. Кроме того, регрессионные модели могут использоваться для контроля коррозионной активности трубопроводов и оборудования, прогнозируя скорость коррозии на основе анализа химического состава транспортируемой жидкости и параметров технологического процесса.  Точный прогноз скорости коррозии позволяет планировать ремонтные работы и предотвращать аварии, что приводит к значительному снижению операционных расходов и повышению безопасности производства.</w:t>
      </w:r>
      <w:r w:rsidRPr="000A5D22">
        <w:rPr>
          <w:lang w:val="ru-RU"/>
        </w:rPr>
        <w:br/>
      </w:r>
      <w:r w:rsidRPr="000A5D22">
        <w:rPr>
          <w:lang w:val="ru-RU"/>
        </w:rPr>
        <w:br/>
        <w:t>Машины опорных векторов (</w:t>
      </w:r>
      <w:r>
        <w:t>SVM</w:t>
      </w:r>
      <w:r w:rsidRPr="000A5D22">
        <w:rPr>
          <w:lang w:val="ru-RU"/>
        </w:rPr>
        <w:t xml:space="preserve">) также предоставляют мощный инструмент для регрессионного анализа, известный как </w:t>
      </w:r>
      <w:r>
        <w:t>Support</w:t>
      </w:r>
      <w:r w:rsidRPr="000A5D22">
        <w:rPr>
          <w:lang w:val="ru-RU"/>
        </w:rPr>
        <w:t xml:space="preserve"> </w:t>
      </w:r>
      <w:r>
        <w:t>Vector</w:t>
      </w:r>
      <w:r w:rsidRPr="000A5D22">
        <w:rPr>
          <w:lang w:val="ru-RU"/>
        </w:rPr>
        <w:t xml:space="preserve"> </w:t>
      </w:r>
      <w:r>
        <w:t>Regression</w:t>
      </w:r>
      <w:r w:rsidRPr="000A5D22">
        <w:rPr>
          <w:lang w:val="ru-RU"/>
        </w:rPr>
        <w:t xml:space="preserve"> (</w:t>
      </w:r>
      <w:r>
        <w:t>SVR</w:t>
      </w:r>
      <w:r w:rsidRPr="000A5D22">
        <w:rPr>
          <w:lang w:val="ru-RU"/>
        </w:rPr>
        <w:t xml:space="preserve">).  </w:t>
      </w:r>
      <w:r>
        <w:t>SVR</w:t>
      </w:r>
      <w:r w:rsidRPr="000A5D22">
        <w:rPr>
          <w:lang w:val="ru-RU"/>
        </w:rPr>
        <w:t xml:space="preserve">, как и </w:t>
      </w:r>
      <w:r>
        <w:t>SVM</w:t>
      </w:r>
      <w:r w:rsidRPr="000A5D22">
        <w:rPr>
          <w:lang w:val="ru-RU"/>
        </w:rPr>
        <w:t xml:space="preserve"> для классификации, стремится найти оптимальную гиперплоскость, но в данном случае она минимизирует ошибку прогнозирования, не превышающую заданный порог.  Преимущество </w:t>
      </w:r>
      <w:r>
        <w:t>SVR</w:t>
      </w:r>
      <w:r w:rsidRPr="000A5D22">
        <w:rPr>
          <w:lang w:val="ru-RU"/>
        </w:rPr>
        <w:t xml:space="preserve"> заключается в его способности эффективно работать с данными высокой размерности и моделировать нелинейные зависимости с помощью различных ядер, таких как линейное, полиномиальное и радиальное базисные функции.  Использование радиального базисной функции особенно полезно при моделировании сложных процессов в нефтепереработке, где зависимости между параметрами часто являются нелинейными и трудно описываются традиционными методами.  </w:t>
      </w:r>
      <w:r>
        <w:t>SVR</w:t>
      </w:r>
      <w:r w:rsidRPr="000A5D22">
        <w:rPr>
          <w:lang w:val="ru-RU"/>
        </w:rPr>
        <w:t xml:space="preserve"> позволяет достигать высокой точности прогнозирования и обладает устойчивостью к переобучению, что делает его эффективным инструментом для оптимизации процессов и контроля качества.</w:t>
      </w:r>
      <w:r w:rsidRPr="000A5D22">
        <w:rPr>
          <w:lang w:val="ru-RU"/>
        </w:rPr>
        <w:br/>
      </w:r>
      <w:r w:rsidRPr="000A5D22">
        <w:rPr>
          <w:lang w:val="ru-RU"/>
        </w:rPr>
        <w:br/>
        <w:t>Для повышения эффективности регрессионного анализа важно проводить тщательный анализ данных и выбирать подходящие методы предварительной обработки. Это может включать удаление выбросов, заполнение пропущенных значений, масштабирование данных и преобразование переменных.  Важным аспектом является также выбор соответствующих метрик для оценки качества модели, таких как средняя квадратичная ошибка (</w:t>
      </w:r>
      <w:r>
        <w:t>MSE</w:t>
      </w:r>
      <w:r w:rsidRPr="000A5D22">
        <w:rPr>
          <w:lang w:val="ru-RU"/>
        </w:rPr>
        <w:t>), средняя абсолютная ошибка (</w:t>
      </w:r>
      <w:r>
        <w:t>MAE</w:t>
      </w:r>
      <w:r w:rsidRPr="000A5D22">
        <w:rPr>
          <w:lang w:val="ru-RU"/>
        </w:rPr>
        <w:t>) и коэффициент детерминации (</w:t>
      </w:r>
      <w:r>
        <w:t>R</w:t>
      </w:r>
      <w:r w:rsidRPr="000A5D22">
        <w:rPr>
          <w:lang w:val="ru-RU"/>
        </w:rPr>
        <w:t>-квадрат).  Необходимо также проводить валидацию модели на независимом наборе данных, чтобы убедиться в ее способности обобщать результаты и обеспечивать точные прогнозы в реальных условиях.  В заключение, регрессионный анализ предоставляет мощный набор инструментов для решения широкого спектра задач в нефтепереработке, от оптимизации процессов и прогнозирования производительности до контроля качества продукции и предотвращения аварий.</w:t>
      </w:r>
      <w:r w:rsidRPr="000A5D22">
        <w:rPr>
          <w:lang w:val="ru-RU"/>
        </w:rPr>
        <w:br/>
      </w:r>
      <w:r w:rsidRPr="000A5D22">
        <w:rPr>
          <w:lang w:val="ru-RU"/>
        </w:rPr>
        <w:br/>
      </w:r>
      <w:r w:rsidRPr="000A5D22">
        <w:rPr>
          <w:lang w:val="ru-RU"/>
        </w:rPr>
        <w:br/>
        <w:t xml:space="preserve">Помимо прогнозирования выхода целевых продуктов и контроля качества сырья, регрессионный анализ находит применение в решении задач, связанных с обеспечением долговечности и безопасности инфраструктуры </w:t>
      </w:r>
      <w:r w:rsidRPr="000A5D22">
        <w:rPr>
          <w:lang w:val="ru-RU"/>
        </w:rPr>
        <w:lastRenderedPageBreak/>
        <w:t>нефтеперерабатывающих предприятий. Одной из наиболее актуальных задач является прогнозирование скорости коррозии трубопроводов, транспортирующих сырую нефть и нефтепродукты, поскольку коррозия является серьезной угрозой для целостности трубопроводной сети, способной приводить к авариям с экологическими и экономическими последствиями. Традиционные методы оценки коррозионной активности, основанные на периодических инспекциях и лабораторных исследованиях, зачастую оказываются недостаточно оперативными и не позволяют своевременно выявлять участки трубопровода, подверженные интенсивному коррозионному разрушению. В связи с этим, применение методов машинного обучения, в частности регрессионного анализа, открывает новые возможности для непрерывного мониторинга коррозионного состояния трубопроводов и прогнозирования скорости коррозии на основе анализа данных, полученных в режиме реального времени.</w:t>
      </w:r>
      <w:r w:rsidRPr="000A5D22">
        <w:rPr>
          <w:lang w:val="ru-RU"/>
        </w:rPr>
        <w:br/>
      </w:r>
      <w:r w:rsidRPr="000A5D22">
        <w:rPr>
          <w:lang w:val="ru-RU"/>
        </w:rPr>
        <w:br/>
        <w:t>Прогнозирование скорости коррозии трубопроводов представляет собой сложную задачу, поскольку на нее влияет множество факторов, включая химический состав транспортируемой среды, температура, давление, скорость потока, наличие кислорода, бактериальная активность и состояние внутренней поверхности трубопровода. Традиционные методы прогнозирования скорости коррозии, основанные на эмпирических формулах и экспертных оценках, зачастую не учитывают все эти факторы и обладают ограниченной точностью. Регрессионные модели, напротив, способны интегрировать большое количество данных и выявлять сложные нелинейные зависимости между параметрами процесса и скоростью коррозии. Для решения этой задачи может быть применена полиномиальная регрессия, которая позволяет моделировать нелинейные взаимосвязи между параметрами процесса и скоростью коррозии, поскольку зависимость скорости коррозии от температуры, например, часто имеет нелинейный характер. Полиномиальная регрессия позволяет учитывать это, используя полиномы различной степени для описания взаимосвязи между скоростью коррозии и температурой.  Полиномиальная регрессия также позволяет интегрировать данные о химическом составе среды и давлении, что позволяет получить более точный прогноз скорости коррозии.</w:t>
      </w:r>
      <w:r w:rsidRPr="000A5D22">
        <w:rPr>
          <w:lang w:val="ru-RU"/>
        </w:rPr>
        <w:br/>
      </w:r>
      <w:r w:rsidRPr="000A5D22">
        <w:rPr>
          <w:lang w:val="ru-RU"/>
        </w:rPr>
        <w:br/>
        <w:t xml:space="preserve">Для построения модели прогнозирования скорости коррозии, при помощи полиномиальной регрессии, необходимо собрать исторические данные о параметрах процесса, таких как температура, давление, скорость потока, химический состав среды и скорость коррозии. Эти данные могут быть получены из различных источников, включая датчики, установленные на трубопроводе, результаты лабораторных исследований и записи о выполненных ремонтах. Сбор данных является критически важным этапом, поскольку качество и объем данных напрямую влияют на точность модели.  После сбора данных необходимо провести их предварительную обработку, которая включает удаление выбросов, заполнение пропущенных значений и масштабирование переменных.  Масштабирование </w:t>
      </w:r>
      <w:r w:rsidRPr="000A5D22">
        <w:rPr>
          <w:lang w:val="ru-RU"/>
        </w:rPr>
        <w:lastRenderedPageBreak/>
        <w:t>переменных необходимо для того, чтобы избежать ситуаций, когда переменные с большими значениями доминируют над переменными с меньшими значениями. После предварительной обработки данных можно построить модель полиномиальной регрессии, выбрав подходящую степень полинома и оптимизировав параметры модели.</w:t>
      </w:r>
      <w:r w:rsidRPr="000A5D22">
        <w:rPr>
          <w:lang w:val="ru-RU"/>
        </w:rPr>
        <w:br/>
      </w:r>
      <w:r w:rsidRPr="000A5D22">
        <w:rPr>
          <w:lang w:val="ru-RU"/>
        </w:rPr>
        <w:br/>
        <w:t>Одной из ключевых особенностей полиномиальной регрессии является возможность учитывать взаимодействие между различными факторами, влияющими на скорость коррозии. Например, скорость коррозии может зависеть не только от температуры, но и от взаимодействия температуры и химического состава среды. Полиномиальная регрессия позволяет моделировать такие взаимодействия, используя полиномы более высокой степени.  Например, можно использовать полином третьей степени, чтобы учесть взаимодействие температуры и содержания кислорода в среде.  При этом важно правильно интерпретировать коэффициенты полинома, чтобы понять, как каждый фактор влияет на скорость коррозии.  Визуализация результатов моделирования также играет важную роль в интерпретации результатов и проверке правильности модели.  Построение графиков зависимости скорости коррозии от температуры, давления и химического состава среды позволяет выявить нелинейные взаимосвязи и проверить, насколько хорошо модель соответствует данным.</w:t>
      </w:r>
      <w:r w:rsidRPr="000A5D22">
        <w:rPr>
          <w:lang w:val="ru-RU"/>
        </w:rPr>
        <w:br/>
      </w:r>
      <w:r w:rsidRPr="000A5D22">
        <w:rPr>
          <w:lang w:val="ru-RU"/>
        </w:rPr>
        <w:br/>
        <w:t>После построения модели необходимо провести ее валидацию на независимом наборе данных, чтобы убедиться в ее способности обобщать результаты и обеспечивать точные прогнозы в реальных условиях.  Процесс валидации включает сравнение прогнозов модели с фактическими значениями скорости коррозии и расчет метрик качества, таких как средняя квадратичная ошибка (</w:t>
      </w:r>
      <w:r>
        <w:t>MSE</w:t>
      </w:r>
      <w:r w:rsidRPr="000A5D22">
        <w:rPr>
          <w:lang w:val="ru-RU"/>
        </w:rPr>
        <w:t>) и коэффициент детерминации (</w:t>
      </w:r>
      <w:r>
        <w:t>R</w:t>
      </w:r>
      <w:r w:rsidRPr="000A5D22">
        <w:rPr>
          <w:lang w:val="ru-RU"/>
        </w:rPr>
        <w:t>-квадрат).  Если модель показывает низкую точность, необходимо провести повторную настройку параметров модели или рассмотреть возможность использования другой модели.  В заключение, применение полиномиальной регрессии для прогнозирования скорости коррозии трубопроводов позволяет своевременно выявлять участки, подверженные интенсивному коррозионному разрушению, что способствует повышению безопасности и надежности работы нефтеперерабатывающих предприятий и снижению затрат на ремонт и обслуживание трубопроводной сети.  Кроме того, возможность непрерывного мониторинга коррозионного состояния трубопроводов позволяет оптимизировать процессы защиты от коррозии и продлить срок службы трубопроводной инфраструктуры.</w:t>
      </w:r>
      <w:r w:rsidRPr="000A5D22">
        <w:rPr>
          <w:lang w:val="ru-RU"/>
        </w:rPr>
        <w:br/>
      </w:r>
      <w:r w:rsidRPr="000A5D22">
        <w:rPr>
          <w:lang w:val="ru-RU"/>
        </w:rPr>
        <w:br/>
      </w:r>
      <w:r w:rsidRPr="000A5D22">
        <w:rPr>
          <w:lang w:val="ru-RU"/>
        </w:rPr>
        <w:br/>
        <w:t xml:space="preserve">Несмотря на широкое применение регрессионного анализа для решения различных задач в нефтеперерабатывающей отрасли, важно осознавать и понимать ограничения каждого конкретного метода. Линейная регрессия, как один из базовых инструментов, предполагает, что взаимосвязь между переменными описывается </w:t>
      </w:r>
      <w:r w:rsidRPr="000A5D22">
        <w:rPr>
          <w:lang w:val="ru-RU"/>
        </w:rPr>
        <w:lastRenderedPageBreak/>
        <w:t>линейной функцией, что, однако, не всегда соответствует действительности. Многие процессы, протекающие в нефтеперерабатывающих предприятиях, характеризуются сложными, нелинейными зависимостями, которые не могут быть адекватно описаны линейной функцией, что приводит к снижению точности прогнозов и ошибочным выводам. Например, влияние катализатора на выход целевого продукта в процессе крекинга – это явление, которое сложно, а зачастую и невозможно, описать простой линейной зависимостью.</w:t>
      </w:r>
      <w:r w:rsidRPr="000A5D22">
        <w:rPr>
          <w:lang w:val="ru-RU"/>
        </w:rPr>
        <w:br/>
      </w:r>
      <w:r w:rsidRPr="000A5D22">
        <w:rPr>
          <w:lang w:val="ru-RU"/>
        </w:rPr>
        <w:br/>
        <w:t>В процессе крекинга, катализаторы играют решающую роль в ускорении реакции и определении конечного выхода целевых продуктов, таких как этилен, пропилен и бензин. Влияние концентрации катализатора на выход этилена не является линейным. На начальном этапе увеличение концентрации катализатора приводит к пропорциональному увеличению выхода этилена, что соответствует линейной зависимости. Однако, при достижении определенного значения концентрации катализатора, выход этилена начинает насыщаться и дальнейшее увеличение концентрации катализатора не приводит к значительному увеличению выхода этилена, а иногда даже приводит к его снижению. Это связано с тем, что при высоких концентрациях катализатора на поверхности катализатора происходит перекрытие активных центров, что приводит к снижению эффективности катализатора и переходу к нелинейной зависимости между концентрацией катализатора и выходом этилена.</w:t>
      </w:r>
      <w:r w:rsidRPr="000A5D22">
        <w:rPr>
          <w:lang w:val="ru-RU"/>
        </w:rPr>
        <w:br/>
      </w:r>
      <w:r w:rsidRPr="000A5D22">
        <w:rPr>
          <w:lang w:val="ru-RU"/>
        </w:rPr>
        <w:br/>
        <w:t>Попытка описать такую нелинейную зависимость с помощью линейной регрессии приведет к серьезной ошибке – модель будет плохо соответствовать реальным данным и выдавать неточные прогнозы. Это означает, что даже небольшие отклонения от линейной зависимости могут привести к существенным погрешностям, особенно при экстраполяции модели за пределы диапазона, в котором она была обучена.  Например, если модель линейной регрессии была построена на данных с концентрацией катализатора от 1 до 2%, то использование этой модели для прогнозирования выхода этилена при концентрации катализатора 3% может привести к существенной ошибке и ошибочному выводу о том, что увеличение концентрации катализатора приведет к значительному увеличению выхода этилена, когда на самом деле это может не быть правдой.  Такое заблуждение может привести к неоптимальному управлению процессом и потере прибыли.</w:t>
      </w:r>
      <w:r w:rsidRPr="000A5D22">
        <w:rPr>
          <w:lang w:val="ru-RU"/>
        </w:rPr>
        <w:br/>
      </w:r>
      <w:r w:rsidRPr="000A5D22">
        <w:rPr>
          <w:lang w:val="ru-RU"/>
        </w:rPr>
        <w:br/>
        <w:t>В таких случаях, для получения точных прогнозов и понимания истинных взаимосвязей между переменными, необходимо использовать более сложные методы регрессионного анализа, которые способны описывать нелинейные зависимости. Это могут быть полиномиальная регрессия, метод опорных векторов (</w:t>
      </w:r>
      <w:r>
        <w:t>SVM</w:t>
      </w:r>
      <w:r w:rsidRPr="000A5D22">
        <w:rPr>
          <w:lang w:val="ru-RU"/>
        </w:rPr>
        <w:t xml:space="preserve">), нейронные сети или другие нелинейные модели.  Полиномиальная регрессия, например, может быть использована для моделирования нелинейной зависимости между концентрацией катализатора и выходом этилена, представляя зависимость в виде полинома. Нейронные сети, благодаря своей способности выявлять сложные </w:t>
      </w:r>
      <w:r w:rsidRPr="000A5D22">
        <w:rPr>
          <w:lang w:val="ru-RU"/>
        </w:rPr>
        <w:lastRenderedPageBreak/>
        <w:t>взаимосвязи, также могут быть эффективным инструментом для моделирования нелинейных процессов.  Выбор конкретного метода зависит от сложности взаимосвязей и доступности данных, но важно осознавать необходимость использования нелинейных моделей, когда линейные модели оказываются недостаточными.</w:t>
      </w:r>
      <w:r w:rsidRPr="000A5D22">
        <w:rPr>
          <w:lang w:val="ru-RU"/>
        </w:rPr>
        <w:br/>
      </w:r>
      <w:r w:rsidRPr="000A5D22">
        <w:rPr>
          <w:lang w:val="ru-RU"/>
        </w:rPr>
        <w:br/>
        <w:t>Преимущество использования нелинейных моделей заключается в возможности более точного описания реальности, но они сопряжены с некоторыми сложностями. Нелинейные модели часто требуют больше данных для обучения и могут быть более сложными в интерпретации.  Например, нейронные сети, в силу своей «черного ящика» природы, могут затруднять понимание причин, лежащих в основе предсказаний.  Кроме того, нелинейные модели часто более чувствительны к выбросам и требуют более тщательной предварительной обработки данных.  Тем не менее, при правильном применении и интерпретации, нелинейные модели могут значительно улучшить точность прогнозов и способствовать более эффективному управлению процессом крекинга и другими сложными процессами нефтепереработки. Таким образом, понимание ограничений линейной регрессии и осознанный выбор метода анализа являются критически важными для достижения достоверных результатов и принятия обоснованных решений.</w:t>
      </w:r>
      <w:r w:rsidRPr="000A5D22">
        <w:rPr>
          <w:lang w:val="ru-RU"/>
        </w:rPr>
        <w:br/>
      </w:r>
      <w:r w:rsidRPr="000A5D22">
        <w:rPr>
          <w:lang w:val="ru-RU"/>
        </w:rPr>
        <w:br/>
      </w:r>
      <w:r w:rsidRPr="000A5D22">
        <w:rPr>
          <w:lang w:val="ru-RU"/>
        </w:rPr>
        <w:br/>
        <w:t>Классификация, как один из краеугольных камней современного анализа данных в нефтепереработке, представляет собой метод, позволяющий распределить объекты по заранее определенным категориям или классам. В отличие от регрессионного анализа, который стремится предсказать непрерывную переменную, классификация сосредотачивается на определении, к какому классу принадлежит конкретный объект, основываясь на имеющихся данных и наборе характеристик.  Этот подход находит широкое применение в самых разнообразных областях нефтепереработки, начиная от определения качества сырья и заканчивая прогнозированием рисков и оптимизацией технологических процессов. Разновидности классификационных задач разнообразны и позволяют адекватно описывать сложные процессы и явления. Примером может служить определение класса сырой нефти по ее химическому составу, что позволяет определить оптимальный способ ее переработки и получить максимальную экономическую выгоду.  В нефтеперерабатывающей промышленности, эта задача является ключевой для обеспечения стабильного качества производимой продукции. Классификация играет важную роль в оптимизации затрат и повышении эффективности производственного цикла.</w:t>
      </w:r>
      <w:r w:rsidRPr="000A5D22">
        <w:rPr>
          <w:lang w:val="ru-RU"/>
        </w:rPr>
        <w:br/>
      </w:r>
      <w:r w:rsidRPr="000A5D22">
        <w:rPr>
          <w:lang w:val="ru-RU"/>
        </w:rPr>
        <w:br/>
        <w:t xml:space="preserve">Одним из наиболее распространенных применений классификации является обнаружение аномалий в работе оборудования. Нефтеперерабатывающие предприятия обладают сложным оборудованием, которое подвержено износу и поломкам.  Для обеспечения безопасной и бесперебойной работы необходим постоянный мониторинг состояния оборудования и выявление потенциальных </w:t>
      </w:r>
      <w:r w:rsidRPr="000A5D22">
        <w:rPr>
          <w:lang w:val="ru-RU"/>
        </w:rPr>
        <w:lastRenderedPageBreak/>
        <w:t>проблем на ранней стадии.  Например, используя данные, полученные с тепловизионных камер, можно классифицировать изображения различных деталей оборудования по степени нагрева. Изображения, демонстрирующие аномально высокую температуру, могут быть отнесены к классу "потенциально неисправное оборудование", что позволяет оперативно провести диагностику и предотвратить серьезные поломки.  Такой подход позволяет снизить риски аварийных остановок производства, сократить затраты на ремонт оборудования и повысить общую надежность технологического процесса.  Без применения классификации, выявление таких проблем было бы значительно более трудоемким и зависело бы от опыта операторов, что увеличивает вероятность упущения важных деталей.</w:t>
      </w:r>
      <w:r w:rsidRPr="000A5D22">
        <w:rPr>
          <w:lang w:val="ru-RU"/>
        </w:rPr>
        <w:br/>
      </w:r>
      <w:r w:rsidRPr="000A5D22">
        <w:rPr>
          <w:lang w:val="ru-RU"/>
        </w:rPr>
        <w:br/>
        <w:t>Другой важной областью применения классификации является прогнозирование качества продукции. В процессе нефтепереработки сырая нефть подвергается различным преобразованиям, и конечный продукт должен соответствовать определенным стандартам качества. Для этого необходимо постоянно контролировать параметры процесса и прогнозировать качество получаемых фракций. Используя данные о составе сырья, условиях процесса и результатах предыдущих анализов, можно построить классификационную модель, которая будет предсказывать класс продукта (например, "бензин класса А", "дизельное топливо класса Е").  Такая модель позволит оперативно корректировать параметры процесса и добиваться стабильного качества продукции, соответствующего требованиям рынка. Без классификации, контроль качества был бы менее точным и зависел от субъективной оценки экспертов, что могло привести к несоответствию продукции стандартам и потере доверия потребителей.</w:t>
      </w:r>
      <w:r w:rsidRPr="000A5D22">
        <w:rPr>
          <w:lang w:val="ru-RU"/>
        </w:rPr>
        <w:br/>
      </w:r>
      <w:r w:rsidRPr="000A5D22">
        <w:rPr>
          <w:lang w:val="ru-RU"/>
        </w:rPr>
        <w:br/>
        <w:t>Более того, классификация активно используется для оптимизации логистических процессов и управления рисками. Например, можно классифицировать поступающее сырье по степени загрязнения, что позволит определить оптимальный способ очистки и минимизировать потери. Также, можно классифицировать логистические маршруты по уровню риска, что позволит принимать меры предосторожности и предотвратить потери груза.  Использование классификации для оценки рисков играет важную роль в обеспечении безопасности и эффективности деятельности нефтеперерабатывающего предприятия. Без системы классификации, управление логистическими процессами было бы менее эффективным и сопряжено с повышенными рисками потерь и аварий.</w:t>
      </w:r>
      <w:r w:rsidRPr="000A5D22">
        <w:rPr>
          <w:lang w:val="ru-RU"/>
        </w:rPr>
        <w:br/>
      </w:r>
      <w:r w:rsidRPr="000A5D22">
        <w:rPr>
          <w:lang w:val="ru-RU"/>
        </w:rPr>
        <w:br/>
        <w:t>Выбор конкретного алгоритма классификации зависит от конкретной задачи и доступности данных. Наиболее распространенными алгоритмами являются метод опорных векторов (</w:t>
      </w:r>
      <w:r>
        <w:t>SVM</w:t>
      </w:r>
      <w:r w:rsidRPr="000A5D22">
        <w:rPr>
          <w:lang w:val="ru-RU"/>
        </w:rPr>
        <w:t xml:space="preserve">), деревья решений, логистическая регрессия и нейронные сети.  </w:t>
      </w:r>
      <w:r>
        <w:t>SVM</w:t>
      </w:r>
      <w:r w:rsidRPr="000A5D22">
        <w:rPr>
          <w:lang w:val="ru-RU"/>
        </w:rPr>
        <w:t xml:space="preserve">, благодаря своей способности находить оптимальную разделяющую гиперплоскость, хорошо подходит для задач с большим количеством признаков. Деревья решений, благодаря своей интерпретируемости, позволяют понять, какие факторы влияют на класс объекта.  Логистическая регрессия, благодаря своей </w:t>
      </w:r>
      <w:r w:rsidRPr="000A5D22">
        <w:rPr>
          <w:lang w:val="ru-RU"/>
        </w:rPr>
        <w:lastRenderedPageBreak/>
        <w:t>простоте, хорошо подходит для задач с двумя классами.  Нейронные сети, благодаря своей способности выявлять сложные взаимосвязи, хорошо подходят для задач с большим количеством данных и сложной структурой.  Таким образом, применение классификации открывает широкие возможности для оптимизации процессов, повышения безопасности и улучшения качества продукции в нефтеперерабатывающей отрасли.</w:t>
      </w:r>
      <w:r w:rsidRPr="000A5D22">
        <w:rPr>
          <w:lang w:val="ru-RU"/>
        </w:rPr>
        <w:br/>
      </w:r>
      <w:r w:rsidRPr="000A5D22">
        <w:rPr>
          <w:lang w:val="ru-RU"/>
        </w:rPr>
        <w:br/>
        <w:t>Деревья решений занимают особое место среди алгоритмов классификации, предлагая уникальное сочетание эффективности, интерпретируемости и простоты реализации, особенно ценные для нефтеперерабатывающих предприятий, стремящихся к превентивному обслуживанию оборудования. В отличие от черных ящиков, таких как нейронные сети, деревья решений представляют собой визуально понятные структуры, напоминающие последовательность вопросов, ведущих к определенному выводу. Эта структура позволяет инженерам не только получать прогноз о необходимости технического обслуживания, но и понимать, какие факторы и параметры оборудования привели к такому выводу. Такая прозрачность критически важна для повышения доверия к системе прогнозирования и способствует принятию обоснованных решений по планированию работ и распределению ресурсов. Деревья решений предлагают прямой путь к выявлению причинно-следственных связей, что позволяет операторам принимать целенаправленные корректирующие действия и предотвращать повторение проблем в будущем.</w:t>
      </w:r>
      <w:r w:rsidRPr="000A5D22">
        <w:rPr>
          <w:lang w:val="ru-RU"/>
        </w:rPr>
        <w:br/>
      </w:r>
      <w:r w:rsidRPr="000A5D22">
        <w:rPr>
          <w:lang w:val="ru-RU"/>
        </w:rPr>
        <w:br/>
        <w:t>В нефтеперерабатывающей отрасли, где простой останов оборудования влечет за собой огромные финансовые потери, предиктивное обслуживание играет ключевую роль в обеспечении бесперебойной работы. Традиционные методы обслуживания, основанные на фиксированных интервалах, часто приводят к ненужным остановках, снижая эффективность производства. Деревья решений предлагают более интеллектуальный подход, анализируя данные с различных датчиков и определяя, когда действительно требуется техническое обслуживание. Например, данные с датчиков вибрации, давления и температуры, установленных на насосе, могут быть использованы для построения дерева решений, прогнозирующего необходимость замены подшипников. Признаки, используемые для построения дерева, могут включать максимальную амплитуду вибрации, среднее давление на выходе и температуру корпуса насоса. Эти параметры, зафиксированные во времени, позволяют системе выявлять закономерности, предвещающие возможные неисправности и дающие возможность запланировать ремонтные работы до возникновения критических ситуаций.</w:t>
      </w:r>
      <w:r w:rsidRPr="000A5D22">
        <w:rPr>
          <w:lang w:val="ru-RU"/>
        </w:rPr>
        <w:br/>
      </w:r>
      <w:r w:rsidRPr="000A5D22">
        <w:rPr>
          <w:lang w:val="ru-RU"/>
        </w:rPr>
        <w:br/>
        <w:t xml:space="preserve">Представьте себе дерево решений, предсказывающее необходимость замены подшипников в ротационном насосе. Начальный узел дерева может задавать вопрос: "Превышает ли амплитуда вибрации по оси </w:t>
      </w:r>
      <w:r>
        <w:t>X</w:t>
      </w:r>
      <w:r w:rsidRPr="000A5D22">
        <w:rPr>
          <w:lang w:val="ru-RU"/>
        </w:rPr>
        <w:t xml:space="preserve"> 0.5 мм?". Если ответ "да", то система переходит к следующему узлу: "Превышает ли температура корпуса насоса 80 </w:t>
      </w:r>
      <w:r w:rsidRPr="000A5D22">
        <w:rPr>
          <w:lang w:val="ru-RU"/>
        </w:rPr>
        <w:lastRenderedPageBreak/>
        <w:t>градусов Цельсия?". В зависимости от ответов на эти и другие вопросы, система может определить, что подшипники требуют немедленной замены, планировать профилактический осмотр или признать, что текущее состояние подшипников удовлетворительно. Эта структура позволяет не только предсказывать необходимость технического обслуживания, но и предоставляет информацию о конкретных факторах, влияющих на состояние оборудования, что позволяет инженерам принимать целенаправленные решения по повышению эффективности работы. Такой подход позволяет снизить риски аварийных остановок, оптимизировать расходы на ремонт и повысить общую надежность технологического процесса.</w:t>
      </w:r>
      <w:r w:rsidRPr="000A5D22">
        <w:rPr>
          <w:lang w:val="ru-RU"/>
        </w:rPr>
        <w:br/>
      </w:r>
      <w:r w:rsidRPr="000A5D22">
        <w:rPr>
          <w:lang w:val="ru-RU"/>
        </w:rPr>
        <w:br/>
        <w:t>В отличие от более сложных алгоритмов, интерпретация дерева решений не требует глубоких знаний статистики или машинного обучения. Инженеры могут легко понять структуру дерева и оценить значимость различных факторов, влияющих на состояние оборудования. Эта простота интерпретации способствует доверию к системе и упрощает процесс принятия решений. Более того, дерево решений может быть легко адаптировано к изменяющимся условиям эксплуатации и новым типам оборудования. Добавление новых датчиков или изменение структуры дерева не требует сложной перестройки системы. Такая гибкость делает дерево решений идеальным решением для нефтеперерабатывающих предприятий, стремящихся к постоянному улучшению процессов и повышению эффективности работы.</w:t>
      </w:r>
      <w:r w:rsidRPr="000A5D22">
        <w:rPr>
          <w:lang w:val="ru-RU"/>
        </w:rPr>
        <w:br/>
      </w:r>
      <w:r w:rsidRPr="000A5D22">
        <w:rPr>
          <w:lang w:val="ru-RU"/>
        </w:rPr>
        <w:br/>
        <w:t>Использование деревьев решений для предиктивного обслуживания оборудования не ограничивается только прогнозированием необходимости замены деталей.  Деревья решений могут быть использованы для оптимизации параметров работы оборудования, выявления узких мест в производственном процессе и повышения общей эффективности работы предприятия.  Например, дерево решений может быть использовано для определения оптимальных режимов работы компрессора, учитывая текущие условия эксплуатации и требования к производительности.  Это позволяет снизить потребление энергии, уменьшить износ оборудования и повысить общую эффективность работы предприятия.  Благодаря своей универсальности и простоте использования, деревья решений представляют собой мощный инструмент для нефтеперерабатывающих предприятий, стремящихся к непрерывному совершенствованию и достижению новых высот в эффективности работы.</w:t>
      </w:r>
      <w:r w:rsidRPr="000A5D22">
        <w:rPr>
          <w:lang w:val="ru-RU"/>
        </w:rPr>
        <w:br/>
      </w:r>
      <w:r w:rsidRPr="000A5D22">
        <w:rPr>
          <w:lang w:val="ru-RU"/>
        </w:rPr>
        <w:br/>
      </w:r>
      <w:r w:rsidRPr="000A5D22">
        <w:rPr>
          <w:lang w:val="ru-RU"/>
        </w:rPr>
        <w:br/>
        <w:t xml:space="preserve">Метод опорных векторов, или </w:t>
      </w:r>
      <w:r>
        <w:t>SVM</w:t>
      </w:r>
      <w:r w:rsidRPr="000A5D22">
        <w:rPr>
          <w:lang w:val="ru-RU"/>
        </w:rPr>
        <w:t xml:space="preserve"> (</w:t>
      </w:r>
      <w:r>
        <w:t>Support</w:t>
      </w:r>
      <w:r w:rsidRPr="000A5D22">
        <w:rPr>
          <w:lang w:val="ru-RU"/>
        </w:rPr>
        <w:t xml:space="preserve"> </w:t>
      </w:r>
      <w:r>
        <w:t>Vector</w:t>
      </w:r>
      <w:r w:rsidRPr="000A5D22">
        <w:rPr>
          <w:lang w:val="ru-RU"/>
        </w:rPr>
        <w:t xml:space="preserve"> </w:t>
      </w:r>
      <w:r>
        <w:t>Machine</w:t>
      </w:r>
      <w:r w:rsidRPr="000A5D22">
        <w:rPr>
          <w:lang w:val="ru-RU"/>
        </w:rPr>
        <w:t xml:space="preserve">), представляет собой мощный алгоритм машинного обучения, завоевавший популярность благодаря своей способности эффективно решать задачи классификации и регрессии даже в условиях сложной многомерной среды. В контексте нефтепереработки, где необходимо обрабатывать данные с огромного количества датчиков, каждый из которых предоставляет уникальные характеристики технологического процесса, </w:t>
      </w:r>
      <w:r>
        <w:t>SVM</w:t>
      </w:r>
      <w:r w:rsidRPr="000A5D22">
        <w:rPr>
          <w:lang w:val="ru-RU"/>
        </w:rPr>
        <w:t xml:space="preserve"> </w:t>
      </w:r>
      <w:r w:rsidRPr="000A5D22">
        <w:rPr>
          <w:lang w:val="ru-RU"/>
        </w:rPr>
        <w:lastRenderedPageBreak/>
        <w:t xml:space="preserve">демонстрирует выдающуюся эффективность, позволяя выявлять сложные закономерности и прогнозировать различные сценарии развития событий. В отличие от некоторых других алгоритмов, которые могут испытывать трудности при работе с большим количеством признаков, </w:t>
      </w:r>
      <w:r>
        <w:t>SVM</w:t>
      </w:r>
      <w:r w:rsidRPr="000A5D22">
        <w:rPr>
          <w:lang w:val="ru-RU"/>
        </w:rPr>
        <w:t xml:space="preserve"> демонстрирует устойчивую производительность, позволяя экспертам получать ценные сведения даже при анализе данных, представленных в виде сотен или даже тысяч переменных. Эта особенность делает </w:t>
      </w:r>
      <w:r>
        <w:t>SVM</w:t>
      </w:r>
      <w:r w:rsidRPr="000A5D22">
        <w:rPr>
          <w:lang w:val="ru-RU"/>
        </w:rPr>
        <w:t xml:space="preserve"> особенно привлекательным инструментом для решения задач предиктивного обслуживания, оптимизации производственных процессов и обеспечения безопасности технологических операций.</w:t>
      </w:r>
      <w:r w:rsidRPr="000A5D22">
        <w:rPr>
          <w:lang w:val="ru-RU"/>
        </w:rPr>
        <w:br/>
      </w:r>
      <w:r w:rsidRPr="000A5D22">
        <w:rPr>
          <w:lang w:val="ru-RU"/>
        </w:rPr>
        <w:br/>
        <w:t xml:space="preserve">Суть работы </w:t>
      </w:r>
      <w:r>
        <w:t>SVM</w:t>
      </w:r>
      <w:r w:rsidRPr="000A5D22">
        <w:rPr>
          <w:lang w:val="ru-RU"/>
        </w:rPr>
        <w:t xml:space="preserve"> заключается в поиске оптимальной гиперплоскости, которая наилучшим образом разделяет данные на различные классы, максимизируя отступы от ближайших точек данных, называемых опорными векторами. Эти опорные векторы оказывают наибольшее влияние на положение гиперплоскости, определяя ее ориентацию и способность правильно классифицировать новые данные. В отличие от методов, которые стремятся минимизировать ошибку на всем наборе данных, </w:t>
      </w:r>
      <w:r>
        <w:t>SVM</w:t>
      </w:r>
      <w:r w:rsidRPr="000A5D22">
        <w:rPr>
          <w:lang w:val="ru-RU"/>
        </w:rPr>
        <w:t xml:space="preserve"> фокусируется на максимизации этих отступов, что приводит к более устойчивой и обобщающей модели. Этот подход позволяет избежать переобучения и обеспечивает более точные прогнозы даже при работе с шумящими данными и сложными зависимостями. В нефтепереработке, где данные с датчиков могут быть подвержены влиянию различных факторов, таких как колебания температуры, вибрации и давление, максимизация отступов критически важна для обеспечения надежности прогнозов.</w:t>
      </w:r>
      <w:r w:rsidRPr="000A5D22">
        <w:rPr>
          <w:lang w:val="ru-RU"/>
        </w:rPr>
        <w:br/>
      </w:r>
      <w:r w:rsidRPr="000A5D22">
        <w:rPr>
          <w:lang w:val="ru-RU"/>
        </w:rPr>
        <w:br/>
        <w:t xml:space="preserve">Представьте себе задачу прогнозирования необходимости замены роторного насоса на нефтеперерабатывающем заводе. Для этой цели собираются данные с множества датчиков, включая измерения вибрации, давления, температуры и расхода. Эти данные могут быть представлены в виде вектора признаков, где каждый признак соответствует конкретному показателю работы насоса. В случае применения линейной регрессии, например, построение модели может быть затруднено из-за наличия множества взаимосвязанных признаков. </w:t>
      </w:r>
      <w:r>
        <w:t>SVM</w:t>
      </w:r>
      <w:r w:rsidRPr="000A5D22">
        <w:rPr>
          <w:lang w:val="ru-RU"/>
        </w:rPr>
        <w:t xml:space="preserve">, благодаря своей способности эффективно работать в многомерном пространстве, позволяет построить оптимальную гиперплоскость, разделяющую данные на две группы: нуждающиеся в замене и работающие нормально. Оптимизация этой гиперплоскости позволяет максимизировать отступы от ближайших точек данных, что обеспечивает более точные прогнозы и снижает риск ложных срабатываний. Кроме того, </w:t>
      </w:r>
      <w:r>
        <w:t>SVM</w:t>
      </w:r>
      <w:r w:rsidRPr="000A5D22">
        <w:rPr>
          <w:lang w:val="ru-RU"/>
        </w:rPr>
        <w:t xml:space="preserve"> позволяет использовать различные функции ядра, такие как полиномиальное или радиальное, для моделирования нелинейных зависимостей между признаками и целевой переменной.</w:t>
      </w:r>
      <w:r w:rsidRPr="000A5D22">
        <w:rPr>
          <w:lang w:val="ru-RU"/>
        </w:rPr>
        <w:br/>
      </w:r>
      <w:r w:rsidRPr="000A5D22">
        <w:rPr>
          <w:lang w:val="ru-RU"/>
        </w:rPr>
        <w:br/>
        <w:t xml:space="preserve">Рассмотрим еще один пример, касающийся оптимизации процесса крекинга нефти. В этом процессе необходимо поддерживать определенные параметры, такие как температура, давление и соотношение реагентов, чтобы получить желаемый выход </w:t>
      </w:r>
      <w:r w:rsidRPr="000A5D22">
        <w:rPr>
          <w:lang w:val="ru-RU"/>
        </w:rPr>
        <w:lastRenderedPageBreak/>
        <w:t xml:space="preserve">ценных продуктов. Для этого собираются данные с датчиков, контролирующих эти параметры, и используются для построения модели, предсказывающей выход продукта в зависимости от текущих условий. </w:t>
      </w:r>
      <w:r>
        <w:t>SVM</w:t>
      </w:r>
      <w:r w:rsidRPr="000A5D22">
        <w:rPr>
          <w:lang w:val="ru-RU"/>
        </w:rPr>
        <w:t xml:space="preserve">, благодаря своей способности эффективно работать с большим количеством признаков, позволяет построить точную модель, учитывающую все ключевые факторы, влияющие на процесс крекинга. Оптимизация этой модели позволяет установить оптимальные режимы работы, максимизирующие выход ценных продуктов и минимизирующие отходы. Этот подход позволяет повысить эффективность процесса и снизить затраты на производство. Более того, </w:t>
      </w:r>
      <w:r>
        <w:t>SVM</w:t>
      </w:r>
      <w:r w:rsidRPr="000A5D22">
        <w:rPr>
          <w:lang w:val="ru-RU"/>
        </w:rPr>
        <w:t xml:space="preserve"> позволяет учесть не только текущие условия, но и исторические данные, что позволяет построить модель, предсказывающую будущие изменения и позволяющую своевременно корректировать параметры процесса.</w:t>
      </w:r>
      <w:r w:rsidRPr="000A5D22">
        <w:rPr>
          <w:lang w:val="ru-RU"/>
        </w:rPr>
        <w:br/>
      </w:r>
      <w:r w:rsidRPr="000A5D22">
        <w:rPr>
          <w:lang w:val="ru-RU"/>
        </w:rPr>
        <w:br/>
        <w:t xml:space="preserve">Использование </w:t>
      </w:r>
      <w:r>
        <w:t>SVM</w:t>
      </w:r>
      <w:r w:rsidRPr="000A5D22">
        <w:rPr>
          <w:lang w:val="ru-RU"/>
        </w:rPr>
        <w:t xml:space="preserve"> в нефтепереработке не ограничивается только прогнозированием и оптимизацией. </w:t>
      </w:r>
      <w:r>
        <w:t>SVM</w:t>
      </w:r>
      <w:r w:rsidRPr="000A5D22">
        <w:rPr>
          <w:lang w:val="ru-RU"/>
        </w:rPr>
        <w:t xml:space="preserve"> также может быть использовано для обнаружения аномалий и выявления потенциальных проблем в технологическом процессе. В случае обнаружения аномалии, система может автоматически предупредить оператора и предложить варианты корректирующих действий. Этот подход позволяет снизить риск аварийных остановок и повысить безопасность технологического процесса. Кроме того, </w:t>
      </w:r>
      <w:r>
        <w:t>SVM</w:t>
      </w:r>
      <w:r w:rsidRPr="000A5D22">
        <w:rPr>
          <w:lang w:val="ru-RU"/>
        </w:rPr>
        <w:t xml:space="preserve"> может быть использовано для анализа данных с камер тепловизионного контроля, позволяя выявлять перегревы оборудования и предотвращать его повреждение. С использованием этих функций </w:t>
      </w:r>
      <w:r>
        <w:t>SVM</w:t>
      </w:r>
      <w:r w:rsidRPr="000A5D22">
        <w:rPr>
          <w:lang w:val="ru-RU"/>
        </w:rPr>
        <w:t xml:space="preserve"> показывает себя незаменимым инструментом в обеспечении безопасности и надежности нефтеперерабатывающего предприятия. Это делает метод более привлекательным для использования и интегрируется в процессы нефтеперерабатывающего предприятия.</w:t>
      </w:r>
      <w:r w:rsidRPr="000A5D22">
        <w:rPr>
          <w:lang w:val="ru-RU"/>
        </w:rPr>
        <w:br/>
      </w:r>
      <w:r w:rsidRPr="000A5D22">
        <w:rPr>
          <w:lang w:val="ru-RU"/>
        </w:rPr>
        <w:br/>
        <w:t xml:space="preserve">Существенным преимуществом </w:t>
      </w:r>
      <w:r>
        <w:t>SVM</w:t>
      </w:r>
      <w:r w:rsidRPr="000A5D22">
        <w:rPr>
          <w:lang w:val="ru-RU"/>
        </w:rPr>
        <w:t xml:space="preserve"> является его способность к адаптации и обучению на основе новых данных. По мере поступления новых данных, модель </w:t>
      </w:r>
      <w:r>
        <w:t>SVM</w:t>
      </w:r>
      <w:r w:rsidRPr="000A5D22">
        <w:rPr>
          <w:lang w:val="ru-RU"/>
        </w:rPr>
        <w:t xml:space="preserve"> может быть переобучена, чтобы улучшить свою точность и соответствовать изменяющимся условиям эксплуатации. Этот процесс адаптации позволяет поддерживать высокую эффективность системы прогнозирования в течение длительного времени. Более того, </w:t>
      </w:r>
      <w:r>
        <w:t>SVM</w:t>
      </w:r>
      <w:r w:rsidRPr="000A5D22">
        <w:rPr>
          <w:lang w:val="ru-RU"/>
        </w:rPr>
        <w:t xml:space="preserve"> может быть интегрирован с другими системами управления и контроля, создавая комплексную систему, обеспечивающую бесперебойную работу нефтеперерабатывающего предприятия. Эти возможности делают его отличным выбором для обеспечения соответствия меняющимся требованиям и поддерживает надежность технологического процесса.</w:t>
      </w:r>
      <w:r w:rsidRPr="000A5D22">
        <w:rPr>
          <w:lang w:val="ru-RU"/>
        </w:rPr>
        <w:br/>
      </w:r>
      <w:r w:rsidRPr="000A5D22">
        <w:rPr>
          <w:lang w:val="ru-RU"/>
        </w:rPr>
        <w:br/>
        <w:t xml:space="preserve">Кластеризация, как метод машинного обучения, открывает уникальные возможности для анализа данных, которые не имеют заранее определенных меток или категорий. В отличие от задач классификации и регрессии, где алгоритмы обучаются на данных с известными результатами, кластеризация позволяет выявлять скрытые структуры и группы объектов, основываясь исключительно на их характеристиках. В нефтеперерабатывающей отрасли, где объемы данных постоянно </w:t>
      </w:r>
      <w:r w:rsidRPr="000A5D22">
        <w:rPr>
          <w:lang w:val="ru-RU"/>
        </w:rPr>
        <w:lastRenderedPageBreak/>
        <w:t>растут и содержат огромное количество неопределенности, кластеризация становится мощным инструментом для идентификации паттернов, выявления аномалий и оптимизации технологических процессов. Она позволяет операторам видеть скрытые взаимосвязи между различными параметрами и оборудованием, что было бы невозможно при использовании традиционных методов анализа. Это, в свою очередь, ведет к более эффективному использованию ресурсов, снижению затрат и повышению безопасности производства.</w:t>
      </w:r>
      <w:r w:rsidRPr="000A5D22">
        <w:rPr>
          <w:lang w:val="ru-RU"/>
        </w:rPr>
        <w:br/>
      </w:r>
      <w:r w:rsidRPr="000A5D22">
        <w:rPr>
          <w:lang w:val="ru-RU"/>
        </w:rPr>
        <w:br/>
        <w:t xml:space="preserve">Одним из наиболее распространенных алгоритмов кластеризации является метод </w:t>
      </w:r>
      <w:r>
        <w:t>k</w:t>
      </w:r>
      <w:r w:rsidRPr="000A5D22">
        <w:rPr>
          <w:lang w:val="ru-RU"/>
        </w:rPr>
        <w:t>-средних (</w:t>
      </w:r>
      <w:r>
        <w:t>k</w:t>
      </w:r>
      <w:r w:rsidRPr="000A5D22">
        <w:rPr>
          <w:lang w:val="ru-RU"/>
        </w:rPr>
        <w:t>-</w:t>
      </w:r>
      <w:r>
        <w:t>means</w:t>
      </w:r>
      <w:r w:rsidRPr="000A5D22">
        <w:rPr>
          <w:lang w:val="ru-RU"/>
        </w:rPr>
        <w:t>). Этот алгоритм стремится разделить данные на *</w:t>
      </w:r>
      <w:r>
        <w:t>k</w:t>
      </w:r>
      <w:r w:rsidRPr="000A5D22">
        <w:rPr>
          <w:lang w:val="ru-RU"/>
        </w:rPr>
        <w:t xml:space="preserve">* групп, где каждый объект принадлежит к группе с ближайшим средним значением (центроидом). В контексте нефтеперерабатывающего завода, </w:t>
      </w:r>
      <w:r>
        <w:t>k</w:t>
      </w:r>
      <w:r w:rsidRPr="000A5D22">
        <w:rPr>
          <w:lang w:val="ru-RU"/>
        </w:rPr>
        <w:t xml:space="preserve">-средних можно использовать для сегментации оборудования по его производительности. Например, можно собрать данные о температуре, давлении, расходе и вибрации для каждой колонны ректификации. Затем, применив алгоритм </w:t>
      </w:r>
      <w:r>
        <w:t>k</w:t>
      </w:r>
      <w:r w:rsidRPr="000A5D22">
        <w:rPr>
          <w:lang w:val="ru-RU"/>
        </w:rPr>
        <w:t>-средних, можно разделить колонны на несколько групп: высокоэффективные, среднеэффективные и требующие внимания. Это позволит операторам выделить приоритетные объекты для технического обслуживания и оптимизации работы. С помощью этого анализа операторы получают возможность предвидеть проблемы, прежде чем они приведут к простою производства или ухудшению качества продукции. Это, в свою очередь, экономит время и деньги за счет предотвращения дорогостоящих ремонтов и потерь.</w:t>
      </w:r>
      <w:r w:rsidRPr="000A5D22">
        <w:rPr>
          <w:lang w:val="ru-RU"/>
        </w:rPr>
        <w:br/>
      </w:r>
      <w:r w:rsidRPr="000A5D22">
        <w:rPr>
          <w:lang w:val="ru-RU"/>
        </w:rPr>
        <w:br/>
        <w:t>Метод иерархической кластеризации представляет собой альтернативный подход, который строит иерархию кластеров, объединяя или разделяя их на разных уровнях. В нефтеперерабатывающей отрасли это может быть использовано для анализа данных о качестве сырой нефти. Сбор данных о плотности, вязкости, содержания серы и других параметров позволяет построить дендрограмму, визуализирующую иерархическую структуру различных сортов нефти. Эта информация может быть использована для оптимизации логистики, выбора наиболее подходящих способов переработки и прогнозирования поведения сырья в процессе производства. Полученная картина показывает не только общие характеристики различных нефтяных марок, но и нюансы в их состав и структуру.</w:t>
      </w:r>
      <w:r w:rsidRPr="000A5D22">
        <w:rPr>
          <w:lang w:val="ru-RU"/>
        </w:rPr>
        <w:br/>
      </w:r>
      <w:r w:rsidRPr="000A5D22">
        <w:rPr>
          <w:lang w:val="ru-RU"/>
        </w:rPr>
        <w:br/>
        <w:t>Другой пример применения кластеризации – анализ данных о состоянии трубопроводов. Сбор информации о давлении, температуре, расходе и утечках позволяет выявить группы трубопроводов с аналогичными характеристиками. Это может помочь в разработке стратегий технического обслуживания и выявления потенциальных участков, подверженных коррозии или другим повреждениям. Такой подход позволяет значительно повысить безопасность транспортировки нефтепродуктов и предотвратить экологические катастрофы. В процессе анализа операторы могут идентифицировать участки, требующие дополнительной проверки или ремонта, что позволяет значительно снизить риск аварий и потерь.</w:t>
      </w:r>
      <w:r w:rsidRPr="000A5D22">
        <w:rPr>
          <w:lang w:val="ru-RU"/>
        </w:rPr>
        <w:br/>
      </w:r>
      <w:r w:rsidRPr="000A5D22">
        <w:rPr>
          <w:lang w:val="ru-RU"/>
        </w:rPr>
        <w:lastRenderedPageBreak/>
        <w:br/>
        <w:t>В дополнение к этим примерам, кластеризация может быть использована для анализа данных о выбросах вредных веществ в атмосферу. Группировка выбросов по типу загрязнителя, времени суток или географическому расположению позволяет выявить основные источники загрязнения и разработать эффективные меры по снижению воздействия на окружающую среду. Это помогает нефтеперерабатывающим предприятиям соответствовать экологическим нормам и улучшать свою репутацию. Подобный подход позволяет определить приоритетные области для инвестиций в технологии снижения выбросов.</w:t>
      </w:r>
      <w:r w:rsidRPr="000A5D22">
        <w:rPr>
          <w:lang w:val="ru-RU"/>
        </w:rPr>
        <w:br/>
      </w:r>
      <w:r w:rsidRPr="000A5D22">
        <w:rPr>
          <w:lang w:val="ru-RU"/>
        </w:rPr>
        <w:br/>
        <w:t>Несмотря на свою полезность, кластеризация имеет свои ограничения. Выбор оптимального количества кластеров (*</w:t>
      </w:r>
      <w:r>
        <w:t>k</w:t>
      </w:r>
      <w:r w:rsidRPr="000A5D22">
        <w:rPr>
          <w:lang w:val="ru-RU"/>
        </w:rPr>
        <w:t xml:space="preserve">* в методе </w:t>
      </w:r>
      <w:r>
        <w:t>k</w:t>
      </w:r>
      <w:r w:rsidRPr="000A5D22">
        <w:rPr>
          <w:lang w:val="ru-RU"/>
        </w:rPr>
        <w:t>-средних) может быть сложной задачей, требующей экспериментов и использования различных метрик оценки качества кластеризации. Кроме того, чувствительность алгоритмов кластеризации к выбросам и масштабу данных требует предварительной обработки и нормализации данных. Тем не менее, правильное применение методов кластеризации позволяет извлечь ценную информацию из данных, которая в противном случае могла бы остаться незамеченной. Это делает кластеризацию бесценным инструментом для улучшения эффективности и безопасности нефтеперерабатывающих процессов.</w:t>
      </w:r>
      <w:r w:rsidRPr="000A5D22">
        <w:rPr>
          <w:lang w:val="ru-RU"/>
        </w:rPr>
        <w:br/>
      </w:r>
      <w:r w:rsidRPr="000A5D22">
        <w:rPr>
          <w:lang w:val="ru-RU"/>
        </w:rPr>
        <w:br/>
        <w:t xml:space="preserve">Помимо оптимизации внутренних процессов и технического обслуживания оборудования, методы машинного обучения могут быть эффективно применены для глубокого анализа клиентской базы и разработки целевых маркетинговых стратегий. В нефтеперерабатывающей отрасли, где конкуренция за потребителей нефтепродуктов постоянно возрастает, понимание потребностей и предпочтений различных сегментов рынка приобретает ключевое значение.  Традиционные методы анализа клиентской базы, такие как демографические исследования и опросы, часто оказываются недостаточно точными и не позволяют в полной мере выявить скрытые паттерны и взаимосвязи.  В этой ситуации методы кластеризации, такие как алгоритм </w:t>
      </w:r>
      <w:r>
        <w:t>K</w:t>
      </w:r>
      <w:r w:rsidRPr="000A5D22">
        <w:rPr>
          <w:lang w:val="ru-RU"/>
        </w:rPr>
        <w:t>-</w:t>
      </w:r>
      <w:r>
        <w:t>Means</w:t>
      </w:r>
      <w:r w:rsidRPr="000A5D22">
        <w:rPr>
          <w:lang w:val="ru-RU"/>
        </w:rPr>
        <w:t>, предоставляют уникальную возможность сегментировать потребителей на основе их покупательского поведения, географического расположения и других характеристик, что позволяет создавать персонализированные маркетинговые кампании и значительно повысить эффективность рекламных расходов.</w:t>
      </w:r>
      <w:r w:rsidRPr="000A5D22">
        <w:rPr>
          <w:lang w:val="ru-RU"/>
        </w:rPr>
        <w:br/>
      </w:r>
      <w:r w:rsidRPr="000A5D22">
        <w:rPr>
          <w:lang w:val="ru-RU"/>
        </w:rPr>
        <w:br/>
        <w:t xml:space="preserve">Алгоритм </w:t>
      </w:r>
      <w:r>
        <w:t>K</w:t>
      </w:r>
      <w:r w:rsidRPr="000A5D22">
        <w:rPr>
          <w:lang w:val="ru-RU"/>
        </w:rPr>
        <w:t>-</w:t>
      </w:r>
      <w:r>
        <w:t>Means</w:t>
      </w:r>
      <w:r w:rsidRPr="000A5D22">
        <w:rPr>
          <w:lang w:val="ru-RU"/>
        </w:rPr>
        <w:t xml:space="preserve">, как мы уже обсудили, стремится разделить данные на группы (кластеры) на основе схожести характеристик объектов.  В контексте анализа клиентской базы нефтеперерабатывающей компании, данные могут включать информацию о частоте заправки, объеме приобретаемого топлива, типе используемого топлива (например, бензин, дизель, газ), предпочтительные способы оплаты, участие в программах лояльности и местоположение АЗС, где клиент обычно заправляется.  На основе этих данных алгоритм </w:t>
      </w:r>
      <w:r>
        <w:t>K</w:t>
      </w:r>
      <w:r w:rsidRPr="000A5D22">
        <w:rPr>
          <w:lang w:val="ru-RU"/>
        </w:rPr>
        <w:t>-</w:t>
      </w:r>
      <w:r>
        <w:t>Means</w:t>
      </w:r>
      <w:r w:rsidRPr="000A5D22">
        <w:rPr>
          <w:lang w:val="ru-RU"/>
        </w:rPr>
        <w:t xml:space="preserve"> может выделить несколько сегментов потребителей, каждый из которых будет характеризоваться уникальным </w:t>
      </w:r>
      <w:r w:rsidRPr="000A5D22">
        <w:rPr>
          <w:lang w:val="ru-RU"/>
        </w:rPr>
        <w:lastRenderedPageBreak/>
        <w:t>набором предпочтений и поведенческих паттернов. Например, можно выделить сегмент "часто заправляющихся" клиентов, которые регулярно посещают определенные АЗС и приобретают большие объемы топлива, сегмент "клиентов, чувствительных к цене", которые выбирают АЗС с наиболее выгодными предложениями, и сегмент "клиентов, ориентированных на сервис", которые ценят качество обслуживания и дополнительные услуги, такие как мойка автомобилей или кафе.</w:t>
      </w:r>
      <w:r w:rsidRPr="000A5D22">
        <w:rPr>
          <w:lang w:val="ru-RU"/>
        </w:rPr>
        <w:br/>
      </w:r>
      <w:r w:rsidRPr="000A5D22">
        <w:rPr>
          <w:lang w:val="ru-RU"/>
        </w:rPr>
        <w:br/>
        <w:t>Визуализация результатов кластеризации позволяет наглядно представить структуру клиентской базы и выявить взаимосвязи между различными сегментами. Например, можно создать диаграмму рассеяния, где по осях будут отложены частота заправки и объем приобретаемого топлива, а точки на диаграмме будут окрашены в разные цвета в зависимости от принадлежности к кластеру.  Такая визуализация позволяет увидеть, какие сегменты клиентов характеризуются наиболее высоким уровнем лояльности, какие сегменты наиболее восприимчивы к ценовым акциям, и какие сегменты требуют особого внимания с точки зрения повышения качества обслуживания.  На основе этой информации компания может разработать индивидуальные маркетинговые кампании для каждого сегмента, предлагая персонализированные акции, скидки и бонусы, которые будут соответствовать их потребностям и предпочтениям.  Например, для сегмента "часто заправляющихся" клиентов можно предлагать программы лояльности с повышенными баллами и эксклюзивными привилегиями, а для сегмента "клиентов, чувствительных к цене" – акции и скидки на определенные типы топлива.</w:t>
      </w:r>
      <w:r w:rsidRPr="000A5D22">
        <w:rPr>
          <w:lang w:val="ru-RU"/>
        </w:rPr>
        <w:br/>
      </w:r>
      <w:r w:rsidRPr="000A5D22">
        <w:rPr>
          <w:lang w:val="ru-RU"/>
        </w:rPr>
        <w:br/>
        <w:t>Разработка персонализированных маркетинговых кампаний на основе данных кластеризации позволяет значительно повысить эффективность рекламных расходов и увеличить прибыль компании.  Вместо того чтобы расходовать средства на широкую, но не всегда эффективную рекламу, компания может направить свои ресурсы на целевые группы клиентов, которые с наибольшей вероятностью отреагируют на предлагаемые акции и бонусы.  Кроме того, персонализированные маркетинговые кампании способствуют повышению лояльности клиентов и укреплению имиджа компании. Клиенты чувствуют себя ценными и удовлетворенными, когда получают предложения, которые соответствуют их потребностям и предпочтениям.  Это приводит к повышению удовлетворенности клиентов и увеличению вероятности повторных покупок.</w:t>
      </w:r>
      <w:r w:rsidRPr="000A5D22">
        <w:rPr>
          <w:lang w:val="ru-RU"/>
        </w:rPr>
        <w:br/>
      </w:r>
      <w:r w:rsidRPr="000A5D22">
        <w:rPr>
          <w:lang w:val="ru-RU"/>
        </w:rPr>
        <w:br/>
        <w:t xml:space="preserve">Более того, использование данных кластеризации позволяет выявить новые возможности для развития бизнеса. Анализируя поведение различных сегментов клиентов, компания может обнаружить неочевидные потребности и желания, которые ранее оставались незамеченными.  Например, можно обнаружить, что определенный сегмент клиентов заинтересован в приобретении электромобилей и нуждается в инфраструктуре для их зарядки.  В этом случае компания может инвестировать в создание сети зарядных станций и предлагать специальные </w:t>
      </w:r>
      <w:r w:rsidRPr="000A5D22">
        <w:rPr>
          <w:lang w:val="ru-RU"/>
        </w:rPr>
        <w:lastRenderedPageBreak/>
        <w:t>программы для владельцев электромобилей, что позволит привлечь новых клиентов и расширить сферу деятельности.  Подобные инновации не только укрепляют конкурентные преимущества компании, но и способствуют развитию отрасли в целом.</w:t>
      </w:r>
      <w:r w:rsidRPr="000A5D22">
        <w:rPr>
          <w:lang w:val="ru-RU"/>
        </w:rPr>
        <w:br/>
      </w:r>
      <w:r w:rsidRPr="000A5D22">
        <w:rPr>
          <w:lang w:val="ru-RU"/>
        </w:rPr>
        <w:br/>
        <w:t xml:space="preserve">В заключение, применение алгоритма </w:t>
      </w:r>
      <w:r>
        <w:t>K</w:t>
      </w:r>
      <w:r w:rsidRPr="000A5D22">
        <w:rPr>
          <w:lang w:val="ru-RU"/>
        </w:rPr>
        <w:t>-</w:t>
      </w:r>
      <w:r>
        <w:t>Means</w:t>
      </w:r>
      <w:r w:rsidRPr="000A5D22">
        <w:rPr>
          <w:lang w:val="ru-RU"/>
        </w:rPr>
        <w:t xml:space="preserve"> для сегментации потребителей нефтепродуктов предоставляет нефтеперерабатывающим компаниям мощный инструмент для улучшения маркетинговых стратегий, повышения лояльности клиентов и расширения сферы деятельности. Анализ покупательского поведения и предпочтений различных сегментов рынка позволяет создавать персонализированные акции и бонусы, которые соответствуют их потребностям и желаниям, что приводит к повышению эффективности рекламных расходов и увеличению прибыли компании.  Кроме того, использование данных кластеризации позволяет выявлять новые возможности для развития бизнеса и укреплять конкурентные преимущества компании в динамичной рыночной среде.</w:t>
      </w:r>
      <w:r w:rsidRPr="000A5D22">
        <w:rPr>
          <w:lang w:val="ru-RU"/>
        </w:rPr>
        <w:br/>
      </w:r>
      <w:r w:rsidRPr="000A5D22">
        <w:rPr>
          <w:lang w:val="ru-RU"/>
        </w:rPr>
        <w:br/>
      </w:r>
      <w:r w:rsidRPr="000A5D22">
        <w:rPr>
          <w:lang w:val="ru-RU"/>
        </w:rPr>
        <w:br/>
        <w:t>В последние годы, на фоне стремительного развития вычислительных мощностей и доступности больших объемов данных, нейронные сети приобрели беспрецедентную популярность в различных областях, и нефтеперерабатывающая промышленность не является исключением. Эти сложные математические модели, вдохновленные структурой человеческого мозга, демонстрируют способность к обучению и адаптации, позволяя решать задачи, которые ранее казались невозможными для традиционных алгоритмов. Нейронные сети отличаются от других методов машинного обучения своей способностью к автоматическому извлечению признаков из данных, что позволяет им выявлять скрытые закономерности и взаимосвязи, которые остаются незамеченными другими алгоритмами.  Их способность строить сложные и нелинейные модели позволяет учитывать множество факторов и переменных, что особенно важно в нефтеперерабатывающей промышленности, где процессы и факторы, влияющие на эффективность производства, часто отличаются высокой степенью сложности и взаимозависимости. Эта гибкость делает их мощным инструментом для решения широкого спектра задач, начиная от оптимизации производственных процессов и заканчивая прогнозированием спроса на топливо и обнаружением аномалий в работе оборудования.</w:t>
      </w:r>
      <w:r w:rsidRPr="000A5D22">
        <w:rPr>
          <w:lang w:val="ru-RU"/>
        </w:rPr>
        <w:br/>
      </w:r>
      <w:r w:rsidRPr="000A5D22">
        <w:rPr>
          <w:lang w:val="ru-RU"/>
        </w:rPr>
        <w:br/>
        <w:t>Среди различных архитектур нейронных сетей, особое внимание заслуживают многослойные перцептроны (</w:t>
      </w:r>
      <w:r>
        <w:t>MLP</w:t>
      </w:r>
      <w:r w:rsidRPr="000A5D22">
        <w:rPr>
          <w:lang w:val="ru-RU"/>
        </w:rPr>
        <w:t>), сверточные нейронные сети (</w:t>
      </w:r>
      <w:r>
        <w:t>CNN</w:t>
      </w:r>
      <w:r w:rsidRPr="000A5D22">
        <w:rPr>
          <w:lang w:val="ru-RU"/>
        </w:rPr>
        <w:t>) и рекуррентные нейронные сети (</w:t>
      </w:r>
      <w:r>
        <w:t>RNN</w:t>
      </w:r>
      <w:r w:rsidRPr="000A5D22">
        <w:rPr>
          <w:lang w:val="ru-RU"/>
        </w:rPr>
        <w:t xml:space="preserve">). Многослойные перцептроны являются базовой архитектурой нейронных сетей и представляют собой набор взаимосвязанных нейронов, организованных в слои. Каждый нейрон получает входные данные от предыдущего слоя, обрабатывает их с помощью функции активации и передает результат следующему слою. Благодаря этой структуре, </w:t>
      </w:r>
      <w:r>
        <w:t>MLP</w:t>
      </w:r>
      <w:r w:rsidRPr="000A5D22">
        <w:rPr>
          <w:lang w:val="ru-RU"/>
        </w:rPr>
        <w:t xml:space="preserve"> способны выявлять сложные нелинейные зависимости между входными и </w:t>
      </w:r>
      <w:r w:rsidRPr="000A5D22">
        <w:rPr>
          <w:lang w:val="ru-RU"/>
        </w:rPr>
        <w:lastRenderedPageBreak/>
        <w:t>выходными данными, что делает их эффективным инструментом для решения задач регрессии и классификации. Сверточные нейронные сети, в свою очередь, демонстрируют выдающиеся результаты в задачах обработки изображений, благодаря своей способности автоматически извлекать признаки из визуальных данных. Они особенно полезны для анализа тепловизионных снимков оборудования, позволяя выявлять аномалии и предсказывать отказы до того, как они приведут к дорогостоящим простоям. Рекуррентные нейронные сети, в свою очередь, специально разработаны для обработки последовательностей данных, таких как временные ряды, и могут использоваться для прогнозирования спроса на топливо и оптимизации управления запасами.</w:t>
      </w:r>
      <w:r w:rsidRPr="000A5D22">
        <w:rPr>
          <w:lang w:val="ru-RU"/>
        </w:rPr>
        <w:br/>
      </w:r>
      <w:r w:rsidRPr="000A5D22">
        <w:rPr>
          <w:lang w:val="ru-RU"/>
        </w:rPr>
        <w:br/>
        <w:t xml:space="preserve">Применение сверточных нейронных сетей для анализа тепловизионных снимков оборудования открывает новые возможности для повышения эффективности и безопасности нефтеперерабатывающих предприятий. Традиционные методы диагностики оборудования, такие как визуальный осмотр и ручной анализ данных, часто оказываются трудоемкими и субъективными, что приводит к задержкам в выявлении проблем и увеличивает риск возникновения аварий.  Сверточные нейронные сети, напротив, способны автоматически анализировать большое количество изображений, выявляя мельчайшие аномалии, такие как перегрев, трещины и коррозия, которые могут быть незаметны для человеческого глаза.  Например, </w:t>
      </w:r>
      <w:r>
        <w:t>CNN</w:t>
      </w:r>
      <w:r w:rsidRPr="000A5D22">
        <w:rPr>
          <w:lang w:val="ru-RU"/>
        </w:rPr>
        <w:t xml:space="preserve"> могут быть обучены на тысячах тепловизионных снимков оборудования, которые были помечены как "нормальные" или "аномальные" экспертами.  После обучения </w:t>
      </w:r>
      <w:r>
        <w:t>CNN</w:t>
      </w:r>
      <w:r w:rsidRPr="000A5D22">
        <w:rPr>
          <w:lang w:val="ru-RU"/>
        </w:rPr>
        <w:t xml:space="preserve"> может автоматически классифицировать новые изображения, определяя, есть ли на них признаки неисправности.  Это позволяет оперативно выявлять потенциальные проблемы и принимать меры по их устранению, предотвращая дорогостоящие ремонты и простои. Кроме того, анализ тепловизионных снимков с помощью </w:t>
      </w:r>
      <w:r>
        <w:t>CNN</w:t>
      </w:r>
      <w:r w:rsidRPr="000A5D22">
        <w:rPr>
          <w:lang w:val="ru-RU"/>
        </w:rPr>
        <w:t xml:space="preserve"> может предоставить ценную информацию о состоянии оборудования, которая может быть использована для оптимизации графиков технического обслуживания и продления срока службы оборудования.</w:t>
      </w:r>
      <w:r w:rsidRPr="000A5D22">
        <w:rPr>
          <w:lang w:val="ru-RU"/>
        </w:rPr>
        <w:br/>
      </w:r>
      <w:r w:rsidRPr="000A5D22">
        <w:rPr>
          <w:lang w:val="ru-RU"/>
        </w:rPr>
        <w:br/>
        <w:t xml:space="preserve">Рекуррентные нейронные сети, благодаря своей способности обрабатывать последовательности данных, также находят широкое применение в нефтеперерабатывающей промышленности, особенно в задачах прогнозирования спроса на топливо. Точное прогнозирование спроса на топливо имеет решающее значение для оптимизации производства, управления запасами и минимизации затрат.  Традиционные методы прогнозирования, такие как временные ряды и экспоненциальное сглаживание, часто оказываются неэффективными, поскольку они не учитывают множество факторов, влияющих на спрос, таких как сезонность, цены на нефть, экономические условия и погодные условия.  Рекуррентные нейронные сети, напротив, способны учитывать все эти факторы и строить более точные прогнозы.  Например, </w:t>
      </w:r>
      <w:r>
        <w:t>RNN</w:t>
      </w:r>
      <w:r w:rsidRPr="000A5D22">
        <w:rPr>
          <w:lang w:val="ru-RU"/>
        </w:rPr>
        <w:t xml:space="preserve"> могут быть обучены на исторических данных о продажах топлива, ценах на нефть, экономических показателях и погодных условиях.  После обучения </w:t>
      </w:r>
      <w:r>
        <w:t>RNN</w:t>
      </w:r>
      <w:r w:rsidRPr="000A5D22">
        <w:rPr>
          <w:lang w:val="ru-RU"/>
        </w:rPr>
        <w:t xml:space="preserve"> может автоматически прогнозировать спрос на топливо на </w:t>
      </w:r>
      <w:r w:rsidRPr="000A5D22">
        <w:rPr>
          <w:lang w:val="ru-RU"/>
        </w:rPr>
        <w:lastRenderedPageBreak/>
        <w:t xml:space="preserve">основе текущих и будущих значений этих факторов.  Это позволяет компании оптимизировать производство и запасы, минимизируя затраты и максимизируя прибыль. Более того, </w:t>
      </w:r>
      <w:r>
        <w:t>RNN</w:t>
      </w:r>
      <w:r w:rsidRPr="000A5D22">
        <w:rPr>
          <w:lang w:val="ru-RU"/>
        </w:rPr>
        <w:t xml:space="preserve"> могут быть использованы для прогнозирования цен на нефть и другие факторы, влияющие на нефтеперерабатывающую промышленность, что позволяет компании принимать более обоснованные стратегические решения.</w:t>
      </w:r>
      <w:r w:rsidRPr="000A5D22">
        <w:rPr>
          <w:lang w:val="ru-RU"/>
        </w:rPr>
        <w:br/>
      </w:r>
      <w:r w:rsidRPr="000A5D22">
        <w:rPr>
          <w:lang w:val="ru-RU"/>
        </w:rPr>
        <w:br/>
        <w:t>Внедрение нейронных сетей в нефтеперерабатывающей промышленности не является тривиальным процессом и требует значительных инвестиций в вычислительные мощности, программное обеспечение и обучение персонала. Однако потенциальные выгоды, такие как повышение эффективности, снижение затрат, улучшение безопасности и оптимизация стратегических решений, перевешивают эти затраты. С развитием облачных технологий и появлением новых инструментов автоматизированного машинного обучения (</w:t>
      </w:r>
      <w:r>
        <w:t>AutoML</w:t>
      </w:r>
      <w:r w:rsidRPr="000A5D22">
        <w:rPr>
          <w:lang w:val="ru-RU"/>
        </w:rPr>
        <w:t xml:space="preserve">), внедрение нейронных сетей становится все более доступным и удобным для нефтеперерабатывающих компаний. </w:t>
      </w:r>
      <w:r>
        <w:t>AutoML</w:t>
      </w:r>
      <w:r w:rsidRPr="000A5D22">
        <w:rPr>
          <w:lang w:val="ru-RU"/>
        </w:rPr>
        <w:t xml:space="preserve"> инструменты позволяют автоматизировать процесс разработки и обучения нейронных сетей, снижая зависимость от квалифицированных специалистов и ускоряя процесс внедрения.  В конечном итоге, успех внедрения нейронных сетей зависит от тесного сотрудничества между экспертами в области машинного обучения и специалистами нефтеперерабатывающей промышленности, которые обладают глубоким знанием технологических процессов и специфических проблем отрасли.  Интеграция нейронных сетей в существующие системы управления и процессы требует тщательного планирования и постепенного внедрения, чтобы минимизировать риски и обеспечить максимальную отдачу от инвестиций.</w:t>
      </w:r>
      <w:r w:rsidRPr="000A5D22">
        <w:rPr>
          <w:lang w:val="ru-RU"/>
        </w:rPr>
        <w:br/>
      </w:r>
      <w:r w:rsidRPr="000A5D22">
        <w:rPr>
          <w:lang w:val="ru-RU"/>
        </w:rPr>
        <w:br/>
      </w:r>
      <w:r w:rsidRPr="000A5D22">
        <w:rPr>
          <w:lang w:val="ru-RU"/>
        </w:rPr>
        <w:br/>
        <w:t>Фракционные колонны, являющиеся ключевыми элементами нефтеперерабатывающих предприятий, играют решающую роль в разделении сырой нефти на отдельные фракции – бензин, керосин, дизельное топливо и другие ценные продукты. Эффективность работы фракционных колонн напрямую влияет на общую производительность предприятия, качество получаемой продукции и, в конечном счете, на его прибыльность. Традиционные методы диагностики состояния фракционных колонн, включающие визуальный осмотр, ручной анализ данных и периодические испытания, часто оказываются трудоемкими, субъективными и не всегда позволяют выявить скрытые проблемы на ранних стадиях. К тому же, данные методы не обеспечивают непрерывного мониторинга и требуют значительных затрат времени и ресурсов персонала.  В контексте растущей конкуренции и необходимости повышения эффективности, нефтеперерабатывающим предприятиям необходимо внедрять инновационные решения, которые позволят повысить надежность, безопасность и производительность фракционных колонн.  В этом аспекте применение сверточных нейронных сетей (</w:t>
      </w:r>
      <w:r>
        <w:t>CNN</w:t>
      </w:r>
      <w:r w:rsidRPr="000A5D22">
        <w:rPr>
          <w:lang w:val="ru-RU"/>
        </w:rPr>
        <w:t>) для анализа тепловизионных снимков фракционных колонн открывает совершенно новые возможности для мониторинга их состояния и предотвращения дорогостоящих аварийных остановок.</w:t>
      </w:r>
      <w:r w:rsidRPr="000A5D22">
        <w:rPr>
          <w:lang w:val="ru-RU"/>
        </w:rPr>
        <w:br/>
      </w:r>
      <w:r w:rsidRPr="000A5D22">
        <w:rPr>
          <w:lang w:val="ru-RU"/>
        </w:rPr>
        <w:lastRenderedPageBreak/>
        <w:br/>
        <w:t xml:space="preserve">Тепловизионная диагностика фракционных колонн является эффективным методом обнаружения аномалий, связанных с перегревом, утечками и коррозией. Перегрев отдельных участков колонны может быть вызван засорением внутренних поверхностей, неэффективной работой теплообменников или другими проблемами, влияющими на теплообмен. Утечки фракций могут свидетельствовать о повреждении уплотнительных элементов или коррозии стенок колонны. Коррозия, в свою очередь, представляет собой серьезную угрозу для целостности конструкции колонны и может привести к ее разрушению. Традиционные методы анализа тепловизионных снимков, как правило, требуют привлечения опытных специалистов, которые вручную анализируют изображения и идентифицируют аномальные зоны. Этот процесс трудоемок, подвержен субъективным ошибкам и не позволяет обеспечить непрерывный мониторинг состояния колонн.  Применение сверточных нейронных сетей автоматизирует процесс анализа тепловизионных снимков, повышает его точность и позволяет обеспечить непрерывный мониторинг состояния фракционных колонн в режиме реального времени.  </w:t>
      </w:r>
      <w:r>
        <w:t>CNN</w:t>
      </w:r>
      <w:r w:rsidRPr="000A5D22">
        <w:rPr>
          <w:lang w:val="ru-RU"/>
        </w:rPr>
        <w:t xml:space="preserve"> способны обнаруживать мельчайшие аномалии, которые могут быть незаметны для человеческого глаза, и предоставлять ценную информацию о состоянии колонны, которая может быть использована для оптимизации графиков технического обслуживания и продления срока службы оборудования.</w:t>
      </w:r>
      <w:r w:rsidRPr="000A5D22">
        <w:rPr>
          <w:lang w:val="ru-RU"/>
        </w:rPr>
        <w:br/>
      </w:r>
      <w:r w:rsidRPr="000A5D22">
        <w:rPr>
          <w:lang w:val="ru-RU"/>
        </w:rPr>
        <w:br/>
        <w:t xml:space="preserve">Сверточные нейронные сети, благодаря своей способности извлекать признаки из визуальных данных, идеально подходят для анализа тепловизионных снимков фракционных колонн. В процессе обучения </w:t>
      </w:r>
      <w:r>
        <w:t>CNN</w:t>
      </w:r>
      <w:r w:rsidRPr="000A5D22">
        <w:rPr>
          <w:lang w:val="ru-RU"/>
        </w:rPr>
        <w:t xml:space="preserve"> используется набор тепловизионных снимков, помеченных экспертами как "нормальные" или "аномальные". Эксперты анализируют снимки и указывают на участки, где наблюдаются аномалии, такие как перегрев, утечки или коррозия.  На основе этих помеченных данных </w:t>
      </w:r>
      <w:r>
        <w:t>CNN</w:t>
      </w:r>
      <w:r w:rsidRPr="000A5D22">
        <w:rPr>
          <w:lang w:val="ru-RU"/>
        </w:rPr>
        <w:t xml:space="preserve"> учится распознавать закономерности и взаимосвязи, характерные для нормальной работы фракционной колонны, а также признаки аномалий.  После обучения </w:t>
      </w:r>
      <w:r>
        <w:t>CNN</w:t>
      </w:r>
      <w:r w:rsidRPr="000A5D22">
        <w:rPr>
          <w:lang w:val="ru-RU"/>
        </w:rPr>
        <w:t xml:space="preserve"> может автоматически анализировать новые тепловизионные снимки и классифицировать их как "нормальные" или "аномальные".  Более того, </w:t>
      </w:r>
      <w:r>
        <w:t>CNN</w:t>
      </w:r>
      <w:r w:rsidRPr="000A5D22">
        <w:rPr>
          <w:lang w:val="ru-RU"/>
        </w:rPr>
        <w:t xml:space="preserve"> может локализовать аномальные зоны на снимке и предоставить информацию о степени их серьезности.  Это позволяет операторам быстро реагировать на возникающие проблемы и принимать меры по их устранению, предотвращая дорогостоящие ремонты и простои.  Например, если </w:t>
      </w:r>
      <w:r>
        <w:t>CNN</w:t>
      </w:r>
      <w:r w:rsidRPr="000A5D22">
        <w:rPr>
          <w:lang w:val="ru-RU"/>
        </w:rPr>
        <w:t xml:space="preserve"> обнаруживает перегрев определенного участка фракционной колонны, оператор может принять решение о временном снижении нагрузки на колонну или о проведении дополнительного технического обслуживания.</w:t>
      </w:r>
      <w:r w:rsidRPr="000A5D22">
        <w:rPr>
          <w:lang w:val="ru-RU"/>
        </w:rPr>
        <w:br/>
      </w:r>
      <w:r w:rsidRPr="000A5D22">
        <w:rPr>
          <w:lang w:val="ru-RU"/>
        </w:rPr>
        <w:br/>
        <w:t xml:space="preserve">Одним из ключевых преимуществ использования </w:t>
      </w:r>
      <w:r>
        <w:t>CNN</w:t>
      </w:r>
      <w:r w:rsidRPr="000A5D22">
        <w:rPr>
          <w:lang w:val="ru-RU"/>
        </w:rPr>
        <w:t xml:space="preserve"> для анализа тепловизионных снимков фракционных колонн является возможность создания системы непрерывного мониторинга.  В режиме реального времени тепловизионные камеры сканируют поверхность колонны и передают изображения на сервер, где </w:t>
      </w:r>
      <w:r>
        <w:t>CNN</w:t>
      </w:r>
      <w:r w:rsidRPr="000A5D22">
        <w:rPr>
          <w:lang w:val="ru-RU"/>
        </w:rPr>
        <w:t xml:space="preserve"> </w:t>
      </w:r>
      <w:r w:rsidRPr="000A5D22">
        <w:rPr>
          <w:lang w:val="ru-RU"/>
        </w:rPr>
        <w:lastRenderedPageBreak/>
        <w:t xml:space="preserve">анализирует их и генерирует отчеты о состоянии колонны.  Эти отчеты могут быть доступны операторам через веб-интерфейс или мобильное приложение, что позволяет им оперативно получать информацию о состоянии колонны и принимать необходимые меры.  Кроме того, система может быть настроена на автоматическую отправку уведомлений операторам при обнаружении аномалий.  Это позволяет операторам не упускать из виду важные проблемы и реагировать на них своевременно.  Создание системы непрерывного мониторинга с использованием </w:t>
      </w:r>
      <w:r>
        <w:t>CNN</w:t>
      </w:r>
      <w:r w:rsidRPr="000A5D22">
        <w:rPr>
          <w:lang w:val="ru-RU"/>
        </w:rPr>
        <w:t xml:space="preserve"> не только повышает безопасность и эффективность работы фракционной колонны, но и снижает затраты на техническое обслуживание и ремонт, позволяя оптимизировать графики плановых остановок и продлевать срок службы оборудования.</w:t>
      </w:r>
      <w:r w:rsidRPr="000A5D22">
        <w:rPr>
          <w:lang w:val="ru-RU"/>
        </w:rPr>
        <w:br/>
      </w:r>
      <w:r w:rsidRPr="000A5D22">
        <w:rPr>
          <w:lang w:val="ru-RU"/>
        </w:rPr>
        <w:br/>
        <w:t xml:space="preserve">Для успешной реализации системы автоматического анализа тепловизионных снимков фракционных колонн с использованием </w:t>
      </w:r>
      <w:r>
        <w:t>CNN</w:t>
      </w:r>
      <w:r w:rsidRPr="000A5D22">
        <w:rPr>
          <w:lang w:val="ru-RU"/>
        </w:rPr>
        <w:t xml:space="preserve"> необходимо учитывать несколько факторов. Во-первых, необходимо обеспечить высокое качество тепловизионных снимков. Это требует использования камер с высоким разрешением и чувствительностью, а также правильной настройки параметров съемки. Во-вторых, необходимо собрать достаточно большой и разнообразный набор помеченных данных для обучения </w:t>
      </w:r>
      <w:r>
        <w:t>CNN</w:t>
      </w:r>
      <w:r w:rsidRPr="000A5D22">
        <w:rPr>
          <w:lang w:val="ru-RU"/>
        </w:rPr>
        <w:t xml:space="preserve">. Чем больше данных будет использовано для обучения, тем более точной и надежной будет работа системы. В-третьих, необходимо правильно настроить параметры обучения </w:t>
      </w:r>
      <w:r>
        <w:t>CNN</w:t>
      </w:r>
      <w:r w:rsidRPr="000A5D22">
        <w:rPr>
          <w:lang w:val="ru-RU"/>
        </w:rPr>
        <w:t xml:space="preserve"> и выбрать подходящую архитектуру сети. Это требует опыта и знаний в области машинного обучения. Наконец, необходимо интегрировать систему анализа тепловизионных снимков в существующие системы управления и процессы предприятия. Это требует тесного сотрудничества между экспертами в области машинного обучения и специалистами нефтеперерабатывающей промышленности.  Инвестиции в разработку и внедрение такой системы окупятся за счет повышения эффективности работы фракционных колонн и снижения затрат на техническое обслуживание и ремонт.</w:t>
      </w:r>
      <w:r w:rsidRPr="000A5D22">
        <w:rPr>
          <w:lang w:val="ru-RU"/>
        </w:rPr>
        <w:br/>
      </w:r>
      <w:r w:rsidRPr="000A5D22">
        <w:rPr>
          <w:lang w:val="ru-RU"/>
        </w:rPr>
        <w:br/>
      </w:r>
      <w:r w:rsidRPr="000A5D22">
        <w:rPr>
          <w:lang w:val="ru-RU"/>
        </w:rPr>
        <w:br/>
        <w:t xml:space="preserve">Несмотря на значительные преимущества, которые сверточные нейронные сети приносят в процесс мониторинга фракционных колонн, необходимо признать и критически оценить один из важнейших аспектов, который часто остается в тени – проблему интерпретируемости, или, как ее часто называют в профессиональной среде, "проблему черного ящика". В то время как </w:t>
      </w:r>
      <w:r>
        <w:t>CNN</w:t>
      </w:r>
      <w:r w:rsidRPr="000A5D22">
        <w:rPr>
          <w:lang w:val="ru-RU"/>
        </w:rPr>
        <w:t xml:space="preserve"> способны с поразительной точностью обнаруживать аномалии и локализовывать участки перегрева, утечек или коррозии, часто оказывается затруднительно понять, *почему* сеть пришла к такому выводу. Это представляет собой серьезную проблему, особенно в контексте предприятий нефтеперерабатывающей промышленности, где безопасность, надежность и соответствие нормативным требованиям являются первостепенными.  Операторы и инженеры, принимающие решения на основе анализа </w:t>
      </w:r>
      <w:r>
        <w:t>CNN</w:t>
      </w:r>
      <w:r w:rsidRPr="000A5D22">
        <w:rPr>
          <w:lang w:val="ru-RU"/>
        </w:rPr>
        <w:t>, должны иметь возможность понять логику, лежащую в основе прогнозов, чтобы уверенно принимать решения и эффективно устранять проблемы.</w:t>
      </w:r>
      <w:r w:rsidRPr="000A5D22">
        <w:rPr>
          <w:lang w:val="ru-RU"/>
        </w:rPr>
        <w:br/>
      </w:r>
      <w:r w:rsidRPr="000A5D22">
        <w:rPr>
          <w:lang w:val="ru-RU"/>
        </w:rPr>
        <w:lastRenderedPageBreak/>
        <w:br/>
        <w:t xml:space="preserve">Проблема интерпретируемости возникает из-за сложной и многослойной архитектуры </w:t>
      </w:r>
      <w:r>
        <w:t>CNN</w:t>
      </w:r>
      <w:r w:rsidRPr="000A5D22">
        <w:rPr>
          <w:lang w:val="ru-RU"/>
        </w:rPr>
        <w:t xml:space="preserve">.  Сети состоят из сотен, а то и тысяч взаимосвязанных нейронов, каждый из которых выполняет определенную функцию в процессе обработки информации.  В отличие от традиционных алгоритмов машинного обучения, таких как линейная регрессия или деревья решений, где можно четко проследить взаимосвязь между входными данными и выходными, в </w:t>
      </w:r>
      <w:r>
        <w:t>CNN</w:t>
      </w:r>
      <w:r w:rsidRPr="000A5D22">
        <w:rPr>
          <w:lang w:val="ru-RU"/>
        </w:rPr>
        <w:t xml:space="preserve"> эта взаимосвязь крайне затруднена для понимания.  Информация проходит через множество слоев фильтров и активационных функций, преобразовываясь на каждом этапе.  В результате, определить, какие конкретно признаки или комбинации признаков привели к определенному прогнозу, оказывается практически невозможным.  Это создает ситуацию, когда система работает как "черный ящик" – она предоставляет результат, но скрывает детали процесса, который к нему привел.</w:t>
      </w:r>
      <w:r w:rsidRPr="000A5D22">
        <w:rPr>
          <w:lang w:val="ru-RU"/>
        </w:rPr>
        <w:br/>
      </w:r>
      <w:r w:rsidRPr="000A5D22">
        <w:rPr>
          <w:lang w:val="ru-RU"/>
        </w:rPr>
        <w:br/>
        <w:t xml:space="preserve">Представьте себе ситуацию, когда </w:t>
      </w:r>
      <w:r>
        <w:t>CNN</w:t>
      </w:r>
      <w:r w:rsidRPr="000A5D22">
        <w:rPr>
          <w:lang w:val="ru-RU"/>
        </w:rPr>
        <w:t xml:space="preserve"> сигнализирует о перегреве определенного участка фракционной колонны.  Инженер, ответственный за эксплуатацию колонны, может попытаться понять причину перегрева, но столкнется с непростой задачей.  Он не может просто просмотреть логи алгоритма и увидеть, какие параметры или взаимосвязи привели к сигналу тревоги.  Вместо этого, он должен полагаться на опыт и интуицию, чтобы определить возможные причины перегрева, такие как засорение внутренней поверхности колонны, неэффективную работу теплообменников или коррозию стенок.  В отсутствие информации о внутреннем процессе работы </w:t>
      </w:r>
      <w:r>
        <w:t>CNN</w:t>
      </w:r>
      <w:r w:rsidRPr="000A5D22">
        <w:rPr>
          <w:lang w:val="ru-RU"/>
        </w:rPr>
        <w:t xml:space="preserve"> инженер вынужден действовать на основе предположений, что может привести к неправильным решениям и ненужным затратам.  Такой подход не только снижает эффективность процесса, но и может поставить под угрозу безопасность предприятия и качество продукции.</w:t>
      </w:r>
      <w:r w:rsidRPr="000A5D22">
        <w:rPr>
          <w:lang w:val="ru-RU"/>
        </w:rPr>
        <w:br/>
      </w:r>
      <w:r w:rsidRPr="000A5D22">
        <w:rPr>
          <w:lang w:val="ru-RU"/>
        </w:rPr>
        <w:br/>
        <w:t xml:space="preserve">Более того, отсутствие интерпретируемости ограничивает возможность обучения и улучшения </w:t>
      </w:r>
      <w:r>
        <w:t>CNN</w:t>
      </w:r>
      <w:r w:rsidRPr="000A5D22">
        <w:rPr>
          <w:lang w:val="ru-RU"/>
        </w:rPr>
        <w:t xml:space="preserve">.  Если мы не можем понять, почему сеть делает определенные прогнозы, мы не можем выявить ошибки и внести коррективы, чтобы улучшить ее работу.  Например, если </w:t>
      </w:r>
      <w:r>
        <w:t>CNN</w:t>
      </w:r>
      <w:r w:rsidRPr="000A5D22">
        <w:rPr>
          <w:lang w:val="ru-RU"/>
        </w:rPr>
        <w:t xml:space="preserve"> систематически выдает ложные тревоги по поводу определенного типа аномалии, мы не можем определить, какие факторы влияют на эту ошибку и как ее исправить.  Мы вынуждены полагаться на метод проб и ошибок, что требует значительных затрат времени и ресурсов.  Кроме того, отсутствие интерпретируемости затрудняет валидацию модели и проверку ее соответствия нормативным требованиям.  Регуляторы и аудиторы могут потребовать от предприятия предоставить доказательства того, что система работает правильно и безопасно, и отсутствие информации о внутреннем процессе работы </w:t>
      </w:r>
      <w:r>
        <w:t>CNN</w:t>
      </w:r>
      <w:r w:rsidRPr="000A5D22">
        <w:rPr>
          <w:lang w:val="ru-RU"/>
        </w:rPr>
        <w:t xml:space="preserve"> может создать серьезные проблемы.</w:t>
      </w:r>
      <w:r w:rsidRPr="000A5D22">
        <w:rPr>
          <w:lang w:val="ru-RU"/>
        </w:rPr>
        <w:br/>
      </w:r>
      <w:r w:rsidRPr="000A5D22">
        <w:rPr>
          <w:lang w:val="ru-RU"/>
        </w:rPr>
        <w:br/>
        <w:t xml:space="preserve">В последние годы исследователи активно работают над разработкой методов, которые могут повысить интерпретируемость нейронных сетей.  К таким методам относятся методы визуализации признаков, которые позволяют увидеть, какие </w:t>
      </w:r>
      <w:r w:rsidRPr="000A5D22">
        <w:rPr>
          <w:lang w:val="ru-RU"/>
        </w:rPr>
        <w:lastRenderedPageBreak/>
        <w:t>области изображения наиболее важны для принятия решения, и методы объясняемого искусственного интеллекта (</w:t>
      </w:r>
      <w:r>
        <w:t>XAI</w:t>
      </w:r>
      <w:r w:rsidRPr="000A5D22">
        <w:rPr>
          <w:lang w:val="ru-RU"/>
        </w:rPr>
        <w:t xml:space="preserve">), которые позволяют получить объяснения того, почему модель пришла к определенному выводу.  Например, метод визуализации признаков может показать, какие участки тепловизионного снимка колонны наиболее сильно влияют на сигнал тревоги.  Методы </w:t>
      </w:r>
      <w:r>
        <w:t>XAI</w:t>
      </w:r>
      <w:r w:rsidRPr="000A5D22">
        <w:rPr>
          <w:lang w:val="ru-RU"/>
        </w:rPr>
        <w:t xml:space="preserve"> могут предоставить объяснение того, какие признаки или комбинации признаков привели к сигналу тревоги, например, "модель выдала сигнал тревоги, потому что обнаружила высокую температуру на участке колонны, который также имеет признаки коррозии".  Хотя эти методы пока находятся на стадии разработки, они представляют собой важный шаг к созданию более понятных и надежных систем искусственного интеллекта.</w:t>
      </w:r>
      <w:r w:rsidRPr="000A5D22">
        <w:rPr>
          <w:lang w:val="ru-RU"/>
        </w:rPr>
        <w:br/>
      </w:r>
      <w:r w:rsidRPr="000A5D22">
        <w:rPr>
          <w:lang w:val="ru-RU"/>
        </w:rPr>
        <w:br/>
        <w:t xml:space="preserve">В заключение, важно признать, что применение </w:t>
      </w:r>
      <w:r>
        <w:t>CNN</w:t>
      </w:r>
      <w:r w:rsidRPr="000A5D22">
        <w:rPr>
          <w:lang w:val="ru-RU"/>
        </w:rPr>
        <w:t xml:space="preserve"> для мониторинга фракционных колонн сопряжено с проблемой интерпретируемости.  Хотя </w:t>
      </w:r>
      <w:r>
        <w:t>CNN</w:t>
      </w:r>
      <w:r w:rsidRPr="000A5D22">
        <w:rPr>
          <w:lang w:val="ru-RU"/>
        </w:rPr>
        <w:t xml:space="preserve"> способны с высокой точностью обнаруживать аномалии, отсутствие понимания логики, лежащей в основе прогнозов, может создавать серьезные проблемы для операторов и инженеров.  Чтобы успешно применять </w:t>
      </w:r>
      <w:r>
        <w:t>CNN</w:t>
      </w:r>
      <w:r w:rsidRPr="000A5D22">
        <w:rPr>
          <w:lang w:val="ru-RU"/>
        </w:rPr>
        <w:t xml:space="preserve"> в реальных условиях эксплуатации, необходимо разрабатывать и внедрять методы, которые могут повысить интерпретируемость моделей и обеспечить прозрачность процесса принятия решений.  Сочетание передовых технологий машинного обучения с методами объясняемого искусственного интеллекта позволит создать более надежные и эффективные системы, которые не только повысят безопасность и производительность предприятия, но и обеспечат соответствие нормативным требованиям и повысят доверие к системе искусственного интеллекта.</w:t>
      </w:r>
      <w:r w:rsidRPr="000A5D22">
        <w:rPr>
          <w:lang w:val="ru-RU"/>
        </w:rPr>
        <w:br/>
      </w:r>
      <w:r w:rsidRPr="000A5D22">
        <w:rPr>
          <w:lang w:val="ru-RU"/>
        </w:rPr>
        <w:br/>
      </w:r>
      <w:r w:rsidRPr="000A5D22">
        <w:rPr>
          <w:lang w:val="ru-RU"/>
        </w:rPr>
        <w:br/>
        <w:t xml:space="preserve">Одна из наиболее перспективных стратегий, позволяющих преодолеть ограничения, связанные с обучением глубоких нейронных сетей, особенно в условиях ограниченных данных, — это применение подхода, известного как </w:t>
      </w:r>
      <w:r>
        <w:t>Transfer</w:t>
      </w:r>
      <w:r w:rsidRPr="000A5D22">
        <w:rPr>
          <w:lang w:val="ru-RU"/>
        </w:rPr>
        <w:t xml:space="preserve"> </w:t>
      </w:r>
      <w:r>
        <w:t>Learning</w:t>
      </w:r>
      <w:r w:rsidRPr="000A5D22">
        <w:rPr>
          <w:lang w:val="ru-RU"/>
        </w:rPr>
        <w:t>, или перенос обучения. Этот метод представляет собой парадигму машинного обучения, в которой знания, полученные при решении одной задачи, используются для улучшения производительности при решении другой, связанной задачи. В контексте мониторинга фракционных колонн, это может означать использование модели, предварительно обученной на большом наборе изображений, например, общедоступной базе данных фотографий промышленных объектов или даже изображений общей медицинской диагностики, и адаптацию ее для анализа тепловизионных снимков колонн. Такой подход значительно сокращает время обучения и позволяет достичь более высокой точности, особенно в ситуациях, когда собранных данных для обучения с нуля недостаточно.</w:t>
      </w:r>
      <w:r w:rsidRPr="000A5D22">
        <w:rPr>
          <w:lang w:val="ru-RU"/>
        </w:rPr>
        <w:br/>
      </w:r>
      <w:r w:rsidRPr="000A5D22">
        <w:rPr>
          <w:lang w:val="ru-RU"/>
        </w:rPr>
        <w:br/>
        <w:t>Традиционный метод обучения глубокой нейронной сети, такой как сверточная нейронная сеть (</w:t>
      </w:r>
      <w:r>
        <w:t>CNN</w:t>
      </w:r>
      <w:r w:rsidRPr="000A5D22">
        <w:rPr>
          <w:lang w:val="ru-RU"/>
        </w:rPr>
        <w:t xml:space="preserve">), с нуля требует огромного объема размеченных данных и значительных вычислительных ресурсов. Обучение </w:t>
      </w:r>
      <w:r>
        <w:t>CNN</w:t>
      </w:r>
      <w:r w:rsidRPr="000A5D22">
        <w:rPr>
          <w:lang w:val="ru-RU"/>
        </w:rPr>
        <w:t xml:space="preserve"> требует итеративной </w:t>
      </w:r>
      <w:r w:rsidRPr="000A5D22">
        <w:rPr>
          <w:lang w:val="ru-RU"/>
        </w:rPr>
        <w:lastRenderedPageBreak/>
        <w:t>корректировки тысяч или даже миллионов параметров модели, чтобы она могла эффективно извлекать признаки и классифицировать изображения. В ситуации, когда доступно ограниченное количество данных, собранных для конкретной фракционной колонны, процесс обучения может быть медленным и ненадежным, поскольку модель может переобучиться на имеющихся данных и плохо обобщать новые, невидимые изображения.  Переобучение возникает, когда модель запоминает тренировочный набор данных вместо того, чтобы научиться извлекать общие закономерности. Это приводит к ситуации, когда модель хорошо работает на тренировочных данных, но терпит неудачу при столкновении с реальными условиями эксплуатации.</w:t>
      </w:r>
      <w:r w:rsidRPr="000A5D22">
        <w:rPr>
          <w:lang w:val="ru-RU"/>
        </w:rPr>
        <w:br/>
      </w:r>
      <w:r w:rsidRPr="000A5D22">
        <w:rPr>
          <w:lang w:val="ru-RU"/>
        </w:rPr>
        <w:br/>
        <w:t xml:space="preserve">Перенос обучения позволяет обойти эти ограничения, используя предварительно обученную модель, которая уже освоила общие закономерности и признаки, присутствующие в большом объеме данных. Например, модель, предварительно обученная на </w:t>
      </w:r>
      <w:r>
        <w:t>ImageNet</w:t>
      </w:r>
      <w:r w:rsidRPr="000A5D22">
        <w:rPr>
          <w:lang w:val="ru-RU"/>
        </w:rPr>
        <w:t xml:space="preserve"> – огромной базе данных изображений, содержащей миллионы фотографий различных объектов – уже научилась распознавать края, углы, текстуры и другие общие признаки, которые также присутствуют в тепловизионных снимках фракционных колонн.  Вместо того, чтобы обучать </w:t>
      </w:r>
      <w:r>
        <w:t>CNN</w:t>
      </w:r>
      <w:r w:rsidRPr="000A5D22">
        <w:rPr>
          <w:lang w:val="ru-RU"/>
        </w:rPr>
        <w:t xml:space="preserve"> с нуля, мы можем взять эту предварительно обученную модель и "тонко настроить" ее для решения нашей конкретной задачи – анализа тепловизионных снимков колонн.  Это включает в себя замену последнего слоя сети – слоя классификации – на новый слой, предназначенный для классификации тепловизионных снимков по различным классам аномалий, таким как перегрев, утечки или коррозия.</w:t>
      </w:r>
      <w:r w:rsidRPr="000A5D22">
        <w:rPr>
          <w:lang w:val="ru-RU"/>
        </w:rPr>
        <w:br/>
      </w:r>
      <w:r w:rsidRPr="000A5D22">
        <w:rPr>
          <w:lang w:val="ru-RU"/>
        </w:rPr>
        <w:br/>
        <w:t>Процесс тонкой настройки включает в себя обучение новых параметров последнего слоя, а также, возможно, небольшую корректировку параметров предыдущих слоев.  Обучение новых параметров может быть выполнено с использованием ограниченного набора размеченных данных, собранных для конкретной фракционной колонны.  Поскольку модель уже обладает опытом распознавания общих признаков, обучение нового слоя происходит значительно быстрее и требует меньше данных.  Результатом является модель, которая не только достигает высокой точности, но и обладает улучшенной устойчивостью к переобучению и более быстрой сходимостью. В практическом плане, процесс может быть упрощен и автоматизирован, что позволит не только ускорить разработку и внедрение решения, но и снизить затраты на обслуживание и поддержку.</w:t>
      </w:r>
      <w:r w:rsidRPr="000A5D22">
        <w:rPr>
          <w:lang w:val="ru-RU"/>
        </w:rPr>
        <w:br/>
      </w:r>
      <w:r w:rsidRPr="000A5D22">
        <w:rPr>
          <w:lang w:val="ru-RU"/>
        </w:rPr>
        <w:br/>
        <w:t xml:space="preserve">Рассмотрим конкретный пример.  Предположим, мы хотим разработать систему для обнаружения утечек из фракционной колонны.  Вместо того, чтобы обучать </w:t>
      </w:r>
      <w:r>
        <w:t>CNN</w:t>
      </w:r>
      <w:r w:rsidRPr="000A5D22">
        <w:rPr>
          <w:lang w:val="ru-RU"/>
        </w:rPr>
        <w:t xml:space="preserve"> с нуля, мы можем использовать модель, предварительно обученную на базе данных, содержащей фотографии различных объектов, в том числе и фотографии труб и соединений. Мы заменяем последний слой сети слоем, обученным для классификации тепловизионных снимков колонн с признаками утечки и без. После небольшой корректировки параметров, адаптированных к специфике </w:t>
      </w:r>
      <w:r w:rsidRPr="000A5D22">
        <w:rPr>
          <w:lang w:val="ru-RU"/>
        </w:rPr>
        <w:lastRenderedPageBreak/>
        <w:t>тепловизионных изображений, получившаяся модель демонстрирует высокую точность обнаружения утечек даже при наличии шума или помех. Это позволяет операторам своевременно выявлять и устранять утечки, предотвращая дорогостоящие простои и загрязнение окружающей среды.</w:t>
      </w:r>
      <w:r w:rsidRPr="000A5D22">
        <w:rPr>
          <w:lang w:val="ru-RU"/>
        </w:rPr>
        <w:br/>
      </w:r>
      <w:r w:rsidRPr="000A5D22">
        <w:rPr>
          <w:lang w:val="ru-RU"/>
        </w:rPr>
        <w:br/>
        <w:t>Важно отметить, что эффективность переноса обучения зависит от схожести между исходной задачей и задачей, для которой используется модель. Чем больше общих черт, тем лучше результаты.  Например, модель, предварительно обученная на фотографиях промышленных объектов, вероятно, будет более эффективна для анализа тепловизионных снимков фракционных колонн, чем модель, предварительно обученная на фотографиях животных. Кроме того, необходимо учитывать возможность "катастрофического забывания", когда тонкая настройка модели на новой задаче приводит к потере знаний, полученных при исходном обучении.  Для предотвращения катастрофического забывания используются различные техники, такие как замораживание некоторых слоев сети или использование методов регуляризации.</w:t>
      </w:r>
      <w:r w:rsidRPr="000A5D22">
        <w:rPr>
          <w:lang w:val="ru-RU"/>
        </w:rPr>
        <w:br/>
      </w:r>
      <w:r w:rsidRPr="000A5D22">
        <w:rPr>
          <w:lang w:val="ru-RU"/>
        </w:rPr>
        <w:br/>
        <w:t>В заключение, перенос обучения представляет собой мощный инструмент для разработки систем мониторинга фракционных колонн, особенно в условиях ограниченных данных.  Использование предварительно обученных моделей позволяет сократить время обучения, повысить точность и улучшить устойчивость к переобучению.  Однако, важно тщательно подбирать исходную модель и использовать соответствующие техники для предотвращения катастрофического забывания и обеспечения максимальной эффективности процесса переноса обучения.  Будущее систем мониторинга промышленных объектов неразрывно связано с развитием и внедрением технологий переноса обучения, открывая новые возможности для повышения безопасности, производительности и эффективности промышленных предприятий.</w:t>
      </w:r>
      <w:r w:rsidRPr="000A5D22">
        <w:rPr>
          <w:lang w:val="ru-RU"/>
        </w:rPr>
        <w:br/>
      </w:r>
      <w:r w:rsidRPr="000A5D22">
        <w:rPr>
          <w:lang w:val="ru-RU"/>
        </w:rPr>
        <w:br/>
      </w:r>
      <w:r w:rsidRPr="000A5D22">
        <w:rPr>
          <w:lang w:val="ru-RU"/>
        </w:rPr>
        <w:br/>
        <w:t>Внедрение систем искусственного интеллекта для мониторинга и оптимизации технологических процессов на нефтеперерабатывающих заводах – задача сложная, требующая не только алгоритмических решений, но и продуманного технологического стека. Выбор подходящего стека критически важен для обеспечения надежности, масштабируемости и эффективности разработанных решений. Использование устаревших или неоптимизированных инструментов может привести к задержкам в развертывании, ограниченной функциональности и повышенным эксплуатационным расходам. В то же время, стремительное развитие технологий требует постоянного мониторинга новых инструментов и оценки их применимости для решения конкретных задач. Поэтому важно не просто выбрать инструмент, а создать комплексную систему, объединяющую различные компоненты, которые взаимодействуют друг с другом для достижения поставленных целей.</w:t>
      </w:r>
      <w:r w:rsidRPr="000A5D22">
        <w:rPr>
          <w:lang w:val="ru-RU"/>
        </w:rPr>
        <w:br/>
      </w:r>
      <w:r w:rsidRPr="000A5D22">
        <w:rPr>
          <w:lang w:val="ru-RU"/>
        </w:rPr>
        <w:lastRenderedPageBreak/>
        <w:br/>
        <w:t xml:space="preserve">В основе любого современного технологического стека для решения задач машинного обучения лежит язык программирования </w:t>
      </w:r>
      <w:r>
        <w:t>Python</w:t>
      </w:r>
      <w:r w:rsidRPr="000A5D22">
        <w:rPr>
          <w:lang w:val="ru-RU"/>
        </w:rPr>
        <w:t xml:space="preserve">. Его широкое распространение в сообществе разработчиков, обширный набор библиотек для анализа данных и машинного обучения, а также простота синтаксиса делают его идеальным выбором для решения большинства задач в этой области. Библиотеки, такие как </w:t>
      </w:r>
      <w:r>
        <w:t>NumPy</w:t>
      </w:r>
      <w:r w:rsidRPr="000A5D22">
        <w:rPr>
          <w:lang w:val="ru-RU"/>
        </w:rPr>
        <w:t xml:space="preserve">, </w:t>
      </w:r>
      <w:r>
        <w:t>Pandas</w:t>
      </w:r>
      <w:r w:rsidRPr="000A5D22">
        <w:rPr>
          <w:lang w:val="ru-RU"/>
        </w:rPr>
        <w:t xml:space="preserve">, </w:t>
      </w:r>
      <w:r>
        <w:t>Scikit</w:t>
      </w:r>
      <w:r w:rsidRPr="000A5D22">
        <w:rPr>
          <w:lang w:val="ru-RU"/>
        </w:rPr>
        <w:t>-</w:t>
      </w:r>
      <w:r>
        <w:t>learn</w:t>
      </w:r>
      <w:r w:rsidRPr="000A5D22">
        <w:rPr>
          <w:lang w:val="ru-RU"/>
        </w:rPr>
        <w:t xml:space="preserve">, </w:t>
      </w:r>
      <w:r>
        <w:t>TensorFlow</w:t>
      </w:r>
      <w:r w:rsidRPr="000A5D22">
        <w:rPr>
          <w:lang w:val="ru-RU"/>
        </w:rPr>
        <w:t xml:space="preserve"> и </w:t>
      </w:r>
      <w:r>
        <w:t>PyTorch</w:t>
      </w:r>
      <w:r w:rsidRPr="000A5D22">
        <w:rPr>
          <w:lang w:val="ru-RU"/>
        </w:rPr>
        <w:t xml:space="preserve">, предоставляют готовые инструменты для работы с данными, построения моделей и оценки их производительности. </w:t>
      </w:r>
      <w:r>
        <w:t>NumPy</w:t>
      </w:r>
      <w:r w:rsidRPr="000A5D22">
        <w:rPr>
          <w:lang w:val="ru-RU"/>
        </w:rPr>
        <w:t xml:space="preserve"> позволяет эффективно выполнять математические операции с массивами данных, </w:t>
      </w:r>
      <w:r>
        <w:t>Pandas</w:t>
      </w:r>
      <w:r w:rsidRPr="000A5D22">
        <w:rPr>
          <w:lang w:val="ru-RU"/>
        </w:rPr>
        <w:t xml:space="preserve"> предоставляет мощные инструменты для манипулирования и анализа структурированных данных, </w:t>
      </w:r>
      <w:r>
        <w:t>Scikit</w:t>
      </w:r>
      <w:r w:rsidRPr="000A5D22">
        <w:rPr>
          <w:lang w:val="ru-RU"/>
        </w:rPr>
        <w:t>-</w:t>
      </w:r>
      <w:r>
        <w:t>learn</w:t>
      </w:r>
      <w:r w:rsidRPr="000A5D22">
        <w:rPr>
          <w:lang w:val="ru-RU"/>
        </w:rPr>
        <w:t xml:space="preserve"> предоставляет широкий спектр алгоритмов машинного обучения, </w:t>
      </w:r>
      <w:r>
        <w:t>TensorFlow</w:t>
      </w:r>
      <w:r w:rsidRPr="000A5D22">
        <w:rPr>
          <w:lang w:val="ru-RU"/>
        </w:rPr>
        <w:t xml:space="preserve"> и </w:t>
      </w:r>
      <w:r>
        <w:t>PyTorch</w:t>
      </w:r>
      <w:r w:rsidRPr="000A5D22">
        <w:rPr>
          <w:lang w:val="ru-RU"/>
        </w:rPr>
        <w:t xml:space="preserve"> – фреймворки для разработки и обучения глубоких нейронных сетей. Благодаря этим библиотекам, даже разработчик с небольшим опытом может быстро создавать и развертывать сложные системы машинного обучения.</w:t>
      </w:r>
      <w:r w:rsidRPr="000A5D22">
        <w:rPr>
          <w:lang w:val="ru-RU"/>
        </w:rPr>
        <w:br/>
      </w:r>
      <w:r w:rsidRPr="000A5D22">
        <w:rPr>
          <w:lang w:val="ru-RU"/>
        </w:rPr>
        <w:br/>
        <w:t xml:space="preserve">Для хранения и обработки больших объемов данных, характерных для нефтеперерабатывающей промышленности, необходимо использовать облачные платформы, такие как </w:t>
      </w:r>
      <w:r>
        <w:t>Amazon</w:t>
      </w:r>
      <w:r w:rsidRPr="000A5D22">
        <w:rPr>
          <w:lang w:val="ru-RU"/>
        </w:rPr>
        <w:t xml:space="preserve"> </w:t>
      </w:r>
      <w:r>
        <w:t>Web</w:t>
      </w:r>
      <w:r w:rsidRPr="000A5D22">
        <w:rPr>
          <w:lang w:val="ru-RU"/>
        </w:rPr>
        <w:t xml:space="preserve"> </w:t>
      </w:r>
      <w:r>
        <w:t>Services</w:t>
      </w:r>
      <w:r w:rsidRPr="000A5D22">
        <w:rPr>
          <w:lang w:val="ru-RU"/>
        </w:rPr>
        <w:t xml:space="preserve"> (</w:t>
      </w:r>
      <w:r>
        <w:t>AWS</w:t>
      </w:r>
      <w:r w:rsidRPr="000A5D22">
        <w:rPr>
          <w:lang w:val="ru-RU"/>
        </w:rPr>
        <w:t xml:space="preserve">), </w:t>
      </w:r>
      <w:r>
        <w:t>Google</w:t>
      </w:r>
      <w:r w:rsidRPr="000A5D22">
        <w:rPr>
          <w:lang w:val="ru-RU"/>
        </w:rPr>
        <w:t xml:space="preserve"> </w:t>
      </w:r>
      <w:r>
        <w:t>Cloud</w:t>
      </w:r>
      <w:r w:rsidRPr="000A5D22">
        <w:rPr>
          <w:lang w:val="ru-RU"/>
        </w:rPr>
        <w:t xml:space="preserve"> </w:t>
      </w:r>
      <w:r>
        <w:t>Platform</w:t>
      </w:r>
      <w:r w:rsidRPr="000A5D22">
        <w:rPr>
          <w:lang w:val="ru-RU"/>
        </w:rPr>
        <w:t xml:space="preserve"> (</w:t>
      </w:r>
      <w:r>
        <w:t>GCP</w:t>
      </w:r>
      <w:r w:rsidRPr="000A5D22">
        <w:rPr>
          <w:lang w:val="ru-RU"/>
        </w:rPr>
        <w:t xml:space="preserve">) или </w:t>
      </w:r>
      <w:r>
        <w:t>Microsoft</w:t>
      </w:r>
      <w:r w:rsidRPr="000A5D22">
        <w:rPr>
          <w:lang w:val="ru-RU"/>
        </w:rPr>
        <w:t xml:space="preserve"> </w:t>
      </w:r>
      <w:r>
        <w:t>Azure</w:t>
      </w:r>
      <w:r w:rsidRPr="000A5D22">
        <w:rPr>
          <w:lang w:val="ru-RU"/>
        </w:rPr>
        <w:t xml:space="preserve">. Эти платформы предоставляют широкий спектр сервисов, включая хранилища данных, вычислительные ресурсы, инструменты для анализа данных и сервисы машинного обучения. </w:t>
      </w:r>
      <w:r>
        <w:t>AWS</w:t>
      </w:r>
      <w:r w:rsidRPr="000A5D22">
        <w:rPr>
          <w:lang w:val="ru-RU"/>
        </w:rPr>
        <w:t xml:space="preserve">, например, предлагает </w:t>
      </w:r>
      <w:r>
        <w:t>S</w:t>
      </w:r>
      <w:r w:rsidRPr="000A5D22">
        <w:rPr>
          <w:lang w:val="ru-RU"/>
        </w:rPr>
        <w:t xml:space="preserve">3 для хранения данных, </w:t>
      </w:r>
      <w:r>
        <w:t>EC</w:t>
      </w:r>
      <w:r w:rsidRPr="000A5D22">
        <w:rPr>
          <w:lang w:val="ru-RU"/>
        </w:rPr>
        <w:t xml:space="preserve">2 для вычислительных ресурсов, </w:t>
      </w:r>
      <w:r>
        <w:t>SageMaker</w:t>
      </w:r>
      <w:r w:rsidRPr="000A5D22">
        <w:rPr>
          <w:lang w:val="ru-RU"/>
        </w:rPr>
        <w:t xml:space="preserve"> для разработки и развертывания моделей машинного обучения, а также множество других сервисов. </w:t>
      </w:r>
      <w:r>
        <w:t>Google</w:t>
      </w:r>
      <w:r w:rsidRPr="000A5D22">
        <w:rPr>
          <w:lang w:val="ru-RU"/>
        </w:rPr>
        <w:t xml:space="preserve"> </w:t>
      </w:r>
      <w:r>
        <w:t>Cloud</w:t>
      </w:r>
      <w:r w:rsidRPr="000A5D22">
        <w:rPr>
          <w:lang w:val="ru-RU"/>
        </w:rPr>
        <w:t xml:space="preserve"> </w:t>
      </w:r>
      <w:r>
        <w:t>Platform</w:t>
      </w:r>
      <w:r w:rsidRPr="000A5D22">
        <w:rPr>
          <w:lang w:val="ru-RU"/>
        </w:rPr>
        <w:t xml:space="preserve"> предлагает аналогичные сервисы, такие как </w:t>
      </w:r>
      <w:r>
        <w:t>Cloud</w:t>
      </w:r>
      <w:r w:rsidRPr="000A5D22">
        <w:rPr>
          <w:lang w:val="ru-RU"/>
        </w:rPr>
        <w:t xml:space="preserve"> </w:t>
      </w:r>
      <w:r>
        <w:t>Storage</w:t>
      </w:r>
      <w:r w:rsidRPr="000A5D22">
        <w:rPr>
          <w:lang w:val="ru-RU"/>
        </w:rPr>
        <w:t xml:space="preserve">, </w:t>
      </w:r>
      <w:r>
        <w:t>Compute</w:t>
      </w:r>
      <w:r w:rsidRPr="000A5D22">
        <w:rPr>
          <w:lang w:val="ru-RU"/>
        </w:rPr>
        <w:t xml:space="preserve"> </w:t>
      </w:r>
      <w:r>
        <w:t>Engine</w:t>
      </w:r>
      <w:r w:rsidRPr="000A5D22">
        <w:rPr>
          <w:lang w:val="ru-RU"/>
        </w:rPr>
        <w:t xml:space="preserve"> и </w:t>
      </w:r>
      <w:r>
        <w:t>Vertex</w:t>
      </w:r>
      <w:r w:rsidRPr="000A5D22">
        <w:rPr>
          <w:lang w:val="ru-RU"/>
        </w:rPr>
        <w:t xml:space="preserve"> </w:t>
      </w:r>
      <w:r>
        <w:t>AI</w:t>
      </w:r>
      <w:r w:rsidRPr="000A5D22">
        <w:rPr>
          <w:lang w:val="ru-RU"/>
        </w:rPr>
        <w:t xml:space="preserve">. </w:t>
      </w:r>
      <w:r>
        <w:t>Microsoft</w:t>
      </w:r>
      <w:r w:rsidRPr="000A5D22">
        <w:rPr>
          <w:lang w:val="ru-RU"/>
        </w:rPr>
        <w:t xml:space="preserve"> </w:t>
      </w:r>
      <w:r>
        <w:t>Azure</w:t>
      </w:r>
      <w:r w:rsidRPr="000A5D22">
        <w:rPr>
          <w:lang w:val="ru-RU"/>
        </w:rPr>
        <w:t xml:space="preserve"> предоставляет хранилище данных </w:t>
      </w:r>
      <w:r>
        <w:t>Azure</w:t>
      </w:r>
      <w:r w:rsidRPr="000A5D22">
        <w:rPr>
          <w:lang w:val="ru-RU"/>
        </w:rPr>
        <w:t xml:space="preserve"> </w:t>
      </w:r>
      <w:r>
        <w:t>Blob</w:t>
      </w:r>
      <w:r w:rsidRPr="000A5D22">
        <w:rPr>
          <w:lang w:val="ru-RU"/>
        </w:rPr>
        <w:t xml:space="preserve"> </w:t>
      </w:r>
      <w:r>
        <w:t>Storage</w:t>
      </w:r>
      <w:r w:rsidRPr="000A5D22">
        <w:rPr>
          <w:lang w:val="ru-RU"/>
        </w:rPr>
        <w:t xml:space="preserve">, виртуальные машины </w:t>
      </w:r>
      <w:r>
        <w:t>Azure</w:t>
      </w:r>
      <w:r w:rsidRPr="000A5D22">
        <w:rPr>
          <w:lang w:val="ru-RU"/>
        </w:rPr>
        <w:t xml:space="preserve"> и </w:t>
      </w:r>
      <w:r>
        <w:t>Azure</w:t>
      </w:r>
      <w:r w:rsidRPr="000A5D22">
        <w:rPr>
          <w:lang w:val="ru-RU"/>
        </w:rPr>
        <w:t xml:space="preserve"> </w:t>
      </w:r>
      <w:r>
        <w:t>Machine</w:t>
      </w:r>
      <w:r w:rsidRPr="000A5D22">
        <w:rPr>
          <w:lang w:val="ru-RU"/>
        </w:rPr>
        <w:t xml:space="preserve"> </w:t>
      </w:r>
      <w:r>
        <w:t>Learning</w:t>
      </w:r>
      <w:r w:rsidRPr="000A5D22">
        <w:rPr>
          <w:lang w:val="ru-RU"/>
        </w:rPr>
        <w:t>. Использование облачных платформ позволяет масштабировать вычислительные ресурсы по требованию, снижая затраты на инфраструктуру и обеспечивая высокую доступность данных.</w:t>
      </w:r>
      <w:r w:rsidRPr="000A5D22">
        <w:rPr>
          <w:lang w:val="ru-RU"/>
        </w:rPr>
        <w:br/>
      </w:r>
      <w:r w:rsidRPr="000A5D22">
        <w:rPr>
          <w:lang w:val="ru-RU"/>
        </w:rPr>
        <w:br/>
        <w:t xml:space="preserve">Визуализация данных играет ключевую роль в понимании результатов анализа и коммуникации с заинтересованными сторонами. Инструменты визуализации данных, такие как </w:t>
      </w:r>
      <w:r>
        <w:t>Tableau</w:t>
      </w:r>
      <w:r w:rsidRPr="000A5D22">
        <w:rPr>
          <w:lang w:val="ru-RU"/>
        </w:rPr>
        <w:t xml:space="preserve">, </w:t>
      </w:r>
      <w:r>
        <w:t>Power</w:t>
      </w:r>
      <w:r w:rsidRPr="000A5D22">
        <w:rPr>
          <w:lang w:val="ru-RU"/>
        </w:rPr>
        <w:t xml:space="preserve"> </w:t>
      </w:r>
      <w:r>
        <w:t>BI</w:t>
      </w:r>
      <w:r w:rsidRPr="000A5D22">
        <w:rPr>
          <w:lang w:val="ru-RU"/>
        </w:rPr>
        <w:t xml:space="preserve"> или библиотеки </w:t>
      </w:r>
      <w:r>
        <w:t>Matplotlib</w:t>
      </w:r>
      <w:r w:rsidRPr="000A5D22">
        <w:rPr>
          <w:lang w:val="ru-RU"/>
        </w:rPr>
        <w:t xml:space="preserve"> и </w:t>
      </w:r>
      <w:r>
        <w:t>Seaborn</w:t>
      </w:r>
      <w:r w:rsidRPr="000A5D22">
        <w:rPr>
          <w:lang w:val="ru-RU"/>
        </w:rPr>
        <w:t xml:space="preserve"> в </w:t>
      </w:r>
      <w:r>
        <w:t>Python</w:t>
      </w:r>
      <w:r w:rsidRPr="000A5D22">
        <w:rPr>
          <w:lang w:val="ru-RU"/>
        </w:rPr>
        <w:t xml:space="preserve">, позволяют создавать наглядные графики и диаграммы, которые упрощают интерпретацию сложных данных. </w:t>
      </w:r>
      <w:r>
        <w:t>Tableau</w:t>
      </w:r>
      <w:r w:rsidRPr="000A5D22">
        <w:rPr>
          <w:lang w:val="ru-RU"/>
        </w:rPr>
        <w:t xml:space="preserve"> и </w:t>
      </w:r>
      <w:r>
        <w:t>Power</w:t>
      </w:r>
      <w:r w:rsidRPr="000A5D22">
        <w:rPr>
          <w:lang w:val="ru-RU"/>
        </w:rPr>
        <w:t xml:space="preserve"> </w:t>
      </w:r>
      <w:r>
        <w:t>BI</w:t>
      </w:r>
      <w:r w:rsidRPr="000A5D22">
        <w:rPr>
          <w:lang w:val="ru-RU"/>
        </w:rPr>
        <w:t xml:space="preserve"> предоставляют интерактивные панели управления, позволяющие пользователям исследовать данные и обнаруживать закономерности. </w:t>
      </w:r>
      <w:r>
        <w:t>Matplotlib</w:t>
      </w:r>
      <w:r w:rsidRPr="000A5D22">
        <w:rPr>
          <w:lang w:val="ru-RU"/>
        </w:rPr>
        <w:t xml:space="preserve"> и </w:t>
      </w:r>
      <w:r>
        <w:t>Seaborn</w:t>
      </w:r>
      <w:r w:rsidRPr="000A5D22">
        <w:rPr>
          <w:lang w:val="ru-RU"/>
        </w:rPr>
        <w:t xml:space="preserve"> позволяют создавать пользовательские графики и диаграммы, адаптированные к конкретным потребностям. Наглядное представление результатов анализа помогает операторам быстро реагировать на изменения в технологических процессах и принимать обоснованные решения. Визуализация не только помогает в интерпретации данных, но и является важным инструментом для обучения новых сотрудников и повышения общей осведомленности о состоянии оборудования и технологических процессов.</w:t>
      </w:r>
      <w:r w:rsidRPr="000A5D22">
        <w:rPr>
          <w:lang w:val="ru-RU"/>
        </w:rPr>
        <w:br/>
      </w:r>
      <w:r w:rsidRPr="000A5D22">
        <w:rPr>
          <w:lang w:val="ru-RU"/>
        </w:rPr>
        <w:lastRenderedPageBreak/>
        <w:br/>
        <w:t xml:space="preserve">Для обеспечения бесперебойной работы систем машинного обучения и обработки больших потоков данных необходимы платформы для управления данными, такие как </w:t>
      </w:r>
      <w:r>
        <w:t>Apache</w:t>
      </w:r>
      <w:r w:rsidRPr="000A5D22">
        <w:rPr>
          <w:lang w:val="ru-RU"/>
        </w:rPr>
        <w:t xml:space="preserve"> </w:t>
      </w:r>
      <w:r>
        <w:t>Kafka</w:t>
      </w:r>
      <w:r w:rsidRPr="000A5D22">
        <w:rPr>
          <w:lang w:val="ru-RU"/>
        </w:rPr>
        <w:t xml:space="preserve"> и </w:t>
      </w:r>
      <w:r>
        <w:t>Apache</w:t>
      </w:r>
      <w:r w:rsidRPr="000A5D22">
        <w:rPr>
          <w:lang w:val="ru-RU"/>
        </w:rPr>
        <w:t xml:space="preserve"> </w:t>
      </w:r>
      <w:r>
        <w:t>Spark</w:t>
      </w:r>
      <w:r w:rsidRPr="000A5D22">
        <w:rPr>
          <w:lang w:val="ru-RU"/>
        </w:rPr>
        <w:t xml:space="preserve">. </w:t>
      </w:r>
      <w:r>
        <w:t>Apache</w:t>
      </w:r>
      <w:r w:rsidRPr="000A5D22">
        <w:rPr>
          <w:lang w:val="ru-RU"/>
        </w:rPr>
        <w:t xml:space="preserve"> </w:t>
      </w:r>
      <w:r>
        <w:t>Kafka</w:t>
      </w:r>
      <w:r w:rsidRPr="000A5D22">
        <w:rPr>
          <w:lang w:val="ru-RU"/>
        </w:rPr>
        <w:t xml:space="preserve"> – это распределенная платформа для потоковой передачи данных, которая позволяет собирать данные из различных источников и доставлять их в режиме реального времени. </w:t>
      </w:r>
      <w:r>
        <w:t>Apache</w:t>
      </w:r>
      <w:r w:rsidRPr="000A5D22">
        <w:rPr>
          <w:lang w:val="ru-RU"/>
        </w:rPr>
        <w:t xml:space="preserve"> </w:t>
      </w:r>
      <w:r>
        <w:t>Spark</w:t>
      </w:r>
      <w:r w:rsidRPr="000A5D22">
        <w:rPr>
          <w:lang w:val="ru-RU"/>
        </w:rPr>
        <w:t xml:space="preserve"> – это распределенная вычислительная платформа, которая позволяет обрабатывать большие объемы данных, используя парадигму распределенных вычислений. Эти платформы позволяют создавать конвейеры данных, которые автоматически собирают, обрабатывают и анализируют данные, предоставляя информацию в режиме реального времени.  Использование этих платформ позволяет создавать гибкие и масштабируемые системы обработки данных, которые могут адаптироваться к изменяющимся требованиям и объемам данных.</w:t>
      </w:r>
      <w:r w:rsidRPr="000A5D22">
        <w:rPr>
          <w:lang w:val="ru-RU"/>
        </w:rPr>
        <w:br/>
      </w:r>
      <w:r w:rsidRPr="000A5D22">
        <w:rPr>
          <w:lang w:val="ru-RU"/>
        </w:rPr>
        <w:br/>
        <w:t>В последние годы активно развиваются инструменты автоматизации машинного обучения (</w:t>
      </w:r>
      <w:r>
        <w:t>AutoML</w:t>
      </w:r>
      <w:r w:rsidRPr="000A5D22">
        <w:rPr>
          <w:lang w:val="ru-RU"/>
        </w:rPr>
        <w:t xml:space="preserve">), такие как </w:t>
      </w:r>
      <w:r>
        <w:t>Google</w:t>
      </w:r>
      <w:r w:rsidRPr="000A5D22">
        <w:rPr>
          <w:lang w:val="ru-RU"/>
        </w:rPr>
        <w:t xml:space="preserve"> </w:t>
      </w:r>
      <w:r>
        <w:t>AutoML</w:t>
      </w:r>
      <w:r w:rsidRPr="000A5D22">
        <w:rPr>
          <w:lang w:val="ru-RU"/>
        </w:rPr>
        <w:t xml:space="preserve"> и </w:t>
      </w:r>
      <w:r>
        <w:t>H</w:t>
      </w:r>
      <w:r w:rsidRPr="000A5D22">
        <w:rPr>
          <w:lang w:val="ru-RU"/>
        </w:rPr>
        <w:t>2</w:t>
      </w:r>
      <w:r>
        <w:t>O</w:t>
      </w:r>
      <w:r w:rsidRPr="000A5D22">
        <w:rPr>
          <w:lang w:val="ru-RU"/>
        </w:rPr>
        <w:t>.</w:t>
      </w:r>
      <w:r>
        <w:t>ai</w:t>
      </w:r>
      <w:r w:rsidRPr="000A5D22">
        <w:rPr>
          <w:lang w:val="ru-RU"/>
        </w:rPr>
        <w:t xml:space="preserve">. Эти инструменты позволяют автоматизировать многие этапы процесса разработки моделей машинного обучения, такие как выбор алгоритма, настройка параметров и оценка производительности. </w:t>
      </w:r>
      <w:r>
        <w:t>AutoML</w:t>
      </w:r>
      <w:r w:rsidRPr="000A5D22">
        <w:rPr>
          <w:lang w:val="ru-RU"/>
        </w:rPr>
        <w:t xml:space="preserve"> может быть особенно полезен для компаний, не имеющих достаточного количества специалистов по машинному обучению. Эти инструменты, однако, не являются заменой экспертам, а скорее предоставляют им возможность сосредоточиться на более сложных задачах, таких как разработка новых алгоритмов и интерпретация результатов. Использование </w:t>
      </w:r>
      <w:r>
        <w:t>AutoML</w:t>
      </w:r>
      <w:r w:rsidRPr="000A5D22">
        <w:rPr>
          <w:lang w:val="ru-RU"/>
        </w:rPr>
        <w:t xml:space="preserve"> позволяет ускорить процесс разработки моделей, снизить затраты и повысить качество решений.  Сочетание возможностей </w:t>
      </w:r>
      <w:r>
        <w:t>AutoML</w:t>
      </w:r>
      <w:r w:rsidRPr="000A5D22">
        <w:rPr>
          <w:lang w:val="ru-RU"/>
        </w:rPr>
        <w:t xml:space="preserve"> с опытом и знаниями специалистов по машинному обучению позволяет добиться максимальной эффективности и получить конкурентные преимущества.</w:t>
      </w:r>
      <w:r w:rsidRPr="000A5D22">
        <w:rPr>
          <w:lang w:val="ru-RU"/>
        </w:rPr>
        <w:br/>
      </w:r>
      <w:r w:rsidRPr="000A5D22">
        <w:rPr>
          <w:lang w:val="ru-RU"/>
        </w:rPr>
        <w:br/>
      </w:r>
      <w:r w:rsidRPr="000A5D22">
        <w:rPr>
          <w:lang w:val="ru-RU"/>
        </w:rPr>
        <w:br/>
        <w:t xml:space="preserve">Хотя </w:t>
      </w:r>
      <w:r>
        <w:t>Python</w:t>
      </w:r>
      <w:r w:rsidRPr="000A5D22">
        <w:rPr>
          <w:lang w:val="ru-RU"/>
        </w:rPr>
        <w:t xml:space="preserve">, с его обширным набором библиотек и широким признанием, доминирует на рынке инструментов для машинного обучения и анализа данных, существует альтернатива, которую, в определенных ситуациях, может оказаться более подходящей: язык программирования </w:t>
      </w:r>
      <w:r>
        <w:t>R</w:t>
      </w:r>
      <w:r w:rsidRPr="000A5D22">
        <w:rPr>
          <w:lang w:val="ru-RU"/>
        </w:rPr>
        <w:t xml:space="preserve">. </w:t>
      </w:r>
      <w:r>
        <w:t>R</w:t>
      </w:r>
      <w:r w:rsidRPr="000A5D22">
        <w:rPr>
          <w:lang w:val="ru-RU"/>
        </w:rPr>
        <w:t xml:space="preserve"> был разработан статистиками для статистиков, и его корни глубоко уходят в академическую среду. Это означает, что он обладает уникальными преимуществами в области статистического моделирования, тестирования гипотез и визуализации данных, которые могут быть недооценены при использовании </w:t>
      </w:r>
      <w:r>
        <w:t>Python</w:t>
      </w:r>
      <w:r w:rsidRPr="000A5D22">
        <w:rPr>
          <w:lang w:val="ru-RU"/>
        </w:rPr>
        <w:t xml:space="preserve">. Встроенные возможности </w:t>
      </w:r>
      <w:r>
        <w:t>R</w:t>
      </w:r>
      <w:r w:rsidRPr="000A5D22">
        <w:rPr>
          <w:lang w:val="ru-RU"/>
        </w:rPr>
        <w:t xml:space="preserve"> для работы с статистическими данными часто превосходят аналогичные возможности </w:t>
      </w:r>
      <w:r>
        <w:t>Python</w:t>
      </w:r>
      <w:r w:rsidRPr="000A5D22">
        <w:rPr>
          <w:lang w:val="ru-RU"/>
        </w:rPr>
        <w:t xml:space="preserve">, предоставляя более элегантные и эффективные инструменты для решения сложных задач.  Например, </w:t>
      </w:r>
      <w:r>
        <w:t>R</w:t>
      </w:r>
      <w:r w:rsidRPr="000A5D22">
        <w:rPr>
          <w:lang w:val="ru-RU"/>
        </w:rPr>
        <w:t xml:space="preserve"> предлагает широкий спектр статистических тестов и моделей "из коробки", минимизируя необходимость в сторонних библиотеках и упрощая процесс анализа данных. Это особенно полезно для исследователей и аналитиков, которые проводят сложные статистические исследования и нуждаются в </w:t>
      </w:r>
      <w:r w:rsidRPr="000A5D22">
        <w:rPr>
          <w:lang w:val="ru-RU"/>
        </w:rPr>
        <w:lastRenderedPageBreak/>
        <w:t>специализированных инструментах для моделирования и интерпретации результатов.</w:t>
      </w:r>
      <w:r w:rsidRPr="000A5D22">
        <w:rPr>
          <w:lang w:val="ru-RU"/>
        </w:rPr>
        <w:br/>
      </w:r>
      <w:r w:rsidRPr="000A5D22">
        <w:rPr>
          <w:lang w:val="ru-RU"/>
        </w:rPr>
        <w:br/>
        <w:t xml:space="preserve">Одна из ключевых особенностей </w:t>
      </w:r>
      <w:r>
        <w:t>R</w:t>
      </w:r>
      <w:r w:rsidRPr="000A5D22">
        <w:rPr>
          <w:lang w:val="ru-RU"/>
        </w:rPr>
        <w:t xml:space="preserve"> заключается в его акценте на статистическую визуализацию.  В то время как </w:t>
      </w:r>
      <w:r>
        <w:t>Python</w:t>
      </w:r>
      <w:r w:rsidRPr="000A5D22">
        <w:rPr>
          <w:lang w:val="ru-RU"/>
        </w:rPr>
        <w:t xml:space="preserve"> предлагает библиотеки, такие как </w:t>
      </w:r>
      <w:r>
        <w:t>Matplotlib</w:t>
      </w:r>
      <w:r w:rsidRPr="000A5D22">
        <w:rPr>
          <w:lang w:val="ru-RU"/>
        </w:rPr>
        <w:t xml:space="preserve"> и </w:t>
      </w:r>
      <w:r>
        <w:t>Seaborn</w:t>
      </w:r>
      <w:r w:rsidRPr="000A5D22">
        <w:rPr>
          <w:lang w:val="ru-RU"/>
        </w:rPr>
        <w:t xml:space="preserve">, для создания графиков, </w:t>
      </w:r>
      <w:r>
        <w:t>R</w:t>
      </w:r>
      <w:r w:rsidRPr="000A5D22">
        <w:rPr>
          <w:lang w:val="ru-RU"/>
        </w:rPr>
        <w:t xml:space="preserve"> имеет встроенную систему графики, которая обеспечивает гибкость и контроль над каждым аспектом визуализации.  Функция `</w:t>
      </w:r>
      <w:r>
        <w:t>ggplot</w:t>
      </w:r>
      <w:r w:rsidRPr="000A5D22">
        <w:rPr>
          <w:lang w:val="ru-RU"/>
        </w:rPr>
        <w:t xml:space="preserve">2` в </w:t>
      </w:r>
      <w:r>
        <w:t>R</w:t>
      </w:r>
      <w:r w:rsidRPr="000A5D22">
        <w:rPr>
          <w:lang w:val="ru-RU"/>
        </w:rPr>
        <w:t xml:space="preserve"> позволяет создавать многослойные графики, используя грамматический подход, где каждый слой представляет собой отдельный элемент визуализации.  Этот подход обеспечивает единообразный и предсказуемый способ создания графиков, позволяя пользователям легко создавать сложные и информативные визуализации данных.  Благодаря мощным возможностям визуализации, </w:t>
      </w:r>
      <w:r>
        <w:t>R</w:t>
      </w:r>
      <w:r w:rsidRPr="000A5D22">
        <w:rPr>
          <w:lang w:val="ru-RU"/>
        </w:rPr>
        <w:t xml:space="preserve"> позволяет исследователям и аналитикам эффективно передавать сложные статистические результаты широкой аудитории, включая неспециалистов.  В отличие от </w:t>
      </w:r>
      <w:r>
        <w:t>Python</w:t>
      </w:r>
      <w:r w:rsidRPr="000A5D22">
        <w:rPr>
          <w:lang w:val="ru-RU"/>
        </w:rPr>
        <w:t xml:space="preserve">, в котором создание графиков часто требует дополнительных усилий и знаний, </w:t>
      </w:r>
      <w:r>
        <w:t>R</w:t>
      </w:r>
      <w:r w:rsidRPr="000A5D22">
        <w:rPr>
          <w:lang w:val="ru-RU"/>
        </w:rPr>
        <w:t xml:space="preserve"> предоставляет инструменты для создания информативных визуализаций данных "из коробки".</w:t>
      </w:r>
      <w:r w:rsidRPr="000A5D22">
        <w:rPr>
          <w:lang w:val="ru-RU"/>
        </w:rPr>
        <w:br/>
      </w:r>
      <w:r w:rsidRPr="000A5D22">
        <w:rPr>
          <w:lang w:val="ru-RU"/>
        </w:rPr>
        <w:br/>
        <w:t xml:space="preserve">Хотя </w:t>
      </w:r>
      <w:r>
        <w:t>Python</w:t>
      </w:r>
      <w:r w:rsidRPr="000A5D22">
        <w:rPr>
          <w:lang w:val="ru-RU"/>
        </w:rPr>
        <w:t xml:space="preserve"> силен в создании конвейеров данных и интеграции с другими технологиями, </w:t>
      </w:r>
      <w:r>
        <w:t>R</w:t>
      </w:r>
      <w:r w:rsidRPr="000A5D22">
        <w:rPr>
          <w:lang w:val="ru-RU"/>
        </w:rPr>
        <w:t xml:space="preserve"> часто оказывается более подходящим для исследовательских проектов и глубокого статистического анализа. Многие академические статьи и научные исследования публикуются с использованием кода, написанного на </w:t>
      </w:r>
      <w:r>
        <w:t>R</w:t>
      </w:r>
      <w:r w:rsidRPr="000A5D22">
        <w:rPr>
          <w:lang w:val="ru-RU"/>
        </w:rPr>
        <w:t xml:space="preserve">, что обеспечивает воспроизводимость результатов и облегчает обмен знаниями между исследователями.  В сфере биостатистики, например, </w:t>
      </w:r>
      <w:r>
        <w:t>R</w:t>
      </w:r>
      <w:r w:rsidRPr="000A5D22">
        <w:rPr>
          <w:lang w:val="ru-RU"/>
        </w:rPr>
        <w:t xml:space="preserve"> является де-факто стандартом, благодаря широкому спектру пакетов, предназначенных для анализа генетических данных и клинических исследований.  С другой стороны, разработка производственных систем, требующих надежной интеграции с другими сервисами и масштабируемости, обычно выполняется на </w:t>
      </w:r>
      <w:r>
        <w:t>Python</w:t>
      </w:r>
      <w:r w:rsidRPr="000A5D22">
        <w:rPr>
          <w:lang w:val="ru-RU"/>
        </w:rPr>
        <w:t xml:space="preserve">. Это связано с его более широкой применимостью и более развитой экосистемой для построения инфраструктуры.  Поэтому выбор между </w:t>
      </w:r>
      <w:r>
        <w:t>R</w:t>
      </w:r>
      <w:r w:rsidRPr="000A5D22">
        <w:rPr>
          <w:lang w:val="ru-RU"/>
        </w:rPr>
        <w:t xml:space="preserve"> и </w:t>
      </w:r>
      <w:r>
        <w:t>Python</w:t>
      </w:r>
      <w:r w:rsidRPr="000A5D22">
        <w:rPr>
          <w:lang w:val="ru-RU"/>
        </w:rPr>
        <w:t xml:space="preserve"> часто сводится к конкретным потребностям проекта и опыту команды.</w:t>
      </w:r>
      <w:r w:rsidRPr="000A5D22">
        <w:rPr>
          <w:lang w:val="ru-RU"/>
        </w:rPr>
        <w:br/>
      </w:r>
      <w:r w:rsidRPr="000A5D22">
        <w:rPr>
          <w:lang w:val="ru-RU"/>
        </w:rPr>
        <w:br/>
        <w:t xml:space="preserve">Внедрение </w:t>
      </w:r>
      <w:r>
        <w:t>R</w:t>
      </w:r>
      <w:r w:rsidRPr="000A5D22">
        <w:rPr>
          <w:lang w:val="ru-RU"/>
        </w:rPr>
        <w:t xml:space="preserve"> в существующую инфраструктуру, ориентированную на </w:t>
      </w:r>
      <w:r>
        <w:t>Python</w:t>
      </w:r>
      <w:r w:rsidRPr="000A5D22">
        <w:rPr>
          <w:lang w:val="ru-RU"/>
        </w:rPr>
        <w:t xml:space="preserve">, может потребовать дополнительных усилий по интеграции, однако преимущества, которые он предлагает в области статистического моделирования и визуализации данных, могут перевесить эти затраты.  Например, можно использовать </w:t>
      </w:r>
      <w:r>
        <w:t>R</w:t>
      </w:r>
      <w:r w:rsidRPr="000A5D22">
        <w:rPr>
          <w:lang w:val="ru-RU"/>
        </w:rPr>
        <w:t xml:space="preserve"> для построения прототипов статистических моделей и графиков, а затем перенести наиболее важные элементы в систему на основе </w:t>
      </w:r>
      <w:r>
        <w:t>Python</w:t>
      </w:r>
      <w:r w:rsidRPr="000A5D22">
        <w:rPr>
          <w:lang w:val="ru-RU"/>
        </w:rPr>
        <w:t xml:space="preserve"> для дальнейшего развития и развертывания.  В некоторых случаях, интеграция может быть достигнута с использованием интерфейсов, таких как `</w:t>
      </w:r>
      <w:r>
        <w:t>rpy</w:t>
      </w:r>
      <w:r w:rsidRPr="000A5D22">
        <w:rPr>
          <w:lang w:val="ru-RU"/>
        </w:rPr>
        <w:t xml:space="preserve">2`, который позволяет запускать код </w:t>
      </w:r>
      <w:r>
        <w:t>R</w:t>
      </w:r>
      <w:r w:rsidRPr="000A5D22">
        <w:rPr>
          <w:lang w:val="ru-RU"/>
        </w:rPr>
        <w:t xml:space="preserve"> из </w:t>
      </w:r>
      <w:r>
        <w:t>Python</w:t>
      </w:r>
      <w:r w:rsidRPr="000A5D22">
        <w:rPr>
          <w:lang w:val="ru-RU"/>
        </w:rPr>
        <w:t>.  Однако следует учитывать, что `</w:t>
      </w:r>
      <w:r>
        <w:t>rpy</w:t>
      </w:r>
      <w:r w:rsidRPr="000A5D22">
        <w:rPr>
          <w:lang w:val="ru-RU"/>
        </w:rPr>
        <w:t xml:space="preserve">2` может добавлять сложность в процесс разработки и развертывания.  Поэтому, важно тщательно оценить затраты и преимущества, прежде чем принимать решение о внедрении </w:t>
      </w:r>
      <w:r>
        <w:t>R</w:t>
      </w:r>
      <w:r w:rsidRPr="000A5D22">
        <w:rPr>
          <w:lang w:val="ru-RU"/>
        </w:rPr>
        <w:t xml:space="preserve"> в существующую инфраструктуру.</w:t>
      </w:r>
      <w:r w:rsidRPr="000A5D22">
        <w:rPr>
          <w:lang w:val="ru-RU"/>
        </w:rPr>
        <w:br/>
      </w:r>
      <w:r w:rsidRPr="000A5D22">
        <w:rPr>
          <w:lang w:val="ru-RU"/>
        </w:rPr>
        <w:lastRenderedPageBreak/>
        <w:br/>
        <w:t xml:space="preserve">Важно отметить, что выбор между </w:t>
      </w:r>
      <w:r>
        <w:t>R</w:t>
      </w:r>
      <w:r w:rsidRPr="000A5D22">
        <w:rPr>
          <w:lang w:val="ru-RU"/>
        </w:rPr>
        <w:t xml:space="preserve"> и </w:t>
      </w:r>
      <w:r>
        <w:t>Python</w:t>
      </w:r>
      <w:r w:rsidRPr="000A5D22">
        <w:rPr>
          <w:lang w:val="ru-RU"/>
        </w:rPr>
        <w:t xml:space="preserve"> не является взаимоисключающим.  Обе платформы обладают уникальными сильными сторонами, и их можно использовать совместно для решения различных задач.  Например, </w:t>
      </w:r>
      <w:r>
        <w:t>Python</w:t>
      </w:r>
      <w:r w:rsidRPr="000A5D22">
        <w:rPr>
          <w:lang w:val="ru-RU"/>
        </w:rPr>
        <w:t xml:space="preserve"> можно использовать для сбора, очистки и предварительной обработки данных, а затем </w:t>
      </w:r>
      <w:r>
        <w:t>R</w:t>
      </w:r>
      <w:r w:rsidRPr="000A5D22">
        <w:rPr>
          <w:lang w:val="ru-RU"/>
        </w:rPr>
        <w:t xml:space="preserve"> можно использовать для статистического анализа и визуализации.  Благодаря интеграционным библиотекам и инструментам, программисты могут эффективно использовать обе платформы для создания комплексных решений, сочетающих в себе гибкость </w:t>
      </w:r>
      <w:r>
        <w:t>Python</w:t>
      </w:r>
      <w:r w:rsidRPr="000A5D22">
        <w:rPr>
          <w:lang w:val="ru-RU"/>
        </w:rPr>
        <w:t xml:space="preserve"> и мощные статистические возможности </w:t>
      </w:r>
      <w:r>
        <w:t>R</w:t>
      </w:r>
      <w:r w:rsidRPr="000A5D22">
        <w:rPr>
          <w:lang w:val="ru-RU"/>
        </w:rPr>
        <w:t xml:space="preserve">.  Более того, растущее сообщество разработчиков стремится к созданию инструментов и библиотек, которые упрощают интеграцию между </w:t>
      </w:r>
      <w:r>
        <w:t>R</w:t>
      </w:r>
      <w:r w:rsidRPr="000A5D22">
        <w:rPr>
          <w:lang w:val="ru-RU"/>
        </w:rPr>
        <w:t xml:space="preserve"> и </w:t>
      </w:r>
      <w:r>
        <w:t>Python</w:t>
      </w:r>
      <w:r w:rsidRPr="000A5D22">
        <w:rPr>
          <w:lang w:val="ru-RU"/>
        </w:rPr>
        <w:t>, делая их более доступными для использования в совместных проектах.  Этот тренд указывает на растущее признание ценности обоих языков и их способности дополнять друг друга в решении сложных задач анализа данных.</w:t>
      </w:r>
      <w:r w:rsidRPr="000A5D22">
        <w:rPr>
          <w:lang w:val="ru-RU"/>
        </w:rPr>
        <w:br/>
      </w:r>
      <w:r w:rsidRPr="000A5D22">
        <w:rPr>
          <w:lang w:val="ru-RU"/>
        </w:rPr>
        <w:br/>
      </w:r>
      <w:r w:rsidRPr="000A5D22">
        <w:rPr>
          <w:lang w:val="ru-RU"/>
        </w:rPr>
        <w:br/>
        <w:t xml:space="preserve">Одной из ключевых областей, определяющих успех любого современного проекта, связанного с анализом данных и искусственным интеллектом, является выбор подходящей облачной платформы. В нефтеперерабатывающей отрасли, где данные поступают из разнообразных источников, включая датчики, контроллеры и производственные системы, масштабируемость, надежность и безопасность являются критическими факторами. Выбор между </w:t>
      </w:r>
      <w:r>
        <w:t>Amazon</w:t>
      </w:r>
      <w:r w:rsidRPr="000A5D22">
        <w:rPr>
          <w:lang w:val="ru-RU"/>
        </w:rPr>
        <w:t xml:space="preserve"> </w:t>
      </w:r>
      <w:r>
        <w:t>Web</w:t>
      </w:r>
      <w:r w:rsidRPr="000A5D22">
        <w:rPr>
          <w:lang w:val="ru-RU"/>
        </w:rPr>
        <w:t xml:space="preserve"> </w:t>
      </w:r>
      <w:r>
        <w:t>Services</w:t>
      </w:r>
      <w:r w:rsidRPr="000A5D22">
        <w:rPr>
          <w:lang w:val="ru-RU"/>
        </w:rPr>
        <w:t xml:space="preserve"> (</w:t>
      </w:r>
      <w:r>
        <w:t>AWS</w:t>
      </w:r>
      <w:r w:rsidRPr="000A5D22">
        <w:rPr>
          <w:lang w:val="ru-RU"/>
        </w:rPr>
        <w:t xml:space="preserve">), </w:t>
      </w:r>
      <w:r>
        <w:t>Google</w:t>
      </w:r>
      <w:r w:rsidRPr="000A5D22">
        <w:rPr>
          <w:lang w:val="ru-RU"/>
        </w:rPr>
        <w:t xml:space="preserve"> </w:t>
      </w:r>
      <w:r>
        <w:t>Cloud</w:t>
      </w:r>
      <w:r w:rsidRPr="000A5D22">
        <w:rPr>
          <w:lang w:val="ru-RU"/>
        </w:rPr>
        <w:t xml:space="preserve"> </w:t>
      </w:r>
      <w:r>
        <w:t>Platform</w:t>
      </w:r>
      <w:r w:rsidRPr="000A5D22">
        <w:rPr>
          <w:lang w:val="ru-RU"/>
        </w:rPr>
        <w:t xml:space="preserve"> (</w:t>
      </w:r>
      <w:r>
        <w:t>GCP</w:t>
      </w:r>
      <w:r w:rsidRPr="000A5D22">
        <w:rPr>
          <w:lang w:val="ru-RU"/>
        </w:rPr>
        <w:t xml:space="preserve">) и </w:t>
      </w:r>
      <w:r>
        <w:t>Microsoft</w:t>
      </w:r>
      <w:r w:rsidRPr="000A5D22">
        <w:rPr>
          <w:lang w:val="ru-RU"/>
        </w:rPr>
        <w:t xml:space="preserve"> </w:t>
      </w:r>
      <w:r>
        <w:t>Azure</w:t>
      </w:r>
      <w:r w:rsidRPr="000A5D22">
        <w:rPr>
          <w:lang w:val="ru-RU"/>
        </w:rPr>
        <w:t xml:space="preserve"> – это не просто техническое решение, а стратегический выбор, который может существенно повлиять на эффективность, затраты и гибкость операций. Каждая из этих платформ предлагает уникальный набор услуг и возможностей, но имеет и свои собственные ограничения и особенности, которые необходимо тщательно учитывать при принятии решения. Оценка этих различий требует глубокого понимания не только технических аспектов, но и специфики нефтеперерабатывающей отрасли, включая ее требования к интеграции с промышленными протоколами и обеспечению безопасности критически важных данных.</w:t>
      </w:r>
      <w:r w:rsidRPr="000A5D22">
        <w:rPr>
          <w:lang w:val="ru-RU"/>
        </w:rPr>
        <w:br/>
      </w:r>
      <w:r w:rsidRPr="000A5D22">
        <w:rPr>
          <w:lang w:val="ru-RU"/>
        </w:rPr>
        <w:br/>
      </w:r>
      <w:r>
        <w:t>Amazon</w:t>
      </w:r>
      <w:r w:rsidRPr="000A5D22">
        <w:rPr>
          <w:lang w:val="ru-RU"/>
        </w:rPr>
        <w:t xml:space="preserve"> </w:t>
      </w:r>
      <w:r>
        <w:t>Web</w:t>
      </w:r>
      <w:r w:rsidRPr="000A5D22">
        <w:rPr>
          <w:lang w:val="ru-RU"/>
        </w:rPr>
        <w:t xml:space="preserve"> </w:t>
      </w:r>
      <w:r>
        <w:t>Services</w:t>
      </w:r>
      <w:r w:rsidRPr="000A5D22">
        <w:rPr>
          <w:lang w:val="ru-RU"/>
        </w:rPr>
        <w:t xml:space="preserve"> (</w:t>
      </w:r>
      <w:r>
        <w:t>AWS</w:t>
      </w:r>
      <w:r w:rsidRPr="000A5D22">
        <w:rPr>
          <w:lang w:val="ru-RU"/>
        </w:rPr>
        <w:t xml:space="preserve">) давно зарекомендовала себя как лидер рынка облачных вычислений, предлагая наиболее широкий спектр услуг и инструментов. Ее зрелость и широкая распространенность означают большую доступность квалифицированных специалистов и обширную экосистему партнеров, что может упростить внедрение и поддержку решений на основе </w:t>
      </w:r>
      <w:r>
        <w:t>AWS</w:t>
      </w:r>
      <w:r w:rsidRPr="000A5D22">
        <w:rPr>
          <w:lang w:val="ru-RU"/>
        </w:rPr>
        <w:t xml:space="preserve">. В нефтеперерабатывающей отрасли это может быть особенно важно при интеграции с устаревшими системами и при необходимости поддержки разнородной инфраструктуры. Например, </w:t>
      </w:r>
      <w:r>
        <w:t>AWS</w:t>
      </w:r>
      <w:r w:rsidRPr="000A5D22">
        <w:rPr>
          <w:lang w:val="ru-RU"/>
        </w:rPr>
        <w:t xml:space="preserve"> </w:t>
      </w:r>
      <w:r>
        <w:t>IoT</w:t>
      </w:r>
      <w:r w:rsidRPr="000A5D22">
        <w:rPr>
          <w:lang w:val="ru-RU"/>
        </w:rPr>
        <w:t xml:space="preserve"> </w:t>
      </w:r>
      <w:r>
        <w:t>Core</w:t>
      </w:r>
      <w:r w:rsidRPr="000A5D22">
        <w:rPr>
          <w:lang w:val="ru-RU"/>
        </w:rPr>
        <w:t xml:space="preserve"> позволяет интегрировать датчики и устройства в облачную платформу, обеспечивая мониторинг в реальном времени и управление активами. Однако, широта спектра услуг </w:t>
      </w:r>
      <w:r>
        <w:t>AWS</w:t>
      </w:r>
      <w:r w:rsidRPr="000A5D22">
        <w:rPr>
          <w:lang w:val="ru-RU"/>
        </w:rPr>
        <w:t xml:space="preserve"> также может представлять сложность для новичков, требуя значительных усилий для освоения и конфигурирования. Кроме того, стоимость некоторых </w:t>
      </w:r>
      <w:r w:rsidRPr="000A5D22">
        <w:rPr>
          <w:lang w:val="ru-RU"/>
        </w:rPr>
        <w:lastRenderedPageBreak/>
        <w:t xml:space="preserve">сервисов </w:t>
      </w:r>
      <w:r>
        <w:t>AWS</w:t>
      </w:r>
      <w:r w:rsidRPr="000A5D22">
        <w:rPr>
          <w:lang w:val="ru-RU"/>
        </w:rPr>
        <w:t xml:space="preserve"> может быть выше, чем у конкурентов, особенно при использовании интенсивных вычислительных ресурсов. Важно тщательно анализировать структуру затрат и оптимизировать использование ресурсов, чтобы избежать неоправданных расходов.</w:t>
      </w:r>
      <w:r w:rsidRPr="000A5D22">
        <w:rPr>
          <w:lang w:val="ru-RU"/>
        </w:rPr>
        <w:br/>
      </w:r>
      <w:r w:rsidRPr="000A5D22">
        <w:rPr>
          <w:lang w:val="ru-RU"/>
        </w:rPr>
        <w:br/>
      </w:r>
      <w:r>
        <w:t>Google</w:t>
      </w:r>
      <w:r w:rsidRPr="000A5D22">
        <w:rPr>
          <w:lang w:val="ru-RU"/>
        </w:rPr>
        <w:t xml:space="preserve"> </w:t>
      </w:r>
      <w:r>
        <w:t>Cloud</w:t>
      </w:r>
      <w:r w:rsidRPr="000A5D22">
        <w:rPr>
          <w:lang w:val="ru-RU"/>
        </w:rPr>
        <w:t xml:space="preserve"> </w:t>
      </w:r>
      <w:r>
        <w:t>Platform</w:t>
      </w:r>
      <w:r w:rsidRPr="000A5D22">
        <w:rPr>
          <w:lang w:val="ru-RU"/>
        </w:rPr>
        <w:t xml:space="preserve"> (</w:t>
      </w:r>
      <w:r>
        <w:t>GCP</w:t>
      </w:r>
      <w:r w:rsidRPr="000A5D22">
        <w:rPr>
          <w:lang w:val="ru-RU"/>
        </w:rPr>
        <w:t xml:space="preserve">) выделяется своими инновациями в области искусственного интеллекта и машинного обучения. Благодаря передовым сервисам, таким как </w:t>
      </w:r>
      <w:r>
        <w:t>TensorFlow</w:t>
      </w:r>
      <w:r w:rsidRPr="000A5D22">
        <w:rPr>
          <w:lang w:val="ru-RU"/>
        </w:rPr>
        <w:t xml:space="preserve"> и </w:t>
      </w:r>
      <w:r>
        <w:t>Cloud</w:t>
      </w:r>
      <w:r w:rsidRPr="000A5D22">
        <w:rPr>
          <w:lang w:val="ru-RU"/>
        </w:rPr>
        <w:t xml:space="preserve"> </w:t>
      </w:r>
      <w:r>
        <w:t>AutoML</w:t>
      </w:r>
      <w:r w:rsidRPr="000A5D22">
        <w:rPr>
          <w:lang w:val="ru-RU"/>
        </w:rPr>
        <w:t xml:space="preserve">, </w:t>
      </w:r>
      <w:r>
        <w:t>GCP</w:t>
      </w:r>
      <w:r w:rsidRPr="000A5D22">
        <w:rPr>
          <w:lang w:val="ru-RU"/>
        </w:rPr>
        <w:t xml:space="preserve"> предоставляет мощные инструменты для анализа данных и автоматизации процессов. Это особенно ценно в нефтеперерабатывающей отрасли, где оптимизация производственных процессов и прогнозирование сбоев оборудования могут значительно повысить эффективность и снизить риски. Например, </w:t>
      </w:r>
      <w:r>
        <w:t>Google</w:t>
      </w:r>
      <w:r w:rsidRPr="000A5D22">
        <w:rPr>
          <w:lang w:val="ru-RU"/>
        </w:rPr>
        <w:t xml:space="preserve"> </w:t>
      </w:r>
      <w:r>
        <w:t>Cloud</w:t>
      </w:r>
      <w:r w:rsidRPr="000A5D22">
        <w:rPr>
          <w:lang w:val="ru-RU"/>
        </w:rPr>
        <w:t xml:space="preserve"> </w:t>
      </w:r>
      <w:r>
        <w:t>AI</w:t>
      </w:r>
      <w:r w:rsidRPr="000A5D22">
        <w:rPr>
          <w:lang w:val="ru-RU"/>
        </w:rPr>
        <w:t xml:space="preserve"> </w:t>
      </w:r>
      <w:r>
        <w:t>Platform</w:t>
      </w:r>
      <w:r w:rsidRPr="000A5D22">
        <w:rPr>
          <w:lang w:val="ru-RU"/>
        </w:rPr>
        <w:t xml:space="preserve"> позволяет разрабатывать и развертывать модели машинного обучения для прогнозирования выхода продукта или оптимизации параметров крекинга. Однако, </w:t>
      </w:r>
      <w:r>
        <w:t>GCP</w:t>
      </w:r>
      <w:r w:rsidRPr="000A5D22">
        <w:rPr>
          <w:lang w:val="ru-RU"/>
        </w:rPr>
        <w:t xml:space="preserve"> обладает меньшим количеством зрелых сервисов по сравнению с </w:t>
      </w:r>
      <w:r>
        <w:t>AWS</w:t>
      </w:r>
      <w:r w:rsidRPr="000A5D22">
        <w:rPr>
          <w:lang w:val="ru-RU"/>
        </w:rPr>
        <w:t xml:space="preserve">, что может быть ограничением для некоторых предприятий. Интеграция с устаревшими системами и поддержка специфических промышленных протоколов также может быть более сложной, чем на </w:t>
      </w:r>
      <w:r>
        <w:t>AWS</w:t>
      </w:r>
      <w:r w:rsidRPr="000A5D22">
        <w:rPr>
          <w:lang w:val="ru-RU"/>
        </w:rPr>
        <w:t xml:space="preserve">. Недостаточная распространенность и ограниченное количество специалистов, знакомых с </w:t>
      </w:r>
      <w:r>
        <w:t>GCP</w:t>
      </w:r>
      <w:r w:rsidRPr="000A5D22">
        <w:rPr>
          <w:lang w:val="ru-RU"/>
        </w:rPr>
        <w:t>, также могут представлять проблему при внедрении и поддержке решений на этой платформе.</w:t>
      </w:r>
      <w:r w:rsidRPr="000A5D22">
        <w:rPr>
          <w:lang w:val="ru-RU"/>
        </w:rPr>
        <w:br/>
      </w:r>
      <w:r w:rsidRPr="000A5D22">
        <w:rPr>
          <w:lang w:val="ru-RU"/>
        </w:rPr>
        <w:br/>
      </w:r>
      <w:r>
        <w:t>Microsoft</w:t>
      </w:r>
      <w:r w:rsidRPr="000A5D22">
        <w:rPr>
          <w:lang w:val="ru-RU"/>
        </w:rPr>
        <w:t xml:space="preserve"> </w:t>
      </w:r>
      <w:r>
        <w:t>Azure</w:t>
      </w:r>
      <w:r w:rsidRPr="000A5D22">
        <w:rPr>
          <w:lang w:val="ru-RU"/>
        </w:rPr>
        <w:t xml:space="preserve"> предлагает уникальные преимущества для предприятий, использующих продукты </w:t>
      </w:r>
      <w:r>
        <w:t>Microsoft</w:t>
      </w:r>
      <w:r w:rsidRPr="000A5D22">
        <w:rPr>
          <w:lang w:val="ru-RU"/>
        </w:rPr>
        <w:t xml:space="preserve">, такие как </w:t>
      </w:r>
      <w:r>
        <w:t>Windows</w:t>
      </w:r>
      <w:r w:rsidRPr="000A5D22">
        <w:rPr>
          <w:lang w:val="ru-RU"/>
        </w:rPr>
        <w:t xml:space="preserve"> </w:t>
      </w:r>
      <w:r>
        <w:t>Server</w:t>
      </w:r>
      <w:r w:rsidRPr="000A5D22">
        <w:rPr>
          <w:lang w:val="ru-RU"/>
        </w:rPr>
        <w:t xml:space="preserve"> и </w:t>
      </w:r>
      <w:r>
        <w:t>SQL</w:t>
      </w:r>
      <w:r w:rsidRPr="000A5D22">
        <w:rPr>
          <w:lang w:val="ru-RU"/>
        </w:rPr>
        <w:t xml:space="preserve"> </w:t>
      </w:r>
      <w:r>
        <w:t>Server</w:t>
      </w:r>
      <w:r w:rsidRPr="000A5D22">
        <w:rPr>
          <w:lang w:val="ru-RU"/>
        </w:rPr>
        <w:t xml:space="preserve">. Тесная интеграция </w:t>
      </w:r>
      <w:r>
        <w:t>Azure</w:t>
      </w:r>
      <w:r w:rsidRPr="000A5D22">
        <w:rPr>
          <w:lang w:val="ru-RU"/>
        </w:rPr>
        <w:t xml:space="preserve"> с другими продуктами </w:t>
      </w:r>
      <w:r>
        <w:t>Microsoft</w:t>
      </w:r>
      <w:r w:rsidRPr="000A5D22">
        <w:rPr>
          <w:lang w:val="ru-RU"/>
        </w:rPr>
        <w:t xml:space="preserve"> упрощает миграцию и управление существующей инфраструктурой. Кроме того, </w:t>
      </w:r>
      <w:r>
        <w:t>Azure</w:t>
      </w:r>
      <w:r w:rsidRPr="000A5D22">
        <w:rPr>
          <w:lang w:val="ru-RU"/>
        </w:rPr>
        <w:t xml:space="preserve"> предлагает широкий спектр сервисов для разработки и развертывания приложений, основанных на .</w:t>
      </w:r>
      <w:r>
        <w:t>NET</w:t>
      </w:r>
      <w:r w:rsidRPr="000A5D22">
        <w:rPr>
          <w:lang w:val="ru-RU"/>
        </w:rPr>
        <w:t xml:space="preserve">. Например, </w:t>
      </w:r>
      <w:r>
        <w:t>Azure</w:t>
      </w:r>
      <w:r w:rsidRPr="000A5D22">
        <w:rPr>
          <w:lang w:val="ru-RU"/>
        </w:rPr>
        <w:t xml:space="preserve"> </w:t>
      </w:r>
      <w:r>
        <w:t>IoT</w:t>
      </w:r>
      <w:r w:rsidRPr="000A5D22">
        <w:rPr>
          <w:lang w:val="ru-RU"/>
        </w:rPr>
        <w:t xml:space="preserve"> </w:t>
      </w:r>
      <w:r>
        <w:t>Edge</w:t>
      </w:r>
      <w:r w:rsidRPr="000A5D22">
        <w:rPr>
          <w:lang w:val="ru-RU"/>
        </w:rPr>
        <w:t xml:space="preserve"> позволяет обрабатывать данные на периферийных устройствах, что может быть полезно для снижения задержек и улучшения безопасности в нефтеперерабатывающей отрасли. Однако, </w:t>
      </w:r>
      <w:r>
        <w:t>Azure</w:t>
      </w:r>
      <w:r w:rsidRPr="000A5D22">
        <w:rPr>
          <w:lang w:val="ru-RU"/>
        </w:rPr>
        <w:t xml:space="preserve"> может быть менее привлекательным для предприятий, не использующих продукты </w:t>
      </w:r>
      <w:r>
        <w:t>Microsoft</w:t>
      </w:r>
      <w:r w:rsidRPr="000A5D22">
        <w:rPr>
          <w:lang w:val="ru-RU"/>
        </w:rPr>
        <w:t xml:space="preserve">. Зависимость от экосистемы </w:t>
      </w:r>
      <w:r>
        <w:t>Microsoft</w:t>
      </w:r>
      <w:r w:rsidRPr="000A5D22">
        <w:rPr>
          <w:lang w:val="ru-RU"/>
        </w:rPr>
        <w:t xml:space="preserve"> также может ограничить гибкость и инновации. Конкуренция между сервисами </w:t>
      </w:r>
      <w:r>
        <w:t>Microsoft</w:t>
      </w:r>
      <w:r w:rsidRPr="000A5D22">
        <w:rPr>
          <w:lang w:val="ru-RU"/>
        </w:rPr>
        <w:t xml:space="preserve"> и сторонними сервисами также может приводить к конфликтам и сложностям в интеграции.</w:t>
      </w:r>
      <w:r w:rsidRPr="000A5D22">
        <w:rPr>
          <w:lang w:val="ru-RU"/>
        </w:rPr>
        <w:br/>
      </w:r>
      <w:r w:rsidRPr="000A5D22">
        <w:rPr>
          <w:lang w:val="ru-RU"/>
        </w:rPr>
        <w:br/>
        <w:t xml:space="preserve">Выбор подходящей облачной платформы для нефтеперерабатывающей отрасли требует комплексного анализа затрат, преимуществ и недостатков каждой из рассматриваемых опций. </w:t>
      </w:r>
      <w:r>
        <w:t>AWS</w:t>
      </w:r>
      <w:r w:rsidRPr="000A5D22">
        <w:rPr>
          <w:lang w:val="ru-RU"/>
        </w:rPr>
        <w:t xml:space="preserve"> предлагает широту услуг и зрелость, </w:t>
      </w:r>
      <w:r>
        <w:t>GCP</w:t>
      </w:r>
      <w:r w:rsidRPr="000A5D22">
        <w:rPr>
          <w:lang w:val="ru-RU"/>
        </w:rPr>
        <w:t xml:space="preserve"> выделяется инновациями в области искусственного интеллекта, а </w:t>
      </w:r>
      <w:r>
        <w:t>Azure</w:t>
      </w:r>
      <w:r w:rsidRPr="000A5D22">
        <w:rPr>
          <w:lang w:val="ru-RU"/>
        </w:rPr>
        <w:t xml:space="preserve"> предлагает тесную интеграцию с продуктами </w:t>
      </w:r>
      <w:r>
        <w:t>Microsoft</w:t>
      </w:r>
      <w:r w:rsidRPr="000A5D22">
        <w:rPr>
          <w:lang w:val="ru-RU"/>
        </w:rPr>
        <w:t xml:space="preserve">. Важно учитывать специфические потребности предприятия, такие как требования к безопасности, масштабируемости и интеграции с промышленными протоколами.  Необходимо также учитывать квалификацию персонала и доступность специализированных знаний.  Например, для предприятий, активно использующих искусственный интеллект и машинное </w:t>
      </w:r>
      <w:r w:rsidRPr="000A5D22">
        <w:rPr>
          <w:lang w:val="ru-RU"/>
        </w:rPr>
        <w:lastRenderedPageBreak/>
        <w:t xml:space="preserve">обучение, </w:t>
      </w:r>
      <w:r>
        <w:t>GCP</w:t>
      </w:r>
      <w:r w:rsidRPr="000A5D22">
        <w:rPr>
          <w:lang w:val="ru-RU"/>
        </w:rPr>
        <w:t xml:space="preserve"> может быть более привлекательным выбором, в то время как для предприятий с устаревшей инфраструктурой и ограниченными ресурсами </w:t>
      </w:r>
      <w:r>
        <w:t>AWS</w:t>
      </w:r>
      <w:r w:rsidRPr="000A5D22">
        <w:rPr>
          <w:lang w:val="ru-RU"/>
        </w:rPr>
        <w:t xml:space="preserve"> может оказаться более практичным решением.  Финальное решение должно основываться на тщательной оценке рисков и возможностей, а также на долгосрочной стратегии развития предприятия.</w:t>
      </w:r>
      <w:r w:rsidRPr="000A5D22">
        <w:rPr>
          <w:lang w:val="ru-RU"/>
        </w:rPr>
        <w:br/>
      </w:r>
      <w:r w:rsidRPr="000A5D22">
        <w:rPr>
          <w:lang w:val="ru-RU"/>
        </w:rPr>
        <w:br/>
      </w:r>
      <w:r w:rsidRPr="000A5D22">
        <w:rPr>
          <w:lang w:val="ru-RU"/>
        </w:rPr>
        <w:br/>
        <w:t xml:space="preserve">Наглядное представление данных играет критически важную роль в процессе принятия решений в нефтеперерабатывающей отрасли, позволяя инженерам и менеджерам быстро выявлять тенденции, аномалии и возможности для оптимизации. Статические графики и таблицы, как правило, не обеспечивают достаточной гибкости для исследования данных в реальном времени и позволяют увидеть лишь ограниченный набор информации. Однако, современный ландшафт инструментов визуализации данных предлагает множество интерактивных решений, которые значительно улучшают понимание сложных производственных процессов и позволяют более эффективно использовать аналитическую информацию.  Эти инструменты не просто показывают данные, они создают динамические среды, в которых пользователи могут взаимодействовать с информацией, фильтровать ее, масштабировать и получать более глубокие представления о лежащих в основе тенденций. В частности, интерактивные библиотеки визуализации, такие как </w:t>
      </w:r>
      <w:r>
        <w:t>Plotly</w:t>
      </w:r>
      <w:r w:rsidRPr="000A5D22">
        <w:rPr>
          <w:lang w:val="ru-RU"/>
        </w:rPr>
        <w:t xml:space="preserve"> и </w:t>
      </w:r>
      <w:r>
        <w:t>Bokeh</w:t>
      </w:r>
      <w:r w:rsidRPr="000A5D22">
        <w:rPr>
          <w:lang w:val="ru-RU"/>
        </w:rPr>
        <w:t>, выходят за рамки традиционных графиков и диаграмм, предлагая пользователям беспрецедентный уровень контроля и детализации.</w:t>
      </w:r>
      <w:r w:rsidRPr="000A5D22">
        <w:rPr>
          <w:lang w:val="ru-RU"/>
        </w:rPr>
        <w:br/>
      </w:r>
      <w:r w:rsidRPr="000A5D22">
        <w:rPr>
          <w:lang w:val="ru-RU"/>
        </w:rPr>
        <w:br/>
      </w:r>
      <w:r>
        <w:t>Plotly</w:t>
      </w:r>
      <w:r w:rsidRPr="000A5D22">
        <w:rPr>
          <w:lang w:val="ru-RU"/>
        </w:rPr>
        <w:t xml:space="preserve">, например, позволяет создавать интерактивные графики, которые можно масштабировать, перемещать и детализировать, открывая новые перспективы для анализа данных о температуре, давлении и расходах на различных этапах производственного процесса.  Вместо того, чтобы просто видеть общее снижение температуры в течение дня, оператор может взаимодействовать с графиком, чтобы увидеть изменения температуры в отдельных секторах реактора или выявить пиковые нагрузки на конкретное оборудование.  Функциональность зума позволяет увидеть мельчайшие колебания, которые могли бы остаться незамеченными на статичном графике, а возможность фильтрации данных по времени или другим параметрам позволяет сосредоточиться на конкретных событиях или периодах времени. Кроме того, </w:t>
      </w:r>
      <w:r>
        <w:t>Plotly</w:t>
      </w:r>
      <w:r w:rsidRPr="000A5D22">
        <w:rPr>
          <w:lang w:val="ru-RU"/>
        </w:rPr>
        <w:t xml:space="preserve"> предоставляет возможность создания дашбордов, которые объединяют несколько графиков и таблиц, позволяя пользователям видеть полную картину производственного процесса в режиме реального времени. Эти дашборды могут быть настроены для отображения наиболее важных показателей производительности и предупреждать операторов о потенциальных проблемах.</w:t>
      </w:r>
      <w:r w:rsidRPr="000A5D22">
        <w:rPr>
          <w:lang w:val="ru-RU"/>
        </w:rPr>
        <w:br/>
      </w:r>
      <w:r w:rsidRPr="000A5D22">
        <w:rPr>
          <w:lang w:val="ru-RU"/>
        </w:rPr>
        <w:br/>
      </w:r>
      <w:r>
        <w:t>Bokeh</w:t>
      </w:r>
      <w:r w:rsidRPr="000A5D22">
        <w:rPr>
          <w:lang w:val="ru-RU"/>
        </w:rPr>
        <w:t xml:space="preserve">, с другой стороны, предлагает альтернативный подход к интерактивной визуализации данных, ориентированный на создание веб-приложений для анализа больших наборов данных.  Он особенно полезен для визуализации результатов </w:t>
      </w:r>
      <w:r w:rsidRPr="000A5D22">
        <w:rPr>
          <w:lang w:val="ru-RU"/>
        </w:rPr>
        <w:lastRenderedPageBreak/>
        <w:t xml:space="preserve">моделирования процессов или для создания интерактивных карт, отображающих распределение ресурсов или местоположение оборудования. Например, можно создать интерактивную карту нефтеперерабатывающего завода, где пользователи могут нажимать на отдельные объекты для просмотра информации об их состоянии, производительности и истории обслуживания.  Более того, </w:t>
      </w:r>
      <w:r>
        <w:t>Bokeh</w:t>
      </w:r>
      <w:r w:rsidRPr="000A5D22">
        <w:rPr>
          <w:lang w:val="ru-RU"/>
        </w:rPr>
        <w:t xml:space="preserve"> позволяет создавать сложные пользовательские интерфейсы, которые позволяют пользователям вводить параметры моделирования или выбирать различные сценарии анализа. Это открывает возможность для создания интерактивных инструментов, которые помогают инженерам оптимизировать процессы и принимать обоснованные решения. </w:t>
      </w:r>
      <w:r>
        <w:t>Bokeh</w:t>
      </w:r>
      <w:r w:rsidRPr="000A5D22">
        <w:rPr>
          <w:lang w:val="ru-RU"/>
        </w:rPr>
        <w:t xml:space="preserve"> обладает мощными возможностями для создания интерактивных элементов управления, таких как слайдеры, кнопки и текстовые поля, что позволяет пользователям активно взаимодействовать с данными и исследовать различные параметры моделирования.</w:t>
      </w:r>
      <w:r w:rsidRPr="000A5D22">
        <w:rPr>
          <w:lang w:val="ru-RU"/>
        </w:rPr>
        <w:br/>
      </w:r>
      <w:r w:rsidRPr="000A5D22">
        <w:rPr>
          <w:lang w:val="ru-RU"/>
        </w:rPr>
        <w:br/>
        <w:t xml:space="preserve">Важно понимать, что внедрение интерактивных библиотек визуализации, таких как </w:t>
      </w:r>
      <w:r>
        <w:t>Plotly</w:t>
      </w:r>
      <w:r w:rsidRPr="000A5D22">
        <w:rPr>
          <w:lang w:val="ru-RU"/>
        </w:rPr>
        <w:t xml:space="preserve"> и </w:t>
      </w:r>
      <w:r>
        <w:t>Bokeh</w:t>
      </w:r>
      <w:r w:rsidRPr="000A5D22">
        <w:rPr>
          <w:lang w:val="ru-RU"/>
        </w:rPr>
        <w:t>, требует определенных усилий по обучению персонала и интеграции с существующими системами. Операторы и инженеры должны освоить новые инструменты и понять, как эффективно использовать их для анализа данных. Интеграция с базами данных и системами управления производством может потребовать разработки специальных интерфейсов и адаптации существующих программ. Тем не менее, преимущества, которые они предоставляют, значительно перевешивают затраты на внедрение. Возможность быстро выявлять тенденции, аномалии и возможности для оптимизации, а также возможность принимать более обоснованные решения, основывающиеся на динамических и интерактивных данных, делают их незаменимыми инструментами для повышения эффективности и безопасности нефтеперерабатывающей отрасли.  В конечном счете, интерактивная визуализация данных – это не просто способ отображения информации, это мощный инструмент для принятия обоснованных решений и повышения конкурентоспособности предприятия.</w:t>
      </w:r>
      <w:r w:rsidRPr="000A5D22">
        <w:rPr>
          <w:lang w:val="ru-RU"/>
        </w:rPr>
        <w:br/>
      </w:r>
      <w:r w:rsidRPr="000A5D22">
        <w:rPr>
          <w:lang w:val="ru-RU"/>
        </w:rPr>
        <w:br/>
      </w:r>
      <w:r w:rsidRPr="000A5D22">
        <w:rPr>
          <w:lang w:val="ru-RU"/>
        </w:rPr>
        <w:br/>
        <w:t xml:space="preserve">В современном нефтеперерабатывающем комплексе, где данные генерируются в огромных объемах с бесчисленных датчиков, систем управления и лабораторных исследований, эффективное управление этими данными становится критически важным фактором успеха.  Простые системы хранения и отчетности, которые могли быть достаточными в прошлом, теперь часто оказываются неспособными справиться с быстро растущими объемами информации и сложностью производственных процессов.  Необходимо не просто хранить данные, но и трансформировать их, интегрировать из различных источников, обеспечивать их качество и доступность для тех, кто принимает решения.  Эффективное управление данными становится фундаментом для внедрения передовых аналитических инструментов, таких как машинное обучение и прогнозирование, которые могут оптимизировать процессы, снижать риски и повышать общую эффективность предприятия.  Именно здесь на </w:t>
      </w:r>
      <w:r w:rsidRPr="000A5D22">
        <w:rPr>
          <w:lang w:val="ru-RU"/>
        </w:rPr>
        <w:lastRenderedPageBreak/>
        <w:t>сцену выходят платформы для управления данными, предлагающие комплексные решения для автоматизации и оптимизации всего жизненного цикла данных, от сбора до анализа и визуализации. Эти платформы, в свою очередь, должны быть надёжными и способными к самовосстановлению.</w:t>
      </w:r>
      <w:r w:rsidRPr="000A5D22">
        <w:rPr>
          <w:lang w:val="ru-RU"/>
        </w:rPr>
        <w:br/>
      </w:r>
      <w:r w:rsidRPr="000A5D22">
        <w:rPr>
          <w:lang w:val="ru-RU"/>
        </w:rPr>
        <w:br/>
        <w:t xml:space="preserve">Однако, создание эффективного пайплайна данных, охватывающего различные этапы обработки и трансформации информации, часто представляет собой сложную задачу.  Простое написание скриптов и их последовательный запуск вручную не только трудоемко, но и подвержено ошибкам и не обеспечивает необходимую прозрачность и контролируемость.  Необходимо, чтобы пайплайн данных был надежным, воспроизводимым и легко управляемым, чтобы операторы могли быстро выявлять и устранять проблемы, а также отслеживать прогресс выполнения задач.  Именно в этом контексте появляется </w:t>
      </w:r>
      <w:r>
        <w:t>Apache</w:t>
      </w:r>
      <w:r w:rsidRPr="000A5D22">
        <w:rPr>
          <w:lang w:val="ru-RU"/>
        </w:rPr>
        <w:t xml:space="preserve"> </w:t>
      </w:r>
      <w:r>
        <w:t>Airflow</w:t>
      </w:r>
      <w:r w:rsidRPr="000A5D22">
        <w:rPr>
          <w:lang w:val="ru-RU"/>
        </w:rPr>
        <w:t xml:space="preserve"> - мощная платформа с открытым исходным кодом, предназначенная для оркестровки сложных рабочих процессов. </w:t>
      </w:r>
      <w:r>
        <w:t>Airflow</w:t>
      </w:r>
      <w:r w:rsidRPr="000A5D22">
        <w:rPr>
          <w:lang w:val="ru-RU"/>
        </w:rPr>
        <w:t xml:space="preserve"> предлагает элегантный способ определения, планирования и мониторинга данных-пайплайнов, что позволяет автоматизировать трудоемкие задачи и повысить эффективность работы с данными. Он предоставляет возможности для создания направленных ациклических графов (</w:t>
      </w:r>
      <w:r>
        <w:t>DAG</w:t>
      </w:r>
      <w:r w:rsidRPr="000A5D22">
        <w:rPr>
          <w:lang w:val="ru-RU"/>
        </w:rPr>
        <w:t>), которые визуализируют последовательность задач и их зависимости, что значительно упрощает понимание и управление пайплайном.</w:t>
      </w:r>
      <w:r w:rsidRPr="000A5D22">
        <w:rPr>
          <w:lang w:val="ru-RU"/>
        </w:rPr>
        <w:br/>
      </w:r>
      <w:r w:rsidRPr="000A5D22">
        <w:rPr>
          <w:lang w:val="ru-RU"/>
        </w:rPr>
        <w:br/>
        <w:t xml:space="preserve">В нефтеперерабатывающей отрасли, </w:t>
      </w:r>
      <w:r>
        <w:t>Apache</w:t>
      </w:r>
      <w:r w:rsidRPr="000A5D22">
        <w:rPr>
          <w:lang w:val="ru-RU"/>
        </w:rPr>
        <w:t xml:space="preserve"> </w:t>
      </w:r>
      <w:r>
        <w:t>Airflow</w:t>
      </w:r>
      <w:r w:rsidRPr="000A5D22">
        <w:rPr>
          <w:lang w:val="ru-RU"/>
        </w:rPr>
        <w:t xml:space="preserve"> может быть использован для решения широкого спектра задач.  Например, он может автоматизировать процесс извлечения данных из различных источников, таких как датчики температуры и давления, системы управления процессом, лабораторные информационные системы и базы данных обслуживания.  Затем, эти данные могут быть очищены, преобразованы и интегрированы для создания единого источника информации для анализа.  Кроме того, </w:t>
      </w:r>
      <w:r>
        <w:t>Airflow</w:t>
      </w:r>
      <w:r w:rsidRPr="000A5D22">
        <w:rPr>
          <w:lang w:val="ru-RU"/>
        </w:rPr>
        <w:t xml:space="preserve"> может быть использован для автоматизации процесса создания отчетов, визуализации данных и загрузки информации в системы бизнес-аналитики.  Представьте себе пайплайн, который автоматически собирает данные о качестве сырой нефти, выполняет необходимые преобразования для расчета ключевых показателей, создает интерактивные графики и загружает результаты в дашборд для менеджеров по закупкам, позволяя им принимать обоснованные решения о выборе поставщиков и оптимизации запасов.  Другой пример: </w:t>
      </w:r>
      <w:r>
        <w:t>Airflow</w:t>
      </w:r>
      <w:r w:rsidRPr="000A5D22">
        <w:rPr>
          <w:lang w:val="ru-RU"/>
        </w:rPr>
        <w:t xml:space="preserve"> может автоматизировать процесс запуска моделей машинного обучения для прогнозирования спроса на топливо, сбора необходимых данных, подготовки их для обучения модели, запуска обучения и обновления модели с заданной периодичностью.</w:t>
      </w:r>
      <w:r w:rsidRPr="000A5D22">
        <w:rPr>
          <w:lang w:val="ru-RU"/>
        </w:rPr>
        <w:br/>
      </w:r>
      <w:r w:rsidRPr="000A5D22">
        <w:rPr>
          <w:lang w:val="ru-RU"/>
        </w:rPr>
        <w:br/>
        <w:t xml:space="preserve">Ключевым преимуществом </w:t>
      </w:r>
      <w:r>
        <w:t>Apache</w:t>
      </w:r>
      <w:r w:rsidRPr="000A5D22">
        <w:rPr>
          <w:lang w:val="ru-RU"/>
        </w:rPr>
        <w:t xml:space="preserve"> </w:t>
      </w:r>
      <w:r>
        <w:t>Airflow</w:t>
      </w:r>
      <w:r w:rsidRPr="000A5D22">
        <w:rPr>
          <w:lang w:val="ru-RU"/>
        </w:rPr>
        <w:t xml:space="preserve"> является его модульная архитектура и гибкость.  Он позволяет пользователям определять свои собственные операторы и сенсоры для выполнения конкретных задач, что позволяет адаптировать платформу к уникальным требованиям предприятия.  Например, можно создать оператор для </w:t>
      </w:r>
      <w:r w:rsidRPr="000A5D22">
        <w:rPr>
          <w:lang w:val="ru-RU"/>
        </w:rPr>
        <w:lastRenderedPageBreak/>
        <w:t xml:space="preserve">чтения данных из конкретного типа датчика или сенсора, или сенсор для проверки доступности базы данных.  Кроме того, </w:t>
      </w:r>
      <w:r>
        <w:t>Airflow</w:t>
      </w:r>
      <w:r w:rsidRPr="000A5D22">
        <w:rPr>
          <w:lang w:val="ru-RU"/>
        </w:rPr>
        <w:t xml:space="preserve"> предлагает широкие возможности для мониторинга и логирования, позволяя операторам отслеживать выполнение задач, выявлять проблемы и устранять ошибки.  Например, можно настроить оповещения, которые будут отправляться по электронной почте при возникновении ошибок или при превышении заданных пороговых значений.  Другой важной особенностью является поддержка планирования, позволяющая запускать пайплайны данных в заданное время или при наступлении определенных событий.  Например, можно запланировать запуск пайплайна для проверки качества сырья в начале каждой рабочей смены, или запуск пайплайна для обновления модели прогнозирования спроса раз в неделю.</w:t>
      </w:r>
      <w:r w:rsidRPr="000A5D22">
        <w:rPr>
          <w:lang w:val="ru-RU"/>
        </w:rPr>
        <w:br/>
      </w:r>
      <w:r w:rsidRPr="000A5D22">
        <w:rPr>
          <w:lang w:val="ru-RU"/>
        </w:rPr>
        <w:br/>
        <w:t xml:space="preserve">Внедрение </w:t>
      </w:r>
      <w:r>
        <w:t>Apache</w:t>
      </w:r>
      <w:r w:rsidRPr="000A5D22">
        <w:rPr>
          <w:lang w:val="ru-RU"/>
        </w:rPr>
        <w:t xml:space="preserve"> </w:t>
      </w:r>
      <w:r>
        <w:t>Airflow</w:t>
      </w:r>
      <w:r w:rsidRPr="000A5D22">
        <w:rPr>
          <w:lang w:val="ru-RU"/>
        </w:rPr>
        <w:t xml:space="preserve">, как и любой сложной </w:t>
      </w:r>
      <w:r>
        <w:t>IT</w:t>
      </w:r>
      <w:r w:rsidRPr="000A5D22">
        <w:rPr>
          <w:lang w:val="ru-RU"/>
        </w:rPr>
        <w:t xml:space="preserve">-системы, требует определенных усилий по обучению персонала и интеграции с существующей инфраструктурой.  Необходимо обучить специалистов работе с платформой, разработать стандарты и процессы для создания и управления пайплайнами данных, а также обеспечить интеграцию с существующими системами хранения и обработки данных.  Важно также учитывать вопросы безопасности и защиты данных, обеспечивая надежную аутентификацию и авторизацию пользователей, а также шифрование данных при хранении и передаче.  Однако, потенциальные выгоды, которые приносит </w:t>
      </w:r>
      <w:r>
        <w:t>Apache</w:t>
      </w:r>
      <w:r w:rsidRPr="000A5D22">
        <w:rPr>
          <w:lang w:val="ru-RU"/>
        </w:rPr>
        <w:t xml:space="preserve"> </w:t>
      </w:r>
      <w:r>
        <w:t>Airflow</w:t>
      </w:r>
      <w:r w:rsidRPr="000A5D22">
        <w:rPr>
          <w:lang w:val="ru-RU"/>
        </w:rPr>
        <w:t xml:space="preserve">, значительно перевешивают затраты на внедрение.  Автоматизация рутинных задач, повышение эффективности работы с данными, улучшение качества аналитической информации и снижение рисков - все это способствует повышению конкурентоспособности предприятия и достижению стратегических целей.  В конечном счете, </w:t>
      </w:r>
      <w:r>
        <w:t>Apache</w:t>
      </w:r>
      <w:r w:rsidRPr="000A5D22">
        <w:rPr>
          <w:lang w:val="ru-RU"/>
        </w:rPr>
        <w:t xml:space="preserve"> </w:t>
      </w:r>
      <w:r>
        <w:t>Airflow</w:t>
      </w:r>
      <w:r w:rsidRPr="000A5D22">
        <w:rPr>
          <w:lang w:val="ru-RU"/>
        </w:rPr>
        <w:t xml:space="preserve"> становится не просто инструментом для управления данными, а стратегическим активом, обеспечивающим гибкость, надежность и эффективность нефтеперерабатывающего комплекса.</w:t>
      </w:r>
      <w:r w:rsidRPr="000A5D22">
        <w:rPr>
          <w:lang w:val="ru-RU"/>
        </w:rPr>
        <w:br/>
      </w:r>
      <w:r w:rsidRPr="000A5D22">
        <w:rPr>
          <w:lang w:val="ru-RU"/>
        </w:rPr>
        <w:br/>
        <w:t>При выборе наиболее подходящего алгоритма машинного обучения и соответствующей технологической инфраструктуры для решения конкретной задачи в нефтеперерабатывающей отрасли, не всегда достаточно простого знания сильных и слабых сторон каждого метода. Необходимо учитывать целый комплекс факторов, которые могут существенно повлиять на эффективность решения и его применимость на практике. Нельзя, например, автоматически выбирать алгоритм, дающий самую высокую точность на тестовой выборке, не принимая во внимание ограничения по вычислительным ресурсам или требования к интерпретируемости модели. Важно понимать, что выбор правильного алгоритма – это компромисс, требующий тщательного анализа и взвешивания различных факторов. Простое следование модным тенденциям или использование алгоритмов, которые хорошо зарекомендовали себя в других отраслях, может привести к неоптимальным результатам и даже к потере инвестиций. Поэтому необходимо сформировать четкий набор критериев, которые будут служить ориентиром при выборе наиболее подходящего решения.</w:t>
      </w:r>
      <w:r w:rsidRPr="000A5D22">
        <w:rPr>
          <w:lang w:val="ru-RU"/>
        </w:rPr>
        <w:br/>
      </w:r>
      <w:r w:rsidRPr="000A5D22">
        <w:rPr>
          <w:lang w:val="ru-RU"/>
        </w:rPr>
        <w:lastRenderedPageBreak/>
        <w:br/>
        <w:t>Одним из ключевых факторов, определяющих выбор алгоритма, является объем и качество доступных данных. Многие современные алгоритмы, особенно глубокие нейронные сети, требуют огромного количества данных для обучения и достижения высокой точности. В случае, если доступные данные ограничены или содержат большое количество шума и пропусков, использование таких алгоритмов может быть нецелесообразным. В таких случаях более предпочтительными могут оказаться простые алгоритмы, такие как линейная регрессия или деревья решений, которые требуют меньше данных для обучения и менее чувствительны к шуму. Например, при прогнозировании содержания серы в сырой нефти, если доступна лишь ограниченная выборка аналитических данных, использование сложной модели глубокого обучения может привести к переобучению и плохой обобщающей способности. Вместо этого, более надежным и эффективным решением может оказаться использование линейной регрессии, основанной на данных о физико-химических свойствах сырья и результатах лабораторных исследований. Важно помнить, что "больше данных" не всегда означает "лучший результат". Качество данных, их актуальность и репрезентативность играют не менее важную роль.</w:t>
      </w:r>
      <w:r w:rsidRPr="000A5D22">
        <w:rPr>
          <w:lang w:val="ru-RU"/>
        </w:rPr>
        <w:br/>
      </w:r>
      <w:r w:rsidRPr="000A5D22">
        <w:rPr>
          <w:lang w:val="ru-RU"/>
        </w:rPr>
        <w:br/>
        <w:t xml:space="preserve">Не менее важным критерием при выборе алгоритма является цель проекта и тип решаемой задачи. В нефтеперерабатывающей отрасли задачи можно разделить на несколько основных категорий: прогнозирование, классификация, кластеризация и оптимизация. Для задач прогнозирования, например, для прогнозирования спроса на топливо или для прогнозирования выхода целевых продуктов, часто используются алгоритмы временных рядов, такие как </w:t>
      </w:r>
      <w:r>
        <w:t>ARIMA</w:t>
      </w:r>
      <w:r w:rsidRPr="000A5D22">
        <w:rPr>
          <w:lang w:val="ru-RU"/>
        </w:rPr>
        <w:t xml:space="preserve"> или </w:t>
      </w:r>
      <w:r>
        <w:t>Prophet</w:t>
      </w:r>
      <w:r w:rsidRPr="000A5D22">
        <w:rPr>
          <w:lang w:val="ru-RU"/>
        </w:rPr>
        <w:t xml:space="preserve">. Для задач классификации, например, для классификации качества сырья или для обнаружения аномального состояния оборудования, часто используются алгоритмы, такие как </w:t>
      </w:r>
      <w:r>
        <w:t>SVM</w:t>
      </w:r>
      <w:r w:rsidRPr="000A5D22">
        <w:rPr>
          <w:lang w:val="ru-RU"/>
        </w:rPr>
        <w:t xml:space="preserve"> или </w:t>
      </w:r>
      <w:r>
        <w:t>Random</w:t>
      </w:r>
      <w:r w:rsidRPr="000A5D22">
        <w:rPr>
          <w:lang w:val="ru-RU"/>
        </w:rPr>
        <w:t xml:space="preserve"> </w:t>
      </w:r>
      <w:r>
        <w:t>Forest</w:t>
      </w:r>
      <w:r w:rsidRPr="000A5D22">
        <w:rPr>
          <w:lang w:val="ru-RU"/>
        </w:rPr>
        <w:t xml:space="preserve">. Для задач кластеризации, например, для сегментации клиентов или для выявления закономерностей в производственных процессах, часто используются алгоритмы, такие как </w:t>
      </w:r>
      <w:r>
        <w:t>k</w:t>
      </w:r>
      <w:r w:rsidRPr="000A5D22">
        <w:rPr>
          <w:lang w:val="ru-RU"/>
        </w:rPr>
        <w:t>-</w:t>
      </w:r>
      <w:r>
        <w:t>means</w:t>
      </w:r>
      <w:r w:rsidRPr="000A5D22">
        <w:rPr>
          <w:lang w:val="ru-RU"/>
        </w:rPr>
        <w:t xml:space="preserve"> или </w:t>
      </w:r>
      <w:r>
        <w:t>DBSCAN</w:t>
      </w:r>
      <w:r w:rsidRPr="000A5D22">
        <w:rPr>
          <w:lang w:val="ru-RU"/>
        </w:rPr>
        <w:t>. Выбор алгоритма должен быть тесно связан с типом задачи и конкретными целями проекта. Универсального алгоритма, подходящего для решения всех задач, просто не существует. Важно четко определить, что необходимо получить в результате, и выбирать алгоритм, наилучшим образом соответствующий этим требованиям.</w:t>
      </w:r>
      <w:r w:rsidRPr="000A5D22">
        <w:rPr>
          <w:lang w:val="ru-RU"/>
        </w:rPr>
        <w:br/>
      </w:r>
      <w:r w:rsidRPr="000A5D22">
        <w:rPr>
          <w:lang w:val="ru-RU"/>
        </w:rPr>
        <w:br/>
        <w:t xml:space="preserve">Требования к интерпретируемости модели являются еще одним важным фактором, который может существенно повлиять на выбор алгоритма. В нефтеперерабатывающей отрасли, как и в любой другой отрасли, часто требуется понимать, почему модель принимает те или иные решения. Это особенно важно в случаях, когда решения модели влияют на безопасность, экономическую эффективность или соответствие нормативным требованиям. Например, при использовании модели для автоматического контроля качества сырья, необходимо понимать, какие параметры сырья влияют на оценку качества и почему модель пришла к тому или иному выводу. В случаях, когда требуется высокая степень </w:t>
      </w:r>
      <w:r w:rsidRPr="000A5D22">
        <w:rPr>
          <w:lang w:val="ru-RU"/>
        </w:rPr>
        <w:lastRenderedPageBreak/>
        <w:t>интерпретируемости, предпочтение следует отдавать простым алгоритмам, таким как деревья решений или линейная регрессия, которые позволяют легко понять логику принятия решений. В случаях, когда интерпретируемость менее важна, можно использовать более сложные алгоритмы, такие как глубокие нейронные сети, которые могут обеспечить более высокую точность, но при этом сложнее поддаются объяснению. Однако даже в этих случаях необходимо стремиться к тому, чтобы понимать хотя бы основные принципы работы модели и уметь объяснять ее поведение.</w:t>
      </w:r>
      <w:r w:rsidRPr="000A5D22">
        <w:rPr>
          <w:lang w:val="ru-RU"/>
        </w:rPr>
        <w:br/>
      </w:r>
      <w:r w:rsidRPr="000A5D22">
        <w:rPr>
          <w:lang w:val="ru-RU"/>
        </w:rPr>
        <w:br/>
        <w:t>Вычислительные ресурсы, доступные для обучения и эксплуатации модели, также являются важным фактором, который необходимо учитывать. Некоторые алгоритмы, такие как глубокие нейронные сети, требуют значительных вычислительных ресурсов для обучения и эксплуатации, что может быть недоступно на практике. В таких случаях необходимо выбирать более простые алгоритмы, которые требуют меньше вычислительных ресурсов. Например, при использовании облачных сервисов для обучения модели, необходимо учитывать стоимость вычислительных ресурсов и выбирать алгоритм, который позволяет достичь желаемой точности при минимальных затратах. Также необходимо учитывать требования к времени отклика модели. В случаях, когда требуется быстрый ответ на запрос пользователя, необходимо выбирать алгоритм, который позволяет достичь желаемой точности при минимальном времени отклика. Например, для автоматического контроля качества сырья в режиме реального времени, необходимо выбирать алгоритм, который позволяет получить результат за несколько секунд.</w:t>
      </w:r>
      <w:r w:rsidRPr="000A5D22">
        <w:rPr>
          <w:lang w:val="ru-RU"/>
        </w:rPr>
        <w:br/>
      </w:r>
      <w:r w:rsidRPr="000A5D22">
        <w:rPr>
          <w:lang w:val="ru-RU"/>
        </w:rPr>
        <w:br/>
        <w:t>Наконец, уровень экспертизы специалистов, участвующих в разработке и эксплуатации модели, также является важным фактором, который необходимо учитывать. Выбор алгоритма должен быть тесно связан с уровнем знаний и опыта специалистов, которые будут работать с моделью. Если команда обладает опытом работы с глубокими нейронными сетями, то можно выбрать этот алгоритм, даже если он требует значительных вычислительных ресурсов. Если команда не имеет опыта работы с такими алгоритмами, то лучше выбрать более простой алгоритм, с которым легче работать. Кроме того, необходимо учитывать возможность обучения специалистов, которые будут работать с моделью. Если команда не имеет опыта работы с выбранным алгоритмом, то необходимо выделить ресурсы для обучения специалистов, которые будут работать с моделью. В конечном счете, выбор правильного алгоритма – это компромисс, который требует тщательного анализа всех факторов и учета потребностей предприятия.</w:t>
      </w:r>
      <w:r w:rsidRPr="000A5D22">
        <w:rPr>
          <w:lang w:val="ru-RU"/>
        </w:rPr>
        <w:br/>
      </w:r>
      <w:r w:rsidRPr="000A5D22">
        <w:rPr>
          <w:lang w:val="ru-RU"/>
        </w:rPr>
        <w:br/>
      </w:r>
      <w:r w:rsidRPr="000A5D22">
        <w:rPr>
          <w:lang w:val="ru-RU"/>
        </w:rPr>
        <w:br/>
        <w:t xml:space="preserve">Помимо всех вышеперечисленных факторов, определяющих выбор подходящего алгоритма машинного обучения, нельзя недооценивать влияние качества исходных данных на конечный результат. Часто бывает так, что алгоритм, демонстрирующий впечатляющие результаты на тестовой выборке, оказывается бесполезным в </w:t>
      </w:r>
      <w:r w:rsidRPr="000A5D22">
        <w:rPr>
          <w:lang w:val="ru-RU"/>
        </w:rPr>
        <w:lastRenderedPageBreak/>
        <w:t>реальной эксплуатации, если данные, на которых он обучен, содержат значительные ошибки, пропуски или выбросы. Именно поэтому, прежде чем приступать к выбору и обучению алгоритма, необходимо провести тщательный анализ качества данных и разработать стратегии для обработки возможных проблем. Недостаточно просто загрузить данные в систему и начать обучение – необходимо понимать, что именно лежит в основе этих данных, какие ограничения они накладывают и какие меры необходимо предпринять для их устранения. Качество данных – это фундамент, на котором строится любая система машинного обучения, и от его прочности зависит устойчивость всей конструкции.</w:t>
      </w:r>
      <w:r w:rsidRPr="000A5D22">
        <w:rPr>
          <w:lang w:val="ru-RU"/>
        </w:rPr>
        <w:br/>
      </w:r>
      <w:r w:rsidRPr="000A5D22">
        <w:rPr>
          <w:lang w:val="ru-RU"/>
        </w:rPr>
        <w:br/>
        <w:t>Одним из наиболее распространенных проблем является наличие пропущенных значений. Это могут быть результаты лабораторных исследований, не выполненных по техническим причинам, данные датчиков, временно вышедших из строя, или информация, не занесенная в систему по ошибке персонала. В отсутствие пропущенных значений, алгоритм не сможет построить точную модель, и прогнозы будут содержать существенные ошибки. Существует несколько подходов к обработке пропущенных значений. Первый – это удаление строк или столбцов, содержащих пропущенные значения. Этот метод прост в реализации, но может привести к потере значительного объема информации, особенно если пропуски встречаются часто. Второй подход – это заполнение пропущенных значений. Проще всего заполнить пропущенные значения средним или медианным значением, но это может исказить распределение данных. Более продвинутые методы включают использование регрессионных моделей для прогнозирования пропущенных значений на основе других переменных. Важно отметить, что выбор метода обработки пропущенных значений должен основываться на тщательном анализе данных и понимании причин, по которым данные отсутствуют.</w:t>
      </w:r>
      <w:r w:rsidRPr="000A5D22">
        <w:rPr>
          <w:lang w:val="ru-RU"/>
        </w:rPr>
        <w:br/>
      </w:r>
      <w:r w:rsidRPr="000A5D22">
        <w:rPr>
          <w:lang w:val="ru-RU"/>
        </w:rPr>
        <w:br/>
        <w:t>Еще одной распространенной проблемой является наличие выбросов – значений, значительно отличающихся от остальных данных. Выбросы могут возникать по разным причинам: ошибки измерений, неисправность оборудования, редкие события. Если выбросы не будут обработаны, они могут существенно исказить результаты обучения и привести к плохим прогнозам. Например, в процессе измерения температуры реактора может произойти кратковременное завышение температуры из-за неисправности датчика. Если такое значение не будет распознано как выброс и учтено при обучении модели, то модель может начать предсказывать неправильные значения температуры и привести к нарушению технологического процесса. Для выявления выбросов можно использовать различные методы: визуализация данных (диаграммы рассеяния, гистограммы), статистические тесты (</w:t>
      </w:r>
      <w:r>
        <w:t>Z</w:t>
      </w:r>
      <w:r w:rsidRPr="000A5D22">
        <w:rPr>
          <w:lang w:val="ru-RU"/>
        </w:rPr>
        <w:t>-оценка, межквартильный размах). После выявления выбросов необходимо решить, как с ними поступить. Возможно, некоторые выбросы являются результатом реальных событий и их следует оставить в данных. В других случаях выбросы могут быть результатом ошибок и их следует удалить или заменить на более реалистичные значения.</w:t>
      </w:r>
      <w:r w:rsidRPr="000A5D22">
        <w:rPr>
          <w:lang w:val="ru-RU"/>
        </w:rPr>
        <w:br/>
      </w:r>
      <w:r w:rsidRPr="000A5D22">
        <w:rPr>
          <w:lang w:val="ru-RU"/>
        </w:rPr>
        <w:lastRenderedPageBreak/>
        <w:br/>
        <w:t>Стоит рассмотреть пример использования алгоритма прогнозирования содержания серы в нефти. Предположим, что мы обучаем модель на основе данных о физико-химических свойствах сырья и результатах лабораторных исследований. В процессе обучения мы обнаруживаем, что результаты анализа проб, отобранных в определенный период времени, содержат аномально высокие значения содержания серы. При внимательном изучении выясняется, что эти пробы были отобраны после внесения изменений в процесс очистки сырья, что привело к временному увеличению содержания серы. Если мы не примем во внимание этот факт, модель начнет предсказывать аномально высокие значения содержания серы для всего сырья, что приведет к неверным решениям по его дальнейшей переработке. В этом случае необходимо исключить данные, собранные в период внесения изменений в процесс очистки, или скорректировать их, чтобы они соответствовали реальным значениям. Кроме того, необходимо провести анализ причин, по которым произошло временное увеличение содержания серы, и принять меры для предотвращения подобных ситуаций в будущем.</w:t>
      </w:r>
      <w:r w:rsidRPr="000A5D22">
        <w:rPr>
          <w:lang w:val="ru-RU"/>
        </w:rPr>
        <w:br/>
      </w:r>
      <w:r w:rsidRPr="000A5D22">
        <w:rPr>
          <w:lang w:val="ru-RU"/>
        </w:rPr>
        <w:br/>
        <w:t>В заключение, стоит отметить, что обработка пропущенных значений и выбросов – это неотъемлемая часть процесса разработки системы машинного обучения. Недостаточно просто загрузить данные в систему и начать обучение – необходимо провести тщательный анализ качества данных и разработать стратегии для обработки возможных проблем. От правильности выбора стратегии обработки данных зависит не только точность прогнозов, но и надежность всей системы машинного обучения. Игнорирование этой важной составляющей может привести к серьезным ошибкам и потере инвестиций. Поэтому, прежде чем приступать к выбору алгоритма и обучению модели, необходимо тщательно проанализировать качество данных и решить, какие меры необходимо предпринять для их улучшения. Только в этом случае можно построить действительно эффективную и надежную систему машинного обучения.</w:t>
      </w:r>
      <w:r w:rsidRPr="000A5D22">
        <w:rPr>
          <w:lang w:val="ru-RU"/>
        </w:rPr>
        <w:br/>
      </w:r>
      <w:r w:rsidRPr="000A5D22">
        <w:rPr>
          <w:lang w:val="ru-RU"/>
        </w:rPr>
        <w:br/>
      </w:r>
      <w:r w:rsidRPr="000A5D22">
        <w:rPr>
          <w:lang w:val="ru-RU"/>
        </w:rPr>
        <w:br/>
        <w:t xml:space="preserve">Важнейшим, но зачастую недооцениваемым фактором при выборе алгоритма машинного обучения и проектировании системы в целом, является четкое определение целей проекта и специфических требований к ее функциональности. Эти цели не ограничиваются только достижением высокой точности прогнозов – они охватывают целый спектр аспектов, включая скорость работы, требования к интерпретируемости, удобство интеграции с существующими системами и надежность. В контексте нефтепереработки, где принятие решений происходит в режиме реального времени и влияет на безопасность и эффективность производства, скорость работы модели приобретает первостепенное значение. Задержки в предоставлении информации могут привести к неоптимальным решениям, снижению качества продукции и даже аварийным ситуациям. Поэтому необходимо заранее определить, будет ли модель работать в режиме онлайн (предоставляя </w:t>
      </w:r>
      <w:r w:rsidRPr="000A5D22">
        <w:rPr>
          <w:lang w:val="ru-RU"/>
        </w:rPr>
        <w:lastRenderedPageBreak/>
        <w:t>информацию в режиме реального времени) или оффлайн (анализируя данные с некоторой задержкой).</w:t>
      </w:r>
      <w:r w:rsidRPr="000A5D22">
        <w:rPr>
          <w:lang w:val="ru-RU"/>
        </w:rPr>
        <w:br/>
      </w:r>
      <w:r w:rsidRPr="000A5D22">
        <w:rPr>
          <w:lang w:val="ru-RU"/>
        </w:rPr>
        <w:br/>
        <w:t>Режим онлайн работы предполагает, что модель должна реагировать на поступающие данные практически мгновенно, предоставляя информацию для принятия решений в режиме реального времени. Это особенно важно в системах управления технологическими процессами, где малейшая задержка может привести к серьезным последствиям. Например, в системах мониторинга состояния турбинных агрегатов, онлайн-модель должна оперативно выявлять отклонения от нормальных режимов работы и предупреждать персонал о необходимости принятия мер. В противном случае, небольшая задержка в обнаружении проблемы может привести к отказу оборудования и простою производства. В режиме онлайн работы ключевыми требованиями к модели являются минимальное время отклика, высокая пропускная способность и надежность. Для достижения этих требований необходимо использовать алгоритмы, обладающие низкой вычислительной сложностью и оптимизированные для работы на конкретной аппаратной платформе. Также необходимо предусмотреть механизмы резервирования и отказоустойчивости для обеспечения непрерывной работы системы.</w:t>
      </w:r>
      <w:r w:rsidRPr="000A5D22">
        <w:rPr>
          <w:lang w:val="ru-RU"/>
        </w:rPr>
        <w:br/>
      </w:r>
      <w:r w:rsidRPr="000A5D22">
        <w:rPr>
          <w:lang w:val="ru-RU"/>
        </w:rPr>
        <w:br/>
        <w:t>С другой стороны, режим оффлайн работы предполагает, что модель анализирует данные с некоторой задержкой, предоставляя информацию для последующего анализа и принятия решений. Этот режим может быть подходящим для задач, где не требуется мгновенной реакции, например, для анализа исторических данных с целью выявления тенденций и закономерностей. В оффлайн режиме требования к скорости работы модели менее критичны, но все же необходимо учитывать время, необходимое для обработки данных и генерации отчетов. Например, для анализа эффективности использования сырья, оффлайн-модель может обрабатывать данные за прошедший месяц и предоставлять информацию о потерях и неэффективностях. В этом случае, время обработки данных может составлять несколько часов, что не оказывает существенного влияния на производственный процесс. Однако, необходимо учитывать, что слишком большое время обработки может привести к устареванию информации и снижению ее ценности.</w:t>
      </w:r>
      <w:r w:rsidRPr="000A5D22">
        <w:rPr>
          <w:lang w:val="ru-RU"/>
        </w:rPr>
        <w:br/>
      </w:r>
      <w:r w:rsidRPr="000A5D22">
        <w:rPr>
          <w:lang w:val="ru-RU"/>
        </w:rPr>
        <w:br/>
        <w:t xml:space="preserve">Важным аспектом при выборе режима работы является также специфика задачи и доступные ресурсы. В некоторых случаях, задача может требовать мгновенной реакции, но доступные вычислительные ресурсы не позволяют использовать алгоритмы, обладающие высокой скоростью работы. В таких случаях необходимо искать компромиссные решения, например, использовать упрощенные модели или использовать облачные вычисления для распределения нагрузки. Например, в системе контроля качества топлива, задача обнаружения примесей в реальном времени может требовать высокой скорости работы, но использование сложного алгоритма может быть невозможно из-за ограниченных вычислительных мощностей аналитического комплекса. В этом случае, может быть использована упрощенная </w:t>
      </w:r>
      <w:r w:rsidRPr="000A5D22">
        <w:rPr>
          <w:lang w:val="ru-RU"/>
        </w:rPr>
        <w:lastRenderedPageBreak/>
        <w:t xml:space="preserve">модель, которая предоставляет информацию с некоторой задержкой, но позволяет избежать перегрузки системы. </w:t>
      </w:r>
      <w:r w:rsidRPr="000A5D22">
        <w:rPr>
          <w:lang w:val="ru-RU"/>
        </w:rPr>
        <w:br/>
      </w:r>
      <w:r w:rsidRPr="000A5D22">
        <w:rPr>
          <w:lang w:val="ru-RU"/>
        </w:rPr>
        <w:br/>
        <w:t>Влияние выбранного режима работы также должно быть учтено при разработке пользовательского интерфейса системы. В режиме онлайн работы интерфейс должен быть максимально простым и интуитивно понятным, чтобы оператор мог быстро получить необходимую информацию и принять решение. В режиме оффлайн работы интерфейс может быть более сложным и функциональным, позволяя пользователю анализировать данные в деталях и генерировать сложные отчеты. Например, система мониторинга состояния насосного оборудования, работающая в режиме онлайн, должна предоставлять оператору информацию о текущих параметрах работы, а также предупреждения о возможных неисправностях, представленных в виде простого графического отображения. Система же анализа потерь сырья, работающая в оффлайн режиме, должна предоставлять пользователю возможность интерактивного просмотра данных, выбора периода времени, построения графиков и генерации подробных отчетов с возможностью экспорта в различные форматы.</w:t>
      </w:r>
      <w:r w:rsidRPr="000A5D22">
        <w:rPr>
          <w:lang w:val="ru-RU"/>
        </w:rPr>
        <w:br/>
      </w:r>
      <w:r w:rsidRPr="000A5D22">
        <w:rPr>
          <w:lang w:val="ru-RU"/>
        </w:rPr>
        <w:br/>
        <w:t>В заключение, выбор между онлайн и оффлайн режимом работы – это критически важное решение, которое должно быть принято на ранней стадии проектирования системы машинного обучения. Этот выбор напрямую влияет на алгоритмы, необходимые вычислительные ресурсы, пользовательский интерфейс и, в конечном итоге, на эффективность и надежность всей системы. Поэтому необходимо тщательно проанализировать требования задачи, доступные ресурсы и возможные компромиссы, чтобы сделать осознанный выбор, который позволит достичь поставленных целей и обеспечить максимальную ценность для бизнеса.  Необходимо также учитывать, что в некоторых случаях может быть целесообразно использовать комбинированный подход, сочетающий элементы онлайн и оффлайн режимов работы, чтобы максимально эффективно использовать преимущества каждого из них.</w:t>
      </w:r>
      <w:r w:rsidRPr="000A5D22">
        <w:rPr>
          <w:lang w:val="ru-RU"/>
        </w:rPr>
        <w:br/>
      </w:r>
      <w:r w:rsidRPr="000A5D22">
        <w:rPr>
          <w:lang w:val="ru-RU"/>
        </w:rPr>
        <w:br/>
      </w:r>
      <w:r w:rsidRPr="000A5D22">
        <w:rPr>
          <w:lang w:val="ru-RU"/>
        </w:rPr>
        <w:br/>
        <w:t>Одной из наиболее часто недооцениваемых, но критически важных характеристик моделей машинного обучения, особенно в контексте нефтеперерабатывающей отрасли, является их интерпретируемость. В то время как стремление к максимальной точности прогнозов, безусловно, является важной задачей, оно не должно достигаться ценой потери возможности понять, почему модель пришла к конкретному выводу. В нефтепереработке, где принимаемые решения оказывают прямое влияние на безопасность, эффективность производства и качество продукции, не может быть места для “черного ящика”, результаты работы которого кажутся непредсказуемыми и не поддаются объяснению.  Операторы и инженеры должны иметь возможность понимать логику работы модели, чтобы доверять ее рекомендациям и принимать обоснованные решения, основываясь на полученной информации.</w:t>
      </w:r>
      <w:r w:rsidRPr="000A5D22">
        <w:rPr>
          <w:lang w:val="ru-RU"/>
        </w:rPr>
        <w:br/>
      </w:r>
      <w:r w:rsidRPr="000A5D22">
        <w:rPr>
          <w:lang w:val="ru-RU"/>
        </w:rPr>
        <w:lastRenderedPageBreak/>
        <w:br/>
        <w:t>В нефтеперерабатывающих предприятиях, где процесс принятия решений часто лежит на плечах опытных специалистов, полагающихся на годы практического опыта и интуиции, внедрение непрозрачных моделей машинного обучения может вызвать серьезные опасения и сопротивление. Представьте себе ситуацию, когда оператор технологического процесса получает предупреждение от системы машинного обучения о возможной неисправности оборудования, но не имеет возможности понять, какие именно данные и факторы привели систему к такому выводу. В такой ситуации, оператор, вероятно, будет сомневаться в достоверности предупреждения и игнорировать его, рискуя тем самым упустить возможность предотвратить серьезную проблему.  Только когда оператор сможет понять, что именно система обнаружила – например, резкое увеличение температуры, нестабильное давление или аномальное поведение насоса – он сможет оценить серьезность ситуации и принять правильное решение о дальнейших действиях.</w:t>
      </w:r>
      <w:r w:rsidRPr="000A5D22">
        <w:rPr>
          <w:lang w:val="ru-RU"/>
        </w:rPr>
        <w:br/>
      </w:r>
      <w:r w:rsidRPr="000A5D22">
        <w:rPr>
          <w:lang w:val="ru-RU"/>
        </w:rPr>
        <w:br/>
        <w:t>Ограниченная интерпретируемость модели также создает серьезные проблемы с точки зрения обучения персонала и передачи опыта. Если новые сотрудники не могут понять, как работает система машинного обучения, они не смогут использовать ее эффективно и не смогут передавать свои знания и навыки своим коллегам.  Системы машинного обучения должны быть прозрачными и понятными, чтобы их можно было легко интегрировать в существующие рабочие процессы и использовать для повышения квалификации персонала. Например, если новая система используется для прогнозирования потребности в сырье, понимание факторов, определяющих прогноз, позволит новым сотрудникам быстро освоить процесс и начать принимать обоснованные решения о закупках.  Объяснение того, как модель учитывает такие факторы, как сезонность, загрузка предприятия и цена сырья, позволит новому сотруднику понять логику прогноза и учитывать его при принятии решений.</w:t>
      </w:r>
      <w:r w:rsidRPr="000A5D22">
        <w:rPr>
          <w:lang w:val="ru-RU"/>
        </w:rPr>
        <w:br/>
      </w:r>
      <w:r w:rsidRPr="000A5D22">
        <w:rPr>
          <w:lang w:val="ru-RU"/>
        </w:rPr>
        <w:br/>
        <w:t>Более того, способность объяснять результаты работы модели имеет решающее значение для обеспечения доверия к ней со стороны руководства предприятия и заинтересованных сторон.  Когда модель машинного обучения используется для принятия важных стратегических решений, например, для оптимизации производственного процесса или для определения инвестиций в новые технологии, руководство должно иметь возможность понимать, как модель пришла к своим выводам и какие риски связаны с ее использованием.  Неспособность предоставить такое объяснение может привести к тому, что руководство будет сомневаться в ценности модели и откажется от ее использования.  Например, если модель предлагает изменить параметры крекинга для увеличения выхода продукта, руководство должно понимать, какие именно факторы повлияли на это предложение, и какие потенциальные риски связаны с изменением параметров процесса, прежде чем принимать окончательное решение.</w:t>
      </w:r>
      <w:r w:rsidRPr="000A5D22">
        <w:rPr>
          <w:lang w:val="ru-RU"/>
        </w:rPr>
        <w:br/>
      </w:r>
      <w:r w:rsidRPr="000A5D22">
        <w:rPr>
          <w:lang w:val="ru-RU"/>
        </w:rPr>
        <w:br/>
      </w:r>
      <w:r w:rsidRPr="000A5D22">
        <w:rPr>
          <w:lang w:val="ru-RU"/>
        </w:rPr>
        <w:lastRenderedPageBreak/>
        <w:t xml:space="preserve">В свете вышесказанного, выбор моделей машинного обучения должен основываться не только на их точности прогнозов, но и на их интерпретируемости.  Линейные модели, деревья решений и логистическая регрессия, как правило, более интерпретируемы, чем сложные нейронные сети или ансамблевые методы.  Хотя эти более простые модели могут быть немного менее точными в некоторых случаях, их способность предоставлять понятные объяснения может быть более ценной в контексте нефтеперерабатывающей отрасли.  Кроме того, существуют методы, позволяющие повысить интерпретируемость сложных моделей, такие как метод </w:t>
      </w:r>
      <w:r>
        <w:t>SHAP</w:t>
      </w:r>
      <w:r w:rsidRPr="000A5D22">
        <w:rPr>
          <w:lang w:val="ru-RU"/>
        </w:rPr>
        <w:t xml:space="preserve"> (</w:t>
      </w:r>
      <w:r>
        <w:t>SHapley</w:t>
      </w:r>
      <w:r w:rsidRPr="000A5D22">
        <w:rPr>
          <w:lang w:val="ru-RU"/>
        </w:rPr>
        <w:t xml:space="preserve"> </w:t>
      </w:r>
      <w:r>
        <w:t>Additive</w:t>
      </w:r>
      <w:r w:rsidRPr="000A5D22">
        <w:rPr>
          <w:lang w:val="ru-RU"/>
        </w:rPr>
        <w:t xml:space="preserve"> </w:t>
      </w:r>
      <w:r>
        <w:t>exPlanations</w:t>
      </w:r>
      <w:r w:rsidRPr="000A5D22">
        <w:rPr>
          <w:lang w:val="ru-RU"/>
        </w:rPr>
        <w:t>), который позволяет оценить вклад каждого признака в прогноз модели. Использование таких методов может помочь повысить доверие к модели и облегчить ее интеграцию в существующие рабочие процессы.</w:t>
      </w:r>
      <w:r w:rsidRPr="000A5D22">
        <w:rPr>
          <w:lang w:val="ru-RU"/>
        </w:rPr>
        <w:br/>
      </w:r>
      <w:r w:rsidRPr="000A5D22">
        <w:rPr>
          <w:lang w:val="ru-RU"/>
        </w:rPr>
        <w:br/>
        <w:t>В заключение, стремление к интерпретируемости моделей машинного обучения должно быть приоритетной задачей в нефтеперерабатывающей отрасли.  Способность понимать логику работы модели, объяснять ее результаты и доверять ее рекомендациям является необходимым условием для эффективного использования технологий машинного обучения и достижения максимальной выгоды от их внедрения.  Игнорирование этого фактора может привести к сопротивлению со стороны персонала, сомнению со стороны руководства и, в конечном итоге, к неэффективному использованию ценных ресурсов.  Поэтому, при выборе и внедрении моделей машинного обучения, необходимо всегда помнить о важности интерпретируемости и стремиться к созданию прозрачных, понятных и надежных систем, способных решать сложные задачи и приносить пользу предприятию.</w:t>
      </w:r>
      <w:r w:rsidRPr="000A5D22">
        <w:rPr>
          <w:lang w:val="ru-RU"/>
        </w:rPr>
        <w:br/>
      </w:r>
      <w:r w:rsidRPr="000A5D22">
        <w:rPr>
          <w:lang w:val="ru-RU"/>
        </w:rPr>
        <w:br/>
      </w:r>
      <w:r w:rsidRPr="000A5D22">
        <w:rPr>
          <w:lang w:val="ru-RU"/>
        </w:rPr>
        <w:br/>
        <w:t>Несмотря на многочисленные преимущества и потенциальные выгоды, связанные с использованием сложных алгоритмов машинного обучения, таких как глубокие нейронные сети, одним из наиболее существенных препятствий на пути их успешного внедрения в нефтеперерабатывающей отрасли остается потребность в значительных вычислительных ресурсах. Обучение сложных моделей требует обработки огромных объемов данных и выполнения миллиардов математических операций, что может занимать недели или даже месяцы на стандартных вычислительных системах. Эта длительность процесса обучения не только замедляет разработку и развертывание новых моделей, но и создает существенные финансовые затраты на электроэнергию и обслуживание вычислительного оборудования. К тому же, для успешного применения этих моделей в режиме реального времени, требуется достаточно мощная инфраструктура для оперативного предоставления прогнозов и рекомендаций, что может стать серьезным ограничением для предприятий с ограниченными ресурсами.</w:t>
      </w:r>
      <w:r w:rsidRPr="000A5D22">
        <w:rPr>
          <w:lang w:val="ru-RU"/>
        </w:rPr>
        <w:br/>
      </w:r>
      <w:r w:rsidRPr="000A5D22">
        <w:rPr>
          <w:lang w:val="ru-RU"/>
        </w:rPr>
        <w:br/>
        <w:t xml:space="preserve">Исторически сложилось так, что разработка моделей машинного обучения на нефтеперерабатывающих предприятиях часто осуществлялась на стандартных </w:t>
      </w:r>
      <w:r w:rsidRPr="000A5D22">
        <w:rPr>
          <w:lang w:val="ru-RU"/>
        </w:rPr>
        <w:lastRenderedPageBreak/>
        <w:t>серверах, оснащенных центральными процессорами (</w:t>
      </w:r>
      <w:r>
        <w:t>CPU</w:t>
      </w:r>
      <w:r w:rsidRPr="000A5D22">
        <w:rPr>
          <w:lang w:val="ru-RU"/>
        </w:rPr>
        <w:t>), предназначенными для широкого спектра задач, включая управление операционной системой, выполнение различных приложений и обработку данных. Однако, для задач, связанных с обучением сложных нейронных сетей, центральные процессоры демонстрируют существенную неэффективность, поскольку они спроектированы для последовательной обработки инструкций, что является неоптимальным для параллельных вычислений, необходимых для обучения моделей машинного обучения.  В то время как центральные процессоры способны выполнять множество задач, они не оптимизированы для выполнения большого количества параллельных вычислений, которые являются ключевыми для быстрого и эффективного обучения нейронных сетей. Эта неоптимальность приводит к значительным задержкам в процессе обучения и повышает затраты на электроэнергию, что делает внедрение сложных моделей машинного обучения экономически невыгодным.</w:t>
      </w:r>
      <w:r w:rsidRPr="000A5D22">
        <w:rPr>
          <w:lang w:val="ru-RU"/>
        </w:rPr>
        <w:br/>
      </w:r>
      <w:r w:rsidRPr="000A5D22">
        <w:rPr>
          <w:lang w:val="ru-RU"/>
        </w:rPr>
        <w:br/>
        <w:t>К счастью, в последние годы произошел значительный прогресс в области разработки специализированного аппаратного обеспечения, предназначенного для ускорения задач машинного обучения, и в частности, графические процессоры (</w:t>
      </w:r>
      <w:r>
        <w:t>GPU</w:t>
      </w:r>
      <w:r w:rsidRPr="000A5D22">
        <w:rPr>
          <w:lang w:val="ru-RU"/>
        </w:rPr>
        <w:t>) стали признанным решением для повышения эффективности обучения нейронных сетей.  Графические процессоры, изначально разработанные для рендеринга изображений в компьютерных играх, обладают архитектурой, которая идеально подходит для параллельной обработки данных, поскольку они содержат тысячи небольших ядер, которые могут одновременно выполнять множество вычислений.  Эта способность к параллельной обработке делает графические процессоры в тысячи раз быстрее, чем центральные процессоры, при решении задач, связанных с обучением нейронных сетей, что значительно сокращает время обучения и снижает затраты на электроэнергию.  В результате, графические процессоры стали неотъемлемой частью современных систем машинного обучения, обеспечивая возможность разработки и развертывания сложных моделей в приемлемые сроки и с разумными финансовыми затратами.</w:t>
      </w:r>
      <w:r w:rsidRPr="000A5D22">
        <w:rPr>
          <w:lang w:val="ru-RU"/>
        </w:rPr>
        <w:br/>
      </w:r>
      <w:r w:rsidRPr="000A5D22">
        <w:rPr>
          <w:lang w:val="ru-RU"/>
        </w:rPr>
        <w:br/>
        <w:t xml:space="preserve">Рассмотрим, например, задачу прогнозирования остаточного срока службы оборудования на нефтеперерабатывающем заводе. Для построения точной модели, способной предсказывать возможные неисправности и оптимизировать графики технического обслуживания, необходимо обработать огромный объем данных, включая показания датчиков, данные о технологических параметрах и историю ремонтов.  Попытка обучить сложную нейронную сеть для решения этой задачи на стандартном сервере с центральным процессором может занять недели или даже месяцы, что сделает модель практически бесполезной для оперативного принятия решений. Однако, использование графического процессора для обучения этой же модели может сократить время обучения до нескольких часов или даже минут, что позволит оперативно получать прогнозы и рекомендации для поддержания бесперебойной работы оборудования.  Этот пример наглядно демонстрирует потенциал графических процессоров в ускорении процессов обучения и повышении </w:t>
      </w:r>
      <w:r w:rsidRPr="000A5D22">
        <w:rPr>
          <w:lang w:val="ru-RU"/>
        </w:rPr>
        <w:lastRenderedPageBreak/>
        <w:t>эффективности использования ресурсов.</w:t>
      </w:r>
      <w:r w:rsidRPr="000A5D22">
        <w:rPr>
          <w:lang w:val="ru-RU"/>
        </w:rPr>
        <w:br/>
      </w:r>
      <w:r w:rsidRPr="000A5D22">
        <w:rPr>
          <w:lang w:val="ru-RU"/>
        </w:rPr>
        <w:br/>
        <w:t xml:space="preserve">Внедрение графических процессоров на нефтеперерабатывающих предприятиях может осуществляться различными способами, включая локальное размещение оборудования на территории предприятия, использование облачных сервисов или комбинацию этих подходов. Локальное размещение позволяет предприятиям иметь полный контроль над оборудованием и данными, а также обеспечивает более высокую скорость доступа к вычислительным ресурсам. Использование облачных сервисов, таких как </w:t>
      </w:r>
      <w:r>
        <w:t>Amazon</w:t>
      </w:r>
      <w:r w:rsidRPr="000A5D22">
        <w:rPr>
          <w:lang w:val="ru-RU"/>
        </w:rPr>
        <w:t xml:space="preserve"> </w:t>
      </w:r>
      <w:r>
        <w:t>Web</w:t>
      </w:r>
      <w:r w:rsidRPr="000A5D22">
        <w:rPr>
          <w:lang w:val="ru-RU"/>
        </w:rPr>
        <w:t xml:space="preserve"> </w:t>
      </w:r>
      <w:r>
        <w:t>Services</w:t>
      </w:r>
      <w:r w:rsidRPr="000A5D22">
        <w:rPr>
          <w:lang w:val="ru-RU"/>
        </w:rPr>
        <w:t xml:space="preserve"> (</w:t>
      </w:r>
      <w:r>
        <w:t>AWS</w:t>
      </w:r>
      <w:r w:rsidRPr="000A5D22">
        <w:rPr>
          <w:lang w:val="ru-RU"/>
        </w:rPr>
        <w:t xml:space="preserve">) или </w:t>
      </w:r>
      <w:r>
        <w:t>Google</w:t>
      </w:r>
      <w:r w:rsidRPr="000A5D22">
        <w:rPr>
          <w:lang w:val="ru-RU"/>
        </w:rPr>
        <w:t xml:space="preserve"> </w:t>
      </w:r>
      <w:r>
        <w:t>Cloud</w:t>
      </w:r>
      <w:r w:rsidRPr="000A5D22">
        <w:rPr>
          <w:lang w:val="ru-RU"/>
        </w:rPr>
        <w:t xml:space="preserve"> </w:t>
      </w:r>
      <w:r>
        <w:t>Platform</w:t>
      </w:r>
      <w:r w:rsidRPr="000A5D22">
        <w:rPr>
          <w:lang w:val="ru-RU"/>
        </w:rPr>
        <w:t xml:space="preserve"> (</w:t>
      </w:r>
      <w:r>
        <w:t>GCP</w:t>
      </w:r>
      <w:r w:rsidRPr="000A5D22">
        <w:rPr>
          <w:lang w:val="ru-RU"/>
        </w:rPr>
        <w:t>), позволяет предприятиям арендовать вычислительные ресурсы по мере необходимости, что позволяет избежать крупных капитальных вложений в оборудование.  Выбор оптимального подхода зависит от конкретных потребностей и ресурсов предприятия. В любом случае, инвестиции в графические процессоры могут привести к существенному улучшению производительности и эффективности процессов машинного обучения.</w:t>
      </w:r>
      <w:r w:rsidRPr="000A5D22">
        <w:rPr>
          <w:lang w:val="ru-RU"/>
        </w:rPr>
        <w:br/>
      </w:r>
      <w:r w:rsidRPr="000A5D22">
        <w:rPr>
          <w:lang w:val="ru-RU"/>
        </w:rPr>
        <w:br/>
        <w:t>Наконец, стоит отметить, что помимо графических процессоров, существуют и другие технологии, направленные на ускорение обучения моделей машинного обучения, такие как специализированные интегральные схемы (</w:t>
      </w:r>
      <w:r>
        <w:t>ASIC</w:t>
      </w:r>
      <w:r w:rsidRPr="000A5D22">
        <w:rPr>
          <w:lang w:val="ru-RU"/>
        </w:rPr>
        <w:t>), оптимизированные библиотеки и алгоритмы, и методы распределенного обучения. Однако, графические процессоры остаются наиболее распространенным и доступным решением для большинства предприятий, и их использование может значительно улучшить производительность и эффективность процессов машинного обучения на нефтеперерабатывающих заводах, открывая новые возможности для оптимизации производства и повышения безопасности. Таким образом, рассмотрение возможности внедрения графических процессоров является важным шагом на пути к эффективному использованию технологий машинного обучения в нефтеперерабатывающей отрасли.</w:t>
      </w:r>
      <w:r w:rsidRPr="000A5D22">
        <w:rPr>
          <w:lang w:val="ru-RU"/>
        </w:rPr>
        <w:br/>
      </w:r>
      <w:r w:rsidRPr="000A5D22">
        <w:rPr>
          <w:lang w:val="ru-RU"/>
        </w:rPr>
        <w:br/>
      </w:r>
      <w:r w:rsidRPr="000A5D22">
        <w:rPr>
          <w:lang w:val="ru-RU"/>
        </w:rPr>
        <w:br/>
        <w:t xml:space="preserve">Наряду с техническими аспектами, такими как выбор подходящего аппаратного обеспечения и выбор оптимальных алгоритмов, одним из наиболее существенных факторов, определяющих успех внедрения технологий машинного обучения на нефтеперерабатывающих предприятиях, является наличие компетентных специалистов, обладающих необходимыми знаниями и опытом.  Внедрение и эксплуатация сложных систем машинного обучения требует глубокого понимания как теоретических основ, так и практических аспектов, включая разработку моделей, обработку данных, оценку результатов и интерпретацию прогнозов.  Недостаток квалифицированных специалистов может привести к серьезным проблемам, таким как ошибки в разработке моделей, неправильная интерпретация результатов, неэффективное использование ресурсов и, в конечном итоге, неудовлетворительные результаты.  Поэтому, оценка и обеспечение необходимого уровня экспертизы является критически важным аспектом успешного внедрения технологий </w:t>
      </w:r>
      <w:r w:rsidRPr="000A5D22">
        <w:rPr>
          <w:lang w:val="ru-RU"/>
        </w:rPr>
        <w:lastRenderedPageBreak/>
        <w:t>машинного обучения.</w:t>
      </w:r>
      <w:r w:rsidRPr="000A5D22">
        <w:rPr>
          <w:lang w:val="ru-RU"/>
        </w:rPr>
        <w:br/>
      </w:r>
      <w:r w:rsidRPr="000A5D22">
        <w:rPr>
          <w:lang w:val="ru-RU"/>
        </w:rPr>
        <w:br/>
        <w:t>Зачастую, нефтеперерабатывающие предприятия сталкиваются с ситуацией, когда в штате отсутствует необходимое количество специалистов, обладающих опытом работы с современными технологиями машинного обучения. Это может быть связано с ограниченностью рынка труда, высокой стоимостью привлечения квалифицированных специалистов или неготовностью персонала к освоению новых технологий.  В таких случаях, компаниям необходимо рассматривать различные стратегии для обеспечения необходимого уровня экспертизы, включая привлечение внешних консультантов, обучение существующего персонала или комбинацию этих подходов.  Внешние консультанты могут предоставить ценные знания и опыт в разработке и внедрении моделей машинного обучения, а также помочь в обучении существующего персонала.  Однако, привлечение внешних консультантов может быть дорогостоящим, особенно для небольших компаний.</w:t>
      </w:r>
      <w:r w:rsidRPr="000A5D22">
        <w:rPr>
          <w:lang w:val="ru-RU"/>
        </w:rPr>
        <w:br/>
      </w:r>
      <w:r w:rsidRPr="000A5D22">
        <w:rPr>
          <w:lang w:val="ru-RU"/>
        </w:rPr>
        <w:br/>
        <w:t>Обучение существующего персонала является более экономичным и устойчивым решением, которое позволяет компании приобрести собственные знания и навыки.  Обучение может осуществляться различными способами, включая участие в специализированных курсах, семинарах и тренингах, а также через наставничество и обмен опытом с более опытными коллегами.  Однако, обучение требует времени и ресурсов, и не всегда приводит к желаемым результатам.  Некоторые сотрудники могут оказаться не готовыми к освоению новых технологий, а другие могут не иметь достаточного времени для обучения.  Поэтому, при планировании обучения необходимо учитывать индивидуальные особенности сотрудников и предлагать им наиболее подходящие формы обучения.</w:t>
      </w:r>
      <w:r w:rsidRPr="000A5D22">
        <w:rPr>
          <w:lang w:val="ru-RU"/>
        </w:rPr>
        <w:br/>
      </w:r>
      <w:r w:rsidRPr="000A5D22">
        <w:rPr>
          <w:lang w:val="ru-RU"/>
        </w:rPr>
        <w:br/>
        <w:t>Рассмотрим конкретный пример: на одном из крупных нефтеперерабатывающих заводов планировалось внедрение системы предиктивного обслуживания оборудования с использованием технологий машинного обучения.  Первоначально, компания рассчитывала на собственные силы и планировала обучение существующих инженеров и специалистов по автоматизации.  Однако, в ходе реализации проекта выяснилось, что уровень знаний и опыта персонала недостаточен для решения сложных задач, возникающих при разработке и внедрении моделей машинного обучения.  В результате, компания была вынуждена привлечь внешних консультантов для оказания технической помощи и обучения персонала.  Это привело к задержке реализации проекта и увеличению затрат.  Этот пример наглядно демонстрирует важность оценки уровня экспертизы и планирования обучения персонала на ранних этапах проекта.</w:t>
      </w:r>
      <w:r w:rsidRPr="000A5D22">
        <w:rPr>
          <w:lang w:val="ru-RU"/>
        </w:rPr>
        <w:br/>
      </w:r>
      <w:r w:rsidRPr="000A5D22">
        <w:rPr>
          <w:lang w:val="ru-RU"/>
        </w:rPr>
        <w:br/>
        <w:t xml:space="preserve">Альтернативой привлечению внешних консультантов или проведению дорогостоящих тренингов является создание внутренних команд, состоящих из специалистов из разных подразделений, которые будут совместно работать над проектами машинного обучения.  Такие команды могут объединять инженеров, </w:t>
      </w:r>
      <w:r w:rsidRPr="000A5D22">
        <w:rPr>
          <w:lang w:val="ru-RU"/>
        </w:rPr>
        <w:lastRenderedPageBreak/>
        <w:t>специалистов по автоматизации, аналитиков данных и специалистов по информационным технологиям, что позволяет использовать различные знания и навыки для решения сложных задач.  Внутренние команды также способствуют развитию культуры инноваций и обмену опытом между различными подразделениями.  Однако, создание и управление такими командами требует эффективного планирования и координации.</w:t>
      </w:r>
      <w:r w:rsidRPr="000A5D22">
        <w:rPr>
          <w:lang w:val="ru-RU"/>
        </w:rPr>
        <w:br/>
      </w:r>
      <w:r w:rsidRPr="000A5D22">
        <w:rPr>
          <w:lang w:val="ru-RU"/>
        </w:rPr>
        <w:br/>
        <w:t>В заключение, оценка уровня экспертизы и планирование обучения персонала являются критически важными факторами успешного внедрения технологий машинного обучения на нефтеперерабатывающих предприятиях.  Компании должны учитывать различные стратегии для обеспечения необходимого уровня знаний и навыков, включая привлечение внешних консультантов, обучение существующего персонала и создание внутренних команд.  Инвестиции в обучение и развитие персонала являются инвестициями в будущее компании и способствуют повышению эффективности и конкурентоспособности. Без этого, даже самый передовой алгоритм и мощное аппаратное обеспечение не смогут обеспечить желаемые результаты. Поэтому, необходимо признать, что человеческий капитал является краеугольным камнем успешного внедрения машинного обучения.</w:t>
      </w:r>
      <w:r w:rsidRPr="000A5D22">
        <w:rPr>
          <w:lang w:val="ru-RU"/>
        </w:rPr>
        <w:br/>
      </w:r>
      <w:r w:rsidRPr="000A5D22">
        <w:rPr>
          <w:lang w:val="ru-RU"/>
        </w:rPr>
        <w:br/>
        <w:t>Для эффективной реализации потенциала технологий машинного обучения в нефтепереработке, необходимо не только обладать теоретическими знаниями об алгоритмах и технологиях, но и уметь применять их для решения конкретных, практических задач.  Это предполагает не просто выбор подходящего алгоритма, но и его адаптацию к специфическим условиям конкретного нефтеперерабатывающего предприятия, а также интеграцию с существующими системами автоматизации и управления.  При этом, успешное решение задачи требует комплексного подхода, объединяющего знания специалистов из различных областей, включая инженеров-технологов, специалистов по автоматизации, аналитиков данных и экспертов по информационным технологиям.  Важно понимать, что не существует универсального решения, и оптимальный набор алгоритмов и технологий будет зависеть от конкретной задачи и доступных ресурсов.  Рассмотрим несколько примеров, демонстрирующих, как различные алгоритмы и технологии могут быть эффективно объединены для решения конкретных задач, с которыми сталкиваются нефтеперерабатывающие предприятия.</w:t>
      </w:r>
      <w:r w:rsidRPr="000A5D22">
        <w:rPr>
          <w:lang w:val="ru-RU"/>
        </w:rPr>
        <w:br/>
      </w:r>
      <w:r w:rsidRPr="000A5D22">
        <w:rPr>
          <w:lang w:val="ru-RU"/>
        </w:rPr>
        <w:br/>
        <w:t xml:space="preserve">Одной из наиболее перспективных областей применения машинного обучения является оптимизация процесса крекинга, который является ключевым этапом переработки нефти.  Традиционно, управление процессом крекинга осуществляется на основе эмпирических правил и опыта операторов, что может приводить к неоптимальной работе установки и, как следствие, к снижению выхода целевых продуктов и увеличению потребления энергии.  Для повышения эффективности процесса крекинга, можно использовать генетические алгоритмы для оптимизации параметров процесса, таких как температура, давление и соотношение реагентов.  </w:t>
      </w:r>
      <w:r w:rsidRPr="000A5D22">
        <w:rPr>
          <w:lang w:val="ru-RU"/>
        </w:rPr>
        <w:lastRenderedPageBreak/>
        <w:t>Генетические алгоритмы являются методами оптимизации, основанными на принципах естественного отбора, и позволяют находить оптимальные решения в сложных, многомерных пространствах.  Для повышения точности и скорости оптимизации, данные о процессе крекинга могут быть обработаны с использованием методов машинного обучения, таких как регрессионный анализ, который позволяет построить модель зависимости выхода целевых продуктов от параметров процесса.  На основе этой модели, генетический алгоритм может эффективно искать оптимальные параметры процесса, обеспечивающие максимальный выход целевых продуктов при минимальном потреблении энергии.  Интеграция генетического алгоритма с моделью машинного обучения позволяет не только оптимизировать текущие параметры процесса, но и прогнозировать влияние изменений в сырье или внешних условиях на выход целевых продуктов.</w:t>
      </w:r>
      <w:r w:rsidRPr="000A5D22">
        <w:rPr>
          <w:lang w:val="ru-RU"/>
        </w:rPr>
        <w:br/>
      </w:r>
      <w:r w:rsidRPr="000A5D22">
        <w:rPr>
          <w:lang w:val="ru-RU"/>
        </w:rPr>
        <w:br/>
        <w:t>В области обеспечения безопасности и предотвращения аварий, машинное обучение может быть использовано для анализа данных, получаемых с датчиков и систем мониторинга, с целью выявления аномалий и прогнозирования возможных неисправностей оборудования.  Например, для мониторинга состояния насосов и компрессоров, можно использовать сверточные нейронные сети (</w:t>
      </w:r>
      <w:r>
        <w:t>CNN</w:t>
      </w:r>
      <w:r w:rsidRPr="000A5D22">
        <w:rPr>
          <w:lang w:val="ru-RU"/>
        </w:rPr>
        <w:t xml:space="preserve">) для анализа данных вибрации и шума, получаемых с датчиков.  </w:t>
      </w:r>
      <w:r>
        <w:t>CNN</w:t>
      </w:r>
      <w:r w:rsidRPr="000A5D22">
        <w:rPr>
          <w:lang w:val="ru-RU"/>
        </w:rPr>
        <w:t xml:space="preserve"> являются мощным инструментом для обработки изображений и сигналов, и позволяют автоматически извлекать признаки, характеризующие состояние оборудования.  При обнаружении аномалий в данных вибрации или шума, система может автоматически генерировать предупреждения для операторов, что позволяет принять меры по предотвращению неисправностей.  Более того, исторические данные о неисправностях оборудования могут быть использованы для обучения модели прогнозирования, которая позволит предсказать вероятность возникновения неисправностей в будущем.  Использование сверточных нейронных сетей и алгоритмов прогнозирования позволяет не только повысить безопасность эксплуатации оборудования, но и снизить затраты на ремонт и обслуживание.  Использование этого алгоритма позволяет выявить скрытые закономерности и взаимосвязи в данных, которые могут быть незаметны для человеческого глаза.</w:t>
      </w:r>
      <w:r w:rsidRPr="000A5D22">
        <w:rPr>
          <w:lang w:val="ru-RU"/>
        </w:rPr>
        <w:br/>
      </w:r>
      <w:r w:rsidRPr="000A5D22">
        <w:rPr>
          <w:lang w:val="ru-RU"/>
        </w:rPr>
        <w:br/>
        <w:t xml:space="preserve">Для оптимизации логистики и управления запасами сырья и готовой продукции, можно использовать методы кластеризации для сегментации клиентов и прогнозирования спроса.  Например, алгоритм </w:t>
      </w:r>
      <w:r>
        <w:t>K</w:t>
      </w:r>
      <w:r w:rsidRPr="000A5D22">
        <w:rPr>
          <w:lang w:val="ru-RU"/>
        </w:rPr>
        <w:t xml:space="preserve">-средних может быть использован для сегментации клиентов на основе их покупательского поведения и географического расположения.  Это позволяет разрабатывать индивидуальные предложения и программы лояльности, повышающие удовлетворенность клиентов и увеличивающие продажи.  Более того, методы временных рядов, такие как </w:t>
      </w:r>
      <w:r>
        <w:t>ARIMA</w:t>
      </w:r>
      <w:r w:rsidRPr="000A5D22">
        <w:rPr>
          <w:lang w:val="ru-RU"/>
        </w:rPr>
        <w:t xml:space="preserve">, могут быть использованы для прогнозирования спроса на готовую продукцию.  Это позволяет оптимизировать планирование производства и управление запасами сырья, снижая затраты на хранение и минимизируя риск дефицита или избытка продукции.  Интеграция методов кластеризации и прогнозирования позволяет не </w:t>
      </w:r>
      <w:r w:rsidRPr="000A5D22">
        <w:rPr>
          <w:lang w:val="ru-RU"/>
        </w:rPr>
        <w:lastRenderedPageBreak/>
        <w:t>только оптимизировать логистические процессы, но и повысить эффективность управления запасами и удовлетворенность клиентов.  Такой подход помогает компаниям более гибко реагировать на изменения рынка и адаптироваться к новым условиям.</w:t>
      </w:r>
      <w:r w:rsidRPr="000A5D22">
        <w:rPr>
          <w:lang w:val="ru-RU"/>
        </w:rPr>
        <w:br/>
      </w:r>
      <w:r w:rsidRPr="000A5D22">
        <w:rPr>
          <w:lang w:val="ru-RU"/>
        </w:rPr>
        <w:br/>
        <w:t>В сфере контроля качества сырья и готовой продукции, машинное обучение может быть использовано для анализа данных, получаемых с лабораторного оборудования и систем автоматического контроля.  Например, алгоритмы машинного обучения могут быть обучены на основе данных спектроскопии, для определения химического состава сырья и готовой продукции.  Это позволяет быстро и точно оценивать качество продукции, снижая затраты на лабораторные анализы и повышая скорость производства.  Более того, методы машинного обучения могут быть использованы для обнаружения дефектов в готовой продукции, таких как трещины, вмятины и пятна.  Это позволяет отбраковывать некачественную продукцию до ее попадания к клиентам, повышая удовлетворенность клиентов и снижая риск репутационных потерь.  Использование методов машинного обучения для контроля качества позволяет не только повысить качество продукции, но и оптимизировать производственные процессы и снизить затраты.</w:t>
      </w:r>
      <w:r w:rsidRPr="000A5D22">
        <w:rPr>
          <w:lang w:val="ru-RU"/>
        </w:rPr>
        <w:br/>
      </w:r>
      <w:r w:rsidRPr="000A5D22">
        <w:rPr>
          <w:lang w:val="ru-RU"/>
        </w:rPr>
        <w:br/>
      </w:r>
      <w:r w:rsidRPr="000A5D22">
        <w:rPr>
          <w:lang w:val="ru-RU"/>
        </w:rPr>
        <w:br/>
        <w:t xml:space="preserve">Для повышения точности прогнозирования выхода целевого продукта на установке крекинга, традиционные методы, такие как регрессионный анализ и методы временных рядов, часто оказываются недостаточными из-за нелинейности и сложности взаимосвязей между различными параметрами процесса. Классические подходы могут испытывать трудности в учете всех нюансов динамического поведения установки, особенно когда речь идет о продолжительных периодах эксплуатации и изменении состава поступающего сырья. Ключевая проблема заключается в том, что эти методы не всегда способны эффективно учитывать временную зависимость данных и влияние прошлых событий на текущее состояние системы. В этой связи, применение архитектур рекуррентных нейронных сетей, и в частности </w:t>
      </w:r>
      <w:r>
        <w:t>LSTM</w:t>
      </w:r>
      <w:r w:rsidRPr="000A5D22">
        <w:rPr>
          <w:lang w:val="ru-RU"/>
        </w:rPr>
        <w:t xml:space="preserve"> (</w:t>
      </w:r>
      <w:r>
        <w:t>Long</w:t>
      </w:r>
      <w:r w:rsidRPr="000A5D22">
        <w:rPr>
          <w:lang w:val="ru-RU"/>
        </w:rPr>
        <w:t xml:space="preserve"> </w:t>
      </w:r>
      <w:r>
        <w:t>Short</w:t>
      </w:r>
      <w:r w:rsidRPr="000A5D22">
        <w:rPr>
          <w:lang w:val="ru-RU"/>
        </w:rPr>
        <w:t>-</w:t>
      </w:r>
      <w:r>
        <w:t>Term</w:t>
      </w:r>
      <w:r w:rsidRPr="000A5D22">
        <w:rPr>
          <w:lang w:val="ru-RU"/>
        </w:rPr>
        <w:t xml:space="preserve"> </w:t>
      </w:r>
      <w:r>
        <w:t>Memory</w:t>
      </w:r>
      <w:r w:rsidRPr="000A5D22">
        <w:rPr>
          <w:lang w:val="ru-RU"/>
        </w:rPr>
        <w:t xml:space="preserve">), представляется особенно перспективным направлением для повышения точности прогнозирования и оптимизации технологических процессов. </w:t>
      </w:r>
      <w:r>
        <w:t>LSTM</w:t>
      </w:r>
      <w:r w:rsidRPr="000A5D22">
        <w:rPr>
          <w:lang w:val="ru-RU"/>
        </w:rPr>
        <w:t>, благодаря своей способности запоминать и использовать информацию о прошлых событиях, способны эффективно обрабатывать последовательности данных и выявлять сложные временные зависимости, которые могут быть упущены при использовании более простых моделей.</w:t>
      </w:r>
      <w:r w:rsidRPr="000A5D22">
        <w:rPr>
          <w:lang w:val="ru-RU"/>
        </w:rPr>
        <w:br/>
      </w:r>
      <w:r w:rsidRPr="000A5D22">
        <w:rPr>
          <w:lang w:val="ru-RU"/>
        </w:rPr>
        <w:br/>
        <w:t xml:space="preserve">Архитектура </w:t>
      </w:r>
      <w:r>
        <w:t>LSTM</w:t>
      </w:r>
      <w:r w:rsidRPr="000A5D22">
        <w:rPr>
          <w:lang w:val="ru-RU"/>
        </w:rPr>
        <w:t xml:space="preserve">, разработанная для решения проблем с проблемой исчезающего градиента, характерной для традиционных рекуррентных нейронных сетей, позволяет сохранять долгосрочную зависимость и память о прошлых событиях. Это критически важно для прогнозирования выхода продукта, поскольку на него влияют не только текущие параметры процесса, но и его история, включая, например, </w:t>
      </w:r>
      <w:r w:rsidRPr="000A5D22">
        <w:rPr>
          <w:lang w:val="ru-RU"/>
        </w:rPr>
        <w:lastRenderedPageBreak/>
        <w:t xml:space="preserve">изменения в составе сырья, изменения в условиях эксплуатации оборудования и воздействия внешних факторов. В отличие от стандартных регрессионных моделей или даже более простых рекуррентных сетей, </w:t>
      </w:r>
      <w:r>
        <w:t>LSTM</w:t>
      </w:r>
      <w:r w:rsidRPr="000A5D22">
        <w:rPr>
          <w:lang w:val="ru-RU"/>
        </w:rPr>
        <w:t xml:space="preserve"> способны эффективно извлекать полезную информацию из длинных последовательностей данных, что позволяет строить более точные и надежные прогнозы. Благодаря своим внутренним механизмам, </w:t>
      </w:r>
      <w:r>
        <w:t>LSTM</w:t>
      </w:r>
      <w:r w:rsidRPr="000A5D22">
        <w:rPr>
          <w:lang w:val="ru-RU"/>
        </w:rPr>
        <w:t xml:space="preserve"> позволяет учитывать сложное взаимодействие между различными переменными процесса и формировать комплексное представление о состоянии установки крекинга. Это позволяет строить прогноз, который не только учитывает текущее состояние, но и экстраполирует тенденции, основанные на предыдущих данных.</w:t>
      </w:r>
      <w:r w:rsidRPr="000A5D22">
        <w:rPr>
          <w:lang w:val="ru-RU"/>
        </w:rPr>
        <w:br/>
      </w:r>
      <w:r w:rsidRPr="000A5D22">
        <w:rPr>
          <w:lang w:val="ru-RU"/>
        </w:rPr>
        <w:br/>
        <w:t xml:space="preserve">Применение </w:t>
      </w:r>
      <w:r>
        <w:t>LSTM</w:t>
      </w:r>
      <w:r w:rsidRPr="000A5D22">
        <w:rPr>
          <w:lang w:val="ru-RU"/>
        </w:rPr>
        <w:t xml:space="preserve"> для прогнозирования выхода продукта может включать в себя сбор и обработку данных с различных датчиков и систем управления установкой, таких как температура, давление, расход сырья, выход целевых продуктов и состав отходящих газов. Собранные данные затем преобразуются в последовательности временных рядов, которые подаются на вход модели </w:t>
      </w:r>
      <w:r>
        <w:t>LSTM</w:t>
      </w:r>
      <w:r w:rsidRPr="000A5D22">
        <w:rPr>
          <w:lang w:val="ru-RU"/>
        </w:rPr>
        <w:t xml:space="preserve">. В процессе обучения, модель </w:t>
      </w:r>
      <w:r>
        <w:t>LSTM</w:t>
      </w:r>
      <w:r w:rsidRPr="000A5D22">
        <w:rPr>
          <w:lang w:val="ru-RU"/>
        </w:rPr>
        <w:t xml:space="preserve"> анализирует исторические данные и выявляет зависимости между различными переменными процесса и выходным продуктом. После обучения, модель может быть использована для прогнозирования выхода продукта на основе текущих значений параметров процесса. Для повышения точности прогнозирования, модель </w:t>
      </w:r>
      <w:r>
        <w:t>LSTM</w:t>
      </w:r>
      <w:r w:rsidRPr="000A5D22">
        <w:rPr>
          <w:lang w:val="ru-RU"/>
        </w:rPr>
        <w:t xml:space="preserve"> может быть интегрирована с другими алгоритмами машинного обучения, такими как генетические алгоритмы или методы оптимизации, которые позволяют корректировать параметры процесса в режиме реального времени для достижения максимального выхода продукта. Кроме того, для улучшения обобщающей способности модели, может быть применена техника регуляризации, которая позволяет избежать переобучения на исторических данных и повысить точность прогнозирования на новых данных.</w:t>
      </w:r>
      <w:r w:rsidRPr="000A5D22">
        <w:rPr>
          <w:lang w:val="ru-RU"/>
        </w:rPr>
        <w:br/>
      </w:r>
      <w:r w:rsidRPr="000A5D22">
        <w:rPr>
          <w:lang w:val="ru-RU"/>
        </w:rPr>
        <w:br/>
        <w:t xml:space="preserve">Важным аспектом применения </w:t>
      </w:r>
      <w:r>
        <w:t>LSTM</w:t>
      </w:r>
      <w:r w:rsidRPr="000A5D22">
        <w:rPr>
          <w:lang w:val="ru-RU"/>
        </w:rPr>
        <w:t xml:space="preserve"> является правильный выбор гиперпараметров модели, таких как количество слоев, количество нейронов в каждом слое и скорость обучения. Эти параметры могут существенно влиять на точность прогнозирования и скорость обучения модели. Для определения оптимальных значений гиперпараметров может быть применена техника перебора или оптимизации с использованием алгоритмов, таких как генетические алгоритмы или метод градиентного спуска. Кроме того, для повышения устойчивости модели к шумам и выбросам, может быть применена техника предобработки данных, которая включает в себя фильтрацию шумов, масштабирование данных и обработку выбросов. Для оценки качества прогнозирования модели может быть использован ряд метрик, таких как среднеквадратичная ошибка, средняя абсолютная ошибка и коэффициент детерминации. На основе результатов оценки качества прогнозирования, модель может быть скорректирована и улучшена.</w:t>
      </w:r>
      <w:r w:rsidRPr="000A5D22">
        <w:rPr>
          <w:lang w:val="ru-RU"/>
        </w:rPr>
        <w:br/>
      </w:r>
      <w:r w:rsidRPr="000A5D22">
        <w:rPr>
          <w:lang w:val="ru-RU"/>
        </w:rPr>
        <w:br/>
        <w:t xml:space="preserve">Практическая реализация прогнозирования выхода продукта с использованием </w:t>
      </w:r>
      <w:r>
        <w:lastRenderedPageBreak/>
        <w:t>LSTM</w:t>
      </w:r>
      <w:r w:rsidRPr="000A5D22">
        <w:rPr>
          <w:lang w:val="ru-RU"/>
        </w:rPr>
        <w:t xml:space="preserve"> может включать создание специализированного программного обеспечения, которое взаимодействует с системами управления технологическим процессом и предоставляет операторам информацию о прогнозируемом выходе продукта и рекомендации по корректировке параметров процесса. Данное программное обеспечение может быть интегрировано с существующими системами автоматизации и управления, что позволит операторам получать информацию в реальном времени и принимать обоснованные решения. Например, если прогнозируется снижение выхода продукта из-за изменения состава сырья, оператор может внести корректировки в параметры процесса, чтобы компенсировать негативное влияние. Кроме того, программа может вести статистику по прогнозам, фактическим значениям и корректировкам параметров, что позволит отслеживать эффективность системы прогнозирования и оптимизации технологического процесса. Интеграция такого рода системы позволит операторам повысить эффективность работы установки, снизить затраты и улучшить качество продукции.</w:t>
      </w:r>
      <w:r w:rsidRPr="000A5D22">
        <w:rPr>
          <w:lang w:val="ru-RU"/>
        </w:rPr>
        <w:br/>
      </w:r>
      <w:r w:rsidRPr="000A5D22">
        <w:rPr>
          <w:lang w:val="ru-RU"/>
        </w:rPr>
        <w:br/>
        <w:t xml:space="preserve">В конечном итоге, применение </w:t>
      </w:r>
      <w:r>
        <w:t>LSTM</w:t>
      </w:r>
      <w:r w:rsidRPr="000A5D22">
        <w:rPr>
          <w:lang w:val="ru-RU"/>
        </w:rPr>
        <w:t xml:space="preserve"> для прогнозирования выхода продукта на установке крекинга представляет собой перспективное направление для повышения эффективности технологических процессов и оптимизации использования ресурсов. Это позволяет не только повысить точность прогнозирования и эффективность управления, но и снизить затраты и улучшить качество продукции, что в совокупности приводит к повышению конкурентоспособности предприятия. Более того, данный подход способствует развитию интеллектуальных систем управления технологическими процессами, которые способны адаптироваться к изменяющимся условиям эксплуатации и обеспечивать оптимальную работу оборудования. Необходимость дальнейших исследований в области применения </w:t>
      </w:r>
      <w:r>
        <w:t>LSTM</w:t>
      </w:r>
      <w:r w:rsidRPr="000A5D22">
        <w:rPr>
          <w:lang w:val="ru-RU"/>
        </w:rPr>
        <w:t xml:space="preserve"> и других передовых методов машинного обучения в нефтеперерабатывающей промышленности является очевидной для достижения максимальной эффективности и устойчивости производства.</w:t>
      </w:r>
      <w:r w:rsidRPr="000A5D22">
        <w:rPr>
          <w:lang w:val="ru-RU"/>
        </w:rPr>
        <w:br/>
      </w:r>
      <w:r w:rsidRPr="000A5D22">
        <w:rPr>
          <w:lang w:val="ru-RU"/>
        </w:rPr>
        <w:br/>
      </w:r>
      <w:r w:rsidRPr="000A5D22">
        <w:rPr>
          <w:lang w:val="ru-RU"/>
        </w:rPr>
        <w:br/>
        <w:t xml:space="preserve">В условиях эксплуатации нефтеперерабатывающих заводов, надежность технологического оборудования играет первостепенную роль для обеспечения непрерывности производственного процесса и минимизации рисков возникновения аварийных ситуаций. Регулярный мониторинг состояния оборудования, выявление потенциальных неисправностей на ранней стадии и своевременное проведение профилактических работ позволяют избежать дорогостоящих простоев, снизить риски повреждения оборудования и повысить общую безопасность производства. Однако традиционные методы диагностики, основанные на периодических осмотрах и анализе данных с датчиков, часто оказываются недостаточно эффективными для выявления редких и труднообнаруживаемых аномалий. Обнаружение скрытых дефектов, особенно на ранних стадиях развития, представляет собой сложную задачу, требующую применения передовых методов анализа данных и интеллектуальных систем диагностики. В связи с этим, разработка и внедрение </w:t>
      </w:r>
      <w:r w:rsidRPr="000A5D22">
        <w:rPr>
          <w:lang w:val="ru-RU"/>
        </w:rPr>
        <w:lastRenderedPageBreak/>
        <w:t>систем раннего предупреждения о неисправностях оборудования является одним из важнейших направлений развития современных нефтеперерабатывающих заводов.</w:t>
      </w:r>
      <w:r w:rsidRPr="000A5D22">
        <w:rPr>
          <w:lang w:val="ru-RU"/>
        </w:rPr>
        <w:br/>
      </w:r>
      <w:r w:rsidRPr="000A5D22">
        <w:rPr>
          <w:lang w:val="ru-RU"/>
        </w:rPr>
        <w:br/>
        <w:t xml:space="preserve">Одной из перспективных технологий для обнаружения аномального состояния оборудования является алгоритм </w:t>
      </w:r>
      <w:r>
        <w:t>Isolation</w:t>
      </w:r>
      <w:r w:rsidRPr="000A5D22">
        <w:rPr>
          <w:lang w:val="ru-RU"/>
        </w:rPr>
        <w:t xml:space="preserve"> </w:t>
      </w:r>
      <w:r>
        <w:t>Forest</w:t>
      </w:r>
      <w:r w:rsidRPr="000A5D22">
        <w:rPr>
          <w:lang w:val="ru-RU"/>
        </w:rPr>
        <w:t xml:space="preserve">, представляющий собой метод неконтролируемого обучения, специально разработанный для выявления редких событий и выбросов в многомерных данных.  </w:t>
      </w:r>
      <w:r>
        <w:t>Isolation</w:t>
      </w:r>
      <w:r w:rsidRPr="000A5D22">
        <w:rPr>
          <w:lang w:val="ru-RU"/>
        </w:rPr>
        <w:t xml:space="preserve"> </w:t>
      </w:r>
      <w:r>
        <w:t>Forest</w:t>
      </w:r>
      <w:r w:rsidRPr="000A5D22">
        <w:rPr>
          <w:lang w:val="ru-RU"/>
        </w:rPr>
        <w:t xml:space="preserve"> отличается от традиционных алгоритмов классификации, которые требуют предварительного определения классов и размеченных данных, и позволяет выявлять аномалии на основе структуры данных без необходимости предварительной информации о типах аномалий.  Этот алгоритм основан на принципах случайного разделения данных, где аномалии, как правило, требуют меньшего числа разделений для изоляции от основной массы данных, в то время как нормальные объекты требуют большего числа разделений.  Благодаря своей эффективности и простоте реализации, </w:t>
      </w:r>
      <w:r>
        <w:t>Isolation</w:t>
      </w:r>
      <w:r w:rsidRPr="000A5D22">
        <w:rPr>
          <w:lang w:val="ru-RU"/>
        </w:rPr>
        <w:t xml:space="preserve"> </w:t>
      </w:r>
      <w:r>
        <w:t>Forest</w:t>
      </w:r>
      <w:r w:rsidRPr="000A5D22">
        <w:rPr>
          <w:lang w:val="ru-RU"/>
        </w:rPr>
        <w:t xml:space="preserve"> находит широкое применение в различных областях, включая обнаружение мошеннических транзакций, выявление сетевых вторжений и, в частности, в области диагностики технического состояния оборудования. Применение данного алгоритма позволяет обнаруживать неочевидные отклонения от нормы, которые могут быть пропущены традиционными методами контроля.</w:t>
      </w:r>
      <w:r w:rsidRPr="000A5D22">
        <w:rPr>
          <w:lang w:val="ru-RU"/>
        </w:rPr>
        <w:br/>
      </w:r>
      <w:r w:rsidRPr="000A5D22">
        <w:rPr>
          <w:lang w:val="ru-RU"/>
        </w:rPr>
        <w:br/>
        <w:t xml:space="preserve">В контексте нефтеперерабатывающей промышленности, </w:t>
      </w:r>
      <w:r>
        <w:t>Isolation</w:t>
      </w:r>
      <w:r w:rsidRPr="000A5D22">
        <w:rPr>
          <w:lang w:val="ru-RU"/>
        </w:rPr>
        <w:t xml:space="preserve"> </w:t>
      </w:r>
      <w:r>
        <w:t>Forest</w:t>
      </w:r>
      <w:r w:rsidRPr="000A5D22">
        <w:rPr>
          <w:lang w:val="ru-RU"/>
        </w:rPr>
        <w:t xml:space="preserve"> может быть использован для мониторинга широкого спектра оборудования, включая насосы, компрессоры, турбины и теплообменники.  Например, при мониторинге состояния насоса, данные о вибрации, давлении, температуре и энергопотреблении могут быть собраны с датчиков и поданы на вход алгоритма </w:t>
      </w:r>
      <w:r>
        <w:t>Isolation</w:t>
      </w:r>
      <w:r w:rsidRPr="000A5D22">
        <w:rPr>
          <w:lang w:val="ru-RU"/>
        </w:rPr>
        <w:t xml:space="preserve"> </w:t>
      </w:r>
      <w:r>
        <w:t>Forest</w:t>
      </w:r>
      <w:r w:rsidRPr="000A5D22">
        <w:rPr>
          <w:lang w:val="ru-RU"/>
        </w:rPr>
        <w:t xml:space="preserve">.  В процессе обучения, алгоритм анализирует исторические данные о нормальном состоянии насоса и строит модель, описывающую типичные значения и диапазоны изменения параметров.  При обнаружении новых данных, алгоритм сравнивает их с построенной моделью и оценивает степень отклонения параметров от нормы.  Если степень отклонения превышает заданный порог, алгоритм идентифицирует данную точку данных как потенциальную аномалию и сигнализирует об этом оператору.  В случае, если обнаружена аномалия, оператор может провести более детальную диагностику насоса, чтобы установить причину отклонения и принять меры по предотвращению возможных неисправностей. Таким образом, </w:t>
      </w:r>
      <w:r>
        <w:t>Isolation</w:t>
      </w:r>
      <w:r w:rsidRPr="000A5D22">
        <w:rPr>
          <w:lang w:val="ru-RU"/>
        </w:rPr>
        <w:t xml:space="preserve"> </w:t>
      </w:r>
      <w:r>
        <w:t>Forest</w:t>
      </w:r>
      <w:r w:rsidRPr="000A5D22">
        <w:rPr>
          <w:lang w:val="ru-RU"/>
        </w:rPr>
        <w:t xml:space="preserve"> позволяет не только выявлять потенциальные проблемы на ранней стадии, но и снижать риски внеплановых остановок оборудования и потерь продукции.</w:t>
      </w:r>
      <w:r w:rsidRPr="000A5D22">
        <w:rPr>
          <w:lang w:val="ru-RU"/>
        </w:rPr>
        <w:br/>
      </w:r>
      <w:r w:rsidRPr="000A5D22">
        <w:rPr>
          <w:lang w:val="ru-RU"/>
        </w:rPr>
        <w:br/>
        <w:t xml:space="preserve">Для повышения эффективности работы алгоритма </w:t>
      </w:r>
      <w:r>
        <w:t>Isolation</w:t>
      </w:r>
      <w:r w:rsidRPr="000A5D22">
        <w:rPr>
          <w:lang w:val="ru-RU"/>
        </w:rPr>
        <w:t xml:space="preserve"> </w:t>
      </w:r>
      <w:r>
        <w:t>Forest</w:t>
      </w:r>
      <w:r w:rsidRPr="000A5D22">
        <w:rPr>
          <w:lang w:val="ru-RU"/>
        </w:rPr>
        <w:t xml:space="preserve">, необходимо учитывать ряд важных факторов. Во-первых, выбор параметров алгоритма, таких как количество деревьев и глубина каждого дерева, может существенно влиять на точность обнаружения аномалий. Оптимизация этих параметров должна проводиться на основе данных, характерных для конкретного оборудования и условий эксплуатации. Во-вторых, предварительная обработка данных, включающая </w:t>
      </w:r>
      <w:r w:rsidRPr="000A5D22">
        <w:rPr>
          <w:lang w:val="ru-RU"/>
        </w:rPr>
        <w:lastRenderedPageBreak/>
        <w:t>фильтрацию шумов, масштабирование и обработку выбросов, может повысить качество входных данных и улучшить результаты работы алгоритма.  Также важно обеспечить наличие достаточного объема исторических данных для обучения алгоритма, чтобы обеспечить его способность различать нормальное и аномальное поведение оборудования. Наконец, для повышения надежности системы обнаружения аномалий, рекомендуется использовать несколько алгоритмов и методов диагностики, комбинируя результаты их работы и принимая решение на основе консенсуса.</w:t>
      </w:r>
      <w:r w:rsidRPr="000A5D22">
        <w:rPr>
          <w:lang w:val="ru-RU"/>
        </w:rPr>
        <w:br/>
      </w:r>
      <w:r w:rsidRPr="000A5D22">
        <w:rPr>
          <w:lang w:val="ru-RU"/>
        </w:rPr>
        <w:br/>
        <w:t xml:space="preserve">Применение </w:t>
      </w:r>
      <w:r>
        <w:t>Isolation</w:t>
      </w:r>
      <w:r w:rsidRPr="000A5D22">
        <w:rPr>
          <w:lang w:val="ru-RU"/>
        </w:rPr>
        <w:t xml:space="preserve"> </w:t>
      </w:r>
      <w:r>
        <w:t>Forest</w:t>
      </w:r>
      <w:r w:rsidRPr="000A5D22">
        <w:rPr>
          <w:lang w:val="ru-RU"/>
        </w:rPr>
        <w:t xml:space="preserve"> в нефтеперерабатывающей промышленности может принести значительные экономические выгоды за счет снижения затрат на ремонт и обслуживание оборудования, сокращения времени простоя и повышения эффективности производства. Например, своевременное обнаружение проблем с насосом, позволяющее избежать его выхода из строя, может сэкономить значительные средства, затраченные на замену насоса и восстановление производственного процесса. Кроме того, применение </w:t>
      </w:r>
      <w:r>
        <w:t>Isolation</w:t>
      </w:r>
      <w:r w:rsidRPr="000A5D22">
        <w:rPr>
          <w:lang w:val="ru-RU"/>
        </w:rPr>
        <w:t xml:space="preserve"> </w:t>
      </w:r>
      <w:r>
        <w:t>Forest</w:t>
      </w:r>
      <w:r w:rsidRPr="000A5D22">
        <w:rPr>
          <w:lang w:val="ru-RU"/>
        </w:rPr>
        <w:t xml:space="preserve"> позволяет снизить риски возникновения аварийных ситуаций, которые могут привести к серьезным материальным потерям и причинению вреда окружающей среде. Повышение безопасности и надежности производства является одним из важнейших приоритетов для нефтеперерабатывающих заводов, и использование передовых методов диагностики, таких как </w:t>
      </w:r>
      <w:r>
        <w:t>Isolation</w:t>
      </w:r>
      <w:r w:rsidRPr="000A5D22">
        <w:rPr>
          <w:lang w:val="ru-RU"/>
        </w:rPr>
        <w:t xml:space="preserve"> </w:t>
      </w:r>
      <w:r>
        <w:t>Forest</w:t>
      </w:r>
      <w:r w:rsidRPr="000A5D22">
        <w:rPr>
          <w:lang w:val="ru-RU"/>
        </w:rPr>
        <w:t>, является одним из эффективных способов достижения этой цели. Дальнейшее развитие и внедрение подобных технологий позволит создавать более интеллектуальные и самообучающиеся системы диагностики, способные к адаптации к изменяющимся условиям эксплуатации и повышению эффективности производства.</w:t>
      </w:r>
      <w:r w:rsidRPr="000A5D22">
        <w:rPr>
          <w:lang w:val="ru-RU"/>
        </w:rPr>
        <w:br/>
      </w:r>
      <w:r w:rsidRPr="000A5D22">
        <w:rPr>
          <w:lang w:val="ru-RU"/>
        </w:rPr>
        <w:br/>
      </w:r>
      <w:r w:rsidRPr="000A5D22">
        <w:rPr>
          <w:lang w:val="ru-RU"/>
        </w:rPr>
        <w:br/>
        <w:t>Для повышения эффективности производства олефинов, ключевого сырья для производства полимеров, процесс крекинга, также известный как термический крекинг, занимает центральное место на нефтеперерабатывающих заводах. Оптимизация данного процесса, включающая контроль температуры, давления и времени реакции, является сложной задачей, требующей учета множества взаимосвязанных параметров. Традиционные методы оптимизации, основанные на ручном подборе параметров операторами, зачастую оказываются неэффективными и не позволяют достичь максимальной производительности и минимального потребления энергии. В последние годы все большее внимание уделяется применению передовых методов оптимизации, основанных на математическом моделировании и алгоритмах искусственного интеллекта, для автоматизации процесса управления и достижения оптимальных результатов. Одним из перспективных подходов к оптимизации процесса крекинга является комбинация генетических алгоритмов и симуляционных моделей, позволяющая находить оптимальные параметры процесса, учитывающие множество взаимосвязанных факторов и ограничений.</w:t>
      </w:r>
      <w:r w:rsidRPr="000A5D22">
        <w:rPr>
          <w:lang w:val="ru-RU"/>
        </w:rPr>
        <w:br/>
      </w:r>
      <w:r w:rsidRPr="000A5D22">
        <w:rPr>
          <w:lang w:val="ru-RU"/>
        </w:rPr>
        <w:lastRenderedPageBreak/>
        <w:br/>
        <w:t xml:space="preserve">Генетические алгоритмы, вдохновленные принципами естественного отбора, представляют собой класс эволюционных алгоритмов, используемых для решения задач оптимизации и поиска наилучших решений в сложных пространствах поиска. В контексте оптимизации процесса крекинга, генетический алгоритм может быть использован для поиска оптимальных значений параметров процесса, таких как температура реактора, давление, время реакции и соотношение углеводородов. Процесс работы генетического алгоритма начинается с создания начальной популяции случайных решений, представляющих собой наборы значений параметров процесса. Каждое решение оценивается с использованием определенной функции пригодности, которая измеряет качество данного решения, например, максимальный выход целевых продуктов и минимальное количество побочных продуктов. Наиболее пригодные решения выбираются для воспроизводства, создавая новые решения путем скрещивания и мутации. Этот процесс повторяется на протяжении нескольких поколений, постепенно улучшая качество популяции решений и приближаясь к оптимальному решению. </w:t>
      </w:r>
      <w:r w:rsidRPr="000A5D22">
        <w:rPr>
          <w:lang w:val="ru-RU"/>
        </w:rPr>
        <w:br/>
      </w:r>
      <w:r w:rsidRPr="000A5D22">
        <w:rPr>
          <w:lang w:val="ru-RU"/>
        </w:rPr>
        <w:br/>
        <w:t>В сочетании с генетическими алгоритмами, использование симуляционных моделей процесса крекинга позволяет повысить точность и эффективность оптимизации. Симуляционные модели, основанные на физических и химических принципах, позволяют имитировать поведение процесса крекинга в различных условиях и прогнозировать выход целевых продуктов и побочных продуктов при заданных значениях параметров.  Эти модели, разработанные на основе законов термодинамики и кинетики химических реакций, позволяют учитывать множество факторов, таких как состав сырья, конструкция реактора и влияние катализатора. В процессе оптимизации, генетический алгоритм использует результаты симуляции для оценки пригодности каждого решения, позволяя алгоритму направленно искать оптимальные параметры процесса, максимизирующие выход целевых продуктов и минимизирующие образование нежелательных побочных продуктов, таких как кокс и сажа. Этот подход, объединяющий вычислительную мощность генетических алгоритмов и физическую точность симуляционных моделей, позволяет решать сложные задачи оптимизации, не доступные традиционными методами.</w:t>
      </w:r>
      <w:r w:rsidRPr="000A5D22">
        <w:rPr>
          <w:lang w:val="ru-RU"/>
        </w:rPr>
        <w:br/>
      </w:r>
      <w:r w:rsidRPr="000A5D22">
        <w:rPr>
          <w:lang w:val="ru-RU"/>
        </w:rPr>
        <w:br/>
        <w:t xml:space="preserve">Разработка эффективной симуляционной модели процесса крекинга требует учета множества факторов, включая состав сырья, конструкцию реактора, характеристики катализатора и тепловые условия процесса.  Состав сырья, включающий различные углеводороды, может существенно влиять на выход целевых продуктов и образование побочных продуктов. Конструкция реактора, такая как форма реактора, расположение перемешивающих устройств и наличие зон температурного градиента, может влиять на скорость реакции и распределение температуры внутри реактора. Характеристики катализатора, такие как кислотность и пористость, могут влиять на активность и селективность процесса крекинга.  Тепловые условия процесса, включая температуру и давление, могут существенно влиять на скорость </w:t>
      </w:r>
      <w:r w:rsidRPr="000A5D22">
        <w:rPr>
          <w:lang w:val="ru-RU"/>
        </w:rPr>
        <w:lastRenderedPageBreak/>
        <w:t>реакции и выход целевых продуктов. Точная симуляция этих факторов, требующая глубоких знаний термодинамики и кинетики химических реакций, позволяет генетическому алгоритму находить оптимальные значения параметров процесса, учитывающие все взаимосвязанные факторы и ограничения.</w:t>
      </w:r>
      <w:r w:rsidRPr="000A5D22">
        <w:rPr>
          <w:lang w:val="ru-RU"/>
        </w:rPr>
        <w:br/>
      </w:r>
      <w:r w:rsidRPr="000A5D22">
        <w:rPr>
          <w:lang w:val="ru-RU"/>
        </w:rPr>
        <w:br/>
        <w:t>Преимущества использования комбинации генетических алгоритмов и симуляционных моделей для оптимизации процесса крекинга очевидны.  Во-первых, данный подход позволяет находить оптимальные параметры процесса, которые не могут быть найдены с помощью традиционных методов.  Во-вторых, оптимизированный процесс обеспечивает более высокий выход целевых продуктов и минимальное образование побочных продуктов.  В-третьих, оптимизация позволяет сократить потребление энергии и снизить эксплуатационные расходы.  Наконец, этот подход позволяет повысить безопасность и надежность производства, предотвращая аварийные ситуации и уменьшая риски повреждения оборудования.  Для нефтеперерабатывающих заводов, стремящихся к повышению эффективности производства и сокращению затрат, внедрение данной технологии является важным шагом на пути к достижению конкурентоспособности на рынке полимерного сырья.  Внедрение подобного подхода не только позволяет оптимизировать текущие процессы, но и создает основу для дальнейшего развития и совершенствования производственных технологий.</w:t>
      </w:r>
      <w:r w:rsidRPr="000A5D22">
        <w:rPr>
          <w:lang w:val="ru-RU"/>
        </w:rPr>
        <w:br/>
      </w:r>
      <w:r w:rsidRPr="000A5D22">
        <w:rPr>
          <w:lang w:val="ru-RU"/>
        </w:rPr>
        <w:br/>
      </w:r>
      <w:r w:rsidRPr="000A5D22">
        <w:rPr>
          <w:lang w:val="ru-RU"/>
        </w:rPr>
        <w:br/>
        <w:t>Внедрение цифровых двойников для моделирования и оптимизации процесса крекинга представляет собой значительный шаг вперед по сравнению с традиционными методами, объединяющими генетические алгоритмы и симуляционные модели. Цифровой двойник - это виртуальная реплика физического актива, в данном случае процесса крекинга, которая непрерывно обновляется данными, поступающими с датчиков и систем управления реального завода. Этот непрерывный поток данных позволяет цифровому двойнику точно отражать текущее состояние процесса и прогнозировать его поведение в различных сценариях, что, в свою очередь, дает возможность операторам принимать обоснованные решения и оптимизировать параметры процесса в режиме реального времени. Традиционные симуляционные модели, хотя и точные, часто требуют длительного времени для подготовки данных и пересчета сценариев, что делает их менее подходящими для оперативного управления. В отличие от них, цифровой двойник, благодаря своей непрерывной синхронизации с реальным процессом, обеспечивает практически мгновенную обратную связь и возможность тестирования различных стратегий оптимизации без риска для реального оборудования.</w:t>
      </w:r>
      <w:r w:rsidRPr="000A5D22">
        <w:rPr>
          <w:lang w:val="ru-RU"/>
        </w:rPr>
        <w:br/>
      </w:r>
      <w:r w:rsidRPr="000A5D22">
        <w:rPr>
          <w:lang w:val="ru-RU"/>
        </w:rPr>
        <w:br/>
        <w:t xml:space="preserve">Одной из ключевых особенностей цифровых двойников является их способность интегрировать данные из различных источников, включая данные о составе сырья, температурных профилях реактора, расходах реагентов и производительности катализатора. Эти данные, поступающие в режиме реального времени, позволяют </w:t>
      </w:r>
      <w:r w:rsidRPr="000A5D22">
        <w:rPr>
          <w:lang w:val="ru-RU"/>
        </w:rPr>
        <w:lastRenderedPageBreak/>
        <w:t>цифровому двойнику не только точно отражать текущее состояние процесса, но и выявлять потенциальные проблемы и отклонения от заданных параметров. Например, если состав сырья неожиданно изменится, цифровой двойник может автоматически пересчитать оптимальные параметры процесса и предоставить операторам рекомендации по корректировке режима работы реактора. Кроме того, цифровые двойники могут использоваться для прогнозирования производительности катализатора и планирования его замены, что позволяет избежать неожиданных остановок производства и оптимизировать затраты на обслуживание оборудования.  В отличие от традиционных методов, требующих ручного анализа данных и длительного времени для принятия решений, цифровые двойники автоматизируют процесс мониторинга и оптимизации, освобождая операторов для решения более сложных задач.</w:t>
      </w:r>
      <w:r w:rsidRPr="000A5D22">
        <w:rPr>
          <w:lang w:val="ru-RU"/>
        </w:rPr>
        <w:br/>
      </w:r>
      <w:r w:rsidRPr="000A5D22">
        <w:rPr>
          <w:lang w:val="ru-RU"/>
        </w:rPr>
        <w:br/>
        <w:t>Реализация цифрового двойника для процесса крекинга включает в себя создание детальной трехмерной модели реактора, включая все компоненты, такие как трубы, теплообменники и мешалки. Эта модель должна быть построена с учетом всех геометрических и физических параметров процесса, включая состав сырья, характеристики катализатора и режим работы оборудования. Затем, модель должна быть интегрирована с системой управления процессом, что позволяет цифровому двойнику получать данные в режиме реального времени и отправлять команды на управление оборудованием. Для обеспечения высокой точности и надежности цифрового двойника необходимо использовать современные методы моделирования, такие как метод конечных элементов и метод конечных объемов. Также, необходимо проводить регулярную калибровку цифрового двойника с использованием реальных данных, чтобы обеспечить его соответствие фактическому состоянию процесса.  Инвестиции в создание и поддержание цифрового двойника окупаются за счет повышения эффективности производства, снижения затрат на обслуживание оборудования и повышения безопасности процесса.</w:t>
      </w:r>
      <w:r w:rsidRPr="000A5D22">
        <w:rPr>
          <w:lang w:val="ru-RU"/>
        </w:rPr>
        <w:br/>
      </w:r>
      <w:r w:rsidRPr="000A5D22">
        <w:rPr>
          <w:lang w:val="ru-RU"/>
        </w:rPr>
        <w:br/>
        <w:t xml:space="preserve">Одним из преимуществ использования цифровых двойников является их способность моделировать влияние различных сценариев на процесс крекинга. Например, операторы могут использовать цифровой двойник для моделирования влияния изменения температуры, давления или состава сырья на выход целевых продуктов и образование побочных продуктов. Это позволяет операторам оценивать риски и выгоды различных стратегий управления процессом и принимать обоснованные решения. Кроме того, цифровые двойники могут использоваться для обучения персонала и повышения квалификации операторов. Новые сотрудники могут использовать цифровой двойник для ознакомления с процессом крекинга и получения практического опыта без риска повреждения реального оборудования.  Этот подход позволяет сократить время обучения персонала и повысить эффективность работы операторов. Цифровой двойник может быть интегрирован с системами обучения и моделирования, предоставляя интерактивный опыт для </w:t>
      </w:r>
      <w:r w:rsidRPr="000A5D22">
        <w:rPr>
          <w:lang w:val="ru-RU"/>
        </w:rPr>
        <w:lastRenderedPageBreak/>
        <w:t>новых сотрудников.</w:t>
      </w:r>
      <w:r w:rsidRPr="000A5D22">
        <w:rPr>
          <w:lang w:val="ru-RU"/>
        </w:rPr>
        <w:br/>
      </w:r>
      <w:r w:rsidRPr="000A5D22">
        <w:rPr>
          <w:lang w:val="ru-RU"/>
        </w:rPr>
        <w:br/>
        <w:t>Проект внедрения цифрового двойника для процесса крекинга может быть разбит на несколько этапов, начиная с анализа текущего состояния процесса и определения целей проекта. На первом этапе необходимо провести аудит существующей системы управления процессом и выявить области, в которых возможно повышение эффективности. На втором этапе необходимо разработать детальную трехмерную модель реактора и интегрировать ее с системой управления процессом. На третьем этапе необходимо провести валидацию цифрового двойника с использованием реальных данных и отрегулировать модель для достижения высокой точности. Наконец, на четвертом этапе необходимо обучить персонал и внедрить цифровой двойник в систему управления процессом. Внедрение цифрового двойника требует тесного сотрудничества между инженерами-технологами, инженерами-программистами и операторами. Для успешной реализации проекта необходимо иметь четкую команду и руководство, а также обеспечить финансирование и поддержку со стороны руководства предприятия. Правильное внедрение цифрового двойника должно позволить значительно оптимизировать работу предприятия и достичь новых высот в эффективности производства.</w:t>
      </w:r>
    </w:p>
    <w:p w14:paraId="3A3E8B3D" w14:textId="77777777" w:rsidR="00A32869" w:rsidRPr="000A5D22" w:rsidRDefault="00000000">
      <w:pPr>
        <w:rPr>
          <w:lang w:val="ru-RU"/>
        </w:rPr>
      </w:pPr>
      <w:r w:rsidRPr="000A5D22">
        <w:rPr>
          <w:lang w:val="ru-RU"/>
        </w:rPr>
        <w:br w:type="page"/>
      </w:r>
    </w:p>
    <w:p w14:paraId="0C7068EC" w14:textId="77777777" w:rsidR="00A32869" w:rsidRPr="000A5D22" w:rsidRDefault="00000000">
      <w:pPr>
        <w:pStyle w:val="1"/>
        <w:rPr>
          <w:lang w:val="ru-RU"/>
        </w:rPr>
      </w:pPr>
      <w:bookmarkStart w:id="5" w:name="_Toc200694361"/>
      <w:r w:rsidRPr="000A5D22">
        <w:rPr>
          <w:lang w:val="ru-RU"/>
        </w:rPr>
        <w:lastRenderedPageBreak/>
        <w:t>Глава 5: Взаимодействие с командой разработки ИИ: выбор команды, эффективная коммуникация, роль заказчика.</w:t>
      </w:r>
      <w:bookmarkEnd w:id="5"/>
    </w:p>
    <w:p w14:paraId="4F75DD55" w14:textId="77777777" w:rsidR="00A32869" w:rsidRPr="000A5D22" w:rsidRDefault="00000000">
      <w:pPr>
        <w:rPr>
          <w:lang w:val="ru-RU"/>
        </w:rPr>
      </w:pPr>
      <w:r w:rsidRPr="000A5D22">
        <w:rPr>
          <w:lang w:val="ru-RU"/>
        </w:rPr>
        <w:t>## Идеи для Глава 5: Оценка Экономической Эффективности и Рисков Внедрения ИИ (в рамках заданных рамок)</w:t>
      </w:r>
      <w:r w:rsidRPr="000A5D22">
        <w:rPr>
          <w:lang w:val="ru-RU"/>
        </w:rPr>
        <w:br/>
      </w:r>
      <w:r w:rsidRPr="000A5D22">
        <w:rPr>
          <w:lang w:val="ru-RU"/>
        </w:rPr>
        <w:br/>
        <w:t>При рассмотрении экономической эффективности внедрения цифровых двойников, не стоит ограничиваться лишь анализом повышения выхода целевого продукта или снижением затрат на энергию. Реальная ценность заключается в комплексе преимуществ, которые охватывают всю цепочку создания стоимости, от оптимизации закупок сырья до повышения безопасности персонала и снижения влияния на окружающую среду.  Например, точное прогнозирование состава поступающего сырья, основанное на данных, обрабатываемых цифровым двойником, позволяет оптимизировать логистику и закупать минимально необходимое количество, избегая излишних запасов и связанных с этим затрат на хранение. Более того, анализ данных о производительности катализатора, интегрированный в цифровой двойник, позволяет разработать предиктивные стратегии замены, что исключает риски, связанные с неожиданными остановками производства и минимизирует затраты на неплановое обслуживание. Важно понимать, что совокупный эффект этих оптимизаций часто превышает первоначальные инвестиции в разработку и внедрение цифрового двойника, делая его не просто технологическим обновлением, а стратегическим активом предприятия. При этом необходимо провести тщательный анализ затрат и выгод, учитывающий как прямые, так и косвенные эффекты, чтобы получить реалистичную оценку экономической целесообразности проекта.</w:t>
      </w:r>
      <w:r w:rsidRPr="000A5D22">
        <w:rPr>
          <w:lang w:val="ru-RU"/>
        </w:rPr>
        <w:br/>
      </w:r>
      <w:r w:rsidRPr="000A5D22">
        <w:rPr>
          <w:lang w:val="ru-RU"/>
        </w:rPr>
        <w:br/>
        <w:t>Внедрение цифрового двойника, в контексте снижения рисков, выходит далеко за рамки простого моделирования технологического процесса. Это комплексная система, которая включает в себя не только виртуальную реплику оборудования, но и инструменты для анализа данных, прогнозирования аварийных ситуаций и разработки планов реагирования.  Например, цифровой двойник может быть настроен для мониторинга вибрации вращающихся элементов реактора, что позволяет выявлять признаки износа на ранней стадии и предотвращать серьезные поломки, которые могли бы привести к остановке производства и нанесению ущерба окружающей среде.  В случае возникновения аварийной ситуации, цифровой двойник позволяет операторам быстро оценить масштабы последствий и принять меры по локализации и устранению причины, минимизируя потери и ущерб. Кроме того, цифровой двойник может использоваться для обучения персонала действиям в чрезвычайных ситуациях, создавая реалистичные сценарии и позволяя операторам приобретать практический опыт без риска для безопасности реального оборудования и персонала. Важно отметить, что создание надежной системы управления рисками требует не только технических средств, но и тесного взаимодействия между различными отделами предприятия, включая технологический, производственный и отдел охраны труда.</w:t>
      </w:r>
      <w:r w:rsidRPr="000A5D22">
        <w:rPr>
          <w:lang w:val="ru-RU"/>
        </w:rPr>
        <w:br/>
      </w:r>
      <w:r w:rsidRPr="000A5D22">
        <w:rPr>
          <w:lang w:val="ru-RU"/>
        </w:rPr>
        <w:lastRenderedPageBreak/>
        <w:br/>
        <w:t>Оценка влияния цифрового двойника на производительность труда требует более глубокого анализа, чем простое сравнение количества произведенной продукции до и после внедрения технологии.  Цифровой двойник, предоставляя операторам доступ к информации в реальном времени и автоматизируя рутинные задачи, позволяет им сосредоточиться на решении более сложных проблем, требующих творческого мышления и экспертных знаний. Например, оператор, получая от цифрового двойника рекомендации по оптимизации параметров процесса, может использовать свое время для анализа данных о рынке, разработки новых продуктов или улучшения качества продукции.  Автоматизация процессов мониторинга и диагностики оборудования позволяет персоналу отдела технического обслуживания сосредоточиться на превентивных мерах и инновационных решениях, повышая эффективность их работы.  Этот сдвиг парадигмы требует пересмотра системы мотивации и стимулирования персонала, ориентированной на повышение квалификации и поощрение инициативы, что, в свою очередь, способствует дальнейшему повышению производительности труда и конкурентоспособности предприятия. Кроме того, внедрение цифрового двойника может способствовать формированию новых рабочих мест, связанных с анализом данных, программированием и обучением персонала.</w:t>
      </w:r>
      <w:r w:rsidRPr="000A5D22">
        <w:rPr>
          <w:lang w:val="ru-RU"/>
        </w:rPr>
        <w:br/>
      </w:r>
      <w:r w:rsidRPr="000A5D22">
        <w:rPr>
          <w:lang w:val="ru-RU"/>
        </w:rPr>
        <w:br/>
        <w:t>Реализация проекта внедрения цифрового двойника для процесса крекинга должна учитывать потенциальное влияние на окружающую среду и принимать меры по его минимизации.  Точная оптимизация параметров процесса, основанная на данных, получаемых от цифрового двойника, позволяет снизить потребление энергии и сырья, что, в свою очередь, снижает выбросы парниковых газов и других загрязняющих веществ. Например, оптимизация температуры реактора и состава сырья может значительно уменьшить образование побочных продуктов, таких как оксиды азота, которые являются основными загрязнителями атмосферы.  Цифровой двойник может также использоваться для моделирования влияния различных технологических решений на окружающую среду, позволяя предприятию выбирать наиболее экологически безопасные варианты.  Более того, система цифрового двойника может быть интегрирована с системами экологического мониторинга, позволяя предприятию отслеживать выбросы и сбрасы в режиме реального времени и принимать меры по их снижению.  Таким образом, внедрение цифрового двойника позволяет предприятию не только повысить свою экономическую эффективность, но и снизить свое негативное воздействие на окружающую среду, что соответствует принципам устойчивого развития.</w:t>
      </w:r>
      <w:r w:rsidRPr="000A5D22">
        <w:rPr>
          <w:lang w:val="ru-RU"/>
        </w:rPr>
        <w:br/>
      </w:r>
      <w:r w:rsidRPr="000A5D22">
        <w:rPr>
          <w:lang w:val="ru-RU"/>
        </w:rPr>
        <w:br/>
        <w:t>Оценка успеха внедрения цифрового двойника не может ограничиваться достижением первоначально поставленных целей, таких как повышение выхода целевого продукта или снижение затрат на энергию. Необходимо проводить регулярный мониторинг ключевых показателей эффективности (</w:t>
      </w:r>
      <w:r>
        <w:t>KPI</w:t>
      </w:r>
      <w:r w:rsidRPr="000A5D22">
        <w:rPr>
          <w:lang w:val="ru-RU"/>
        </w:rPr>
        <w:t xml:space="preserve">), включая технические, операционные и финансовые.  Например, мониторинг точности </w:t>
      </w:r>
      <w:r w:rsidRPr="000A5D22">
        <w:rPr>
          <w:lang w:val="ru-RU"/>
        </w:rPr>
        <w:lastRenderedPageBreak/>
        <w:t xml:space="preserve">прогнозов цифрового двойника позволяет оценить его надежность и выявить области, требующие улучшения.  Мониторинг времени отклика системы позволяет оценить ее удобство использования и выявить потенциальные узкие места.  Мониторинг финансового результата, включая </w:t>
      </w:r>
      <w:r>
        <w:t>ROI</w:t>
      </w:r>
      <w:r w:rsidRPr="000A5D22">
        <w:rPr>
          <w:lang w:val="ru-RU"/>
        </w:rPr>
        <w:t xml:space="preserve"> и срок окупаемости, позволяет оценить экономическую целесообразность проекта.  Кроме того, необходимо проводить опросы персонала для оценки удовлетворенности работой с цифровым двойником и выявления потенциальных проблем. На основании результатов мониторинга необходимо вносить коррективы в систему цифрового двойника и адаптировать ее к изменяющимся условиям.  Это обеспечит не только поддержание эффективности системы, но и стимулирование дальнейшего развития и внедрения новых функциональных возможностей. Регулярный анализ и постоянное совершенствование является залогом устойчивого успеха любого инновационного проекта.</w:t>
      </w:r>
      <w:r w:rsidRPr="000A5D22">
        <w:rPr>
          <w:lang w:val="ru-RU"/>
        </w:rPr>
        <w:br/>
      </w:r>
      <w:r w:rsidRPr="000A5D22">
        <w:rPr>
          <w:lang w:val="ru-RU"/>
        </w:rPr>
        <w:br/>
      </w:r>
      <w:r w:rsidRPr="000A5D22">
        <w:rPr>
          <w:lang w:val="ru-RU"/>
        </w:rPr>
        <w:br/>
        <w:t>Оценка инвестиций и возврат инвестиций (</w:t>
      </w:r>
      <w:r>
        <w:t>ROI</w:t>
      </w:r>
      <w:r w:rsidRPr="000A5D22">
        <w:rPr>
          <w:lang w:val="ru-RU"/>
        </w:rPr>
        <w:t>) при внедрении цифрового двойника – это не просто арифметическая операция, а комплексная оценка, учитывающая как прямые, так и косвенные выгоды, которые оказывают долгосрочное влияние на предприятие. Первоначальные затраты на разработку и внедрение цифрового двойника, включающие стоимость программного обеспечения, оборудования, интеграции с существующими системами и обучения персонала, представляются существенными. Однако, фокусировка исключительно на этих затратах создает искаженную картину перспектив, не учитывая потенциальный масштаб преобразований, которые цифровой двойник способен привнести в процесс принятия решений и оптимизацию производственных процессов. Важно понимать, что внедрение цифрового двойника – это стратегическая инвестиция, а не простое приобретение технологического инструмента, которая требует детального анализа и прогнозирования будущих результатов.</w:t>
      </w:r>
      <w:r w:rsidRPr="000A5D22">
        <w:rPr>
          <w:lang w:val="ru-RU"/>
        </w:rPr>
        <w:br/>
      </w:r>
      <w:r w:rsidRPr="000A5D22">
        <w:rPr>
          <w:lang w:val="ru-RU"/>
        </w:rPr>
        <w:br/>
        <w:t xml:space="preserve">Определение точного </w:t>
      </w:r>
      <w:r>
        <w:t>ROI</w:t>
      </w:r>
      <w:r w:rsidRPr="000A5D22">
        <w:rPr>
          <w:lang w:val="ru-RU"/>
        </w:rPr>
        <w:t xml:space="preserve"> при внедрении цифрового двойника представляется сложной задачей из-за широкого спектра оказываемых выгод, которые часто невозможно выразить в денежном эквиваленте. Например, повышение безопасности персонала, снижение риска аварий и улучшение экологических показателей, хотя и не приводят к немедленному увеличению прибыли, но позволяют избежать значительных финансовых потерь и репутационных рисков.  Оценка таких выгод требует применения специализированных методик, учитывающих вероятности возникновения неблагоприятных событий и величину потенциального ущерба.  Например, для оценки снижения риска аварий можно использовать модель анализа рисков, основанную на исторических данных и экспертных оценках.  При этом необходимо учитывать, что достоверность оценки </w:t>
      </w:r>
      <w:r>
        <w:t>ROI</w:t>
      </w:r>
      <w:r w:rsidRPr="000A5D22">
        <w:rPr>
          <w:lang w:val="ru-RU"/>
        </w:rPr>
        <w:t xml:space="preserve"> напрямую зависит от качества исходных данных и точности применяемых методик.</w:t>
      </w:r>
      <w:r w:rsidRPr="000A5D22">
        <w:rPr>
          <w:lang w:val="ru-RU"/>
        </w:rPr>
        <w:br/>
      </w:r>
      <w:r w:rsidRPr="000A5D22">
        <w:rPr>
          <w:lang w:val="ru-RU"/>
        </w:rPr>
        <w:br/>
        <w:t xml:space="preserve">Однако, можно выделить несколько конкретных областей, где потенциал для </w:t>
      </w:r>
      <w:r w:rsidRPr="000A5D22">
        <w:rPr>
          <w:lang w:val="ru-RU"/>
        </w:rPr>
        <w:lastRenderedPageBreak/>
        <w:t>финансовой отдачи от внедрения цифрового двойника особенно велик. Во-первых, это оптимизация использования сырья и энергии. Точный прогноз состава поступающего сырья, основанный на данных, собираемых и анализируемых цифровым двойником, позволяет оптимизировать логистику и закупать минимально необходимое количество, избегая излишних запасов и сокращая связанные с ними затраты на хранение.  Цифровой двойник, моделируя поведение химических реакций в режиме реального времени, позволяет точно дозировать реагенты и катализаторы, минимизируя потери и повышая эффективность производства.  Например, в процессе крекинга нефти, оптимизация температуры реактора и состава сырья может значительно уменьшить образование побочных продуктов, таких как оксиды азота, что, в свою очередь, снижает затраты на очистку отходящих газов и уменьшает экологический след предприятия.</w:t>
      </w:r>
      <w:r w:rsidRPr="000A5D22">
        <w:rPr>
          <w:lang w:val="ru-RU"/>
        </w:rPr>
        <w:br/>
      </w:r>
      <w:r w:rsidRPr="000A5D22">
        <w:rPr>
          <w:lang w:val="ru-RU"/>
        </w:rPr>
        <w:br/>
        <w:t xml:space="preserve">Второй областью, где ожидается значительный </w:t>
      </w:r>
      <w:r>
        <w:t>ROI</w:t>
      </w:r>
      <w:r w:rsidRPr="000A5D22">
        <w:rPr>
          <w:lang w:val="ru-RU"/>
        </w:rPr>
        <w:t>, является повышение эффективности технического обслуживания оборудования.  Цифровой двойник, собирая данные с датчиков, установленных на оборудовании, позволяет проводить непрерывный мониторинг его состояния и прогнозировать вероятность возникновения поломок. Это позволяет переходить от реактивного технического обслуживания, проводимого после возникновения поломки, к предиктивному техническому обслуживанию, проводимому до возникновения поломки, что позволяет избежать дорогостоящих простоев и снизить затраты на ремонт.  Например, цифровой двойник может выявлять признаки износа подшипников на ранней стадии, позволяя заменить их до того, как они приведут к остановке производственной линии.  Эта возможность позволяет не только снизить затраты на ремонт, но и повысить доступность оборудования и увеличить производительность.</w:t>
      </w:r>
      <w:r w:rsidRPr="000A5D22">
        <w:rPr>
          <w:lang w:val="ru-RU"/>
        </w:rPr>
        <w:br/>
      </w:r>
      <w:r w:rsidRPr="000A5D22">
        <w:rPr>
          <w:lang w:val="ru-RU"/>
        </w:rPr>
        <w:br/>
        <w:t>Третья область, где наблюдается положительный эффект – это ускорение разработки новых продуктов и оптимизация производственных процессов. Цифровой двойник позволяет проводить виртуальное тестирование новых продуктов и производственных процессов, что позволяет выявлять потенциальные проблемы на ранних стадиях разработки и избежать дорогостоящих ошибок.  Например, перед запуском новой производственной линии можно провести виртуальное моделирование ее работы, чтобы оптимизировать параметры процесса и убедиться в ее эффективности.  Эта возможность позволяет значительно сократить время выхода новых продуктов на рынок и повысить конкурентоспособность предприятия.  Кроме того, цифровой двойник может использоваться для обучения персонала работе с новым оборудованием и технологиями, что ускоряет процесс внедрения новых производственных процессов.</w:t>
      </w:r>
      <w:r w:rsidRPr="000A5D22">
        <w:rPr>
          <w:lang w:val="ru-RU"/>
        </w:rPr>
        <w:br/>
      </w:r>
      <w:r w:rsidRPr="000A5D22">
        <w:rPr>
          <w:lang w:val="ru-RU"/>
        </w:rPr>
        <w:br/>
        <w:t xml:space="preserve">Прогнозирование </w:t>
      </w:r>
      <w:r>
        <w:t>ROI</w:t>
      </w:r>
      <w:r w:rsidRPr="000A5D22">
        <w:rPr>
          <w:lang w:val="ru-RU"/>
        </w:rPr>
        <w:t xml:space="preserve"> от внедрения цифрового двойника требует разработки подробной финансовой модели, учитывающей все потенциальные выгоды и затраты.  В этой модели необходимо учитывать не только прямые финансовые выгоды, такие как снижение затрат на сырье и энергию, но и косвенные выгоды, такие как </w:t>
      </w:r>
      <w:r w:rsidRPr="000A5D22">
        <w:rPr>
          <w:lang w:val="ru-RU"/>
        </w:rPr>
        <w:lastRenderedPageBreak/>
        <w:t xml:space="preserve">повышение безопасности персонала и улучшение экологических показателей.  Также необходимо учитывать риски, связанные с внедрением цифрового двойника, такие как риск технических проблем и риск неприятия со стороны персонала.  Финансовая модель должна быть гибкой и позволять проводить анализ чувствительности, чтобы оценить влияние различных факторов на </w:t>
      </w:r>
      <w:r>
        <w:t>ROI</w:t>
      </w:r>
      <w:r w:rsidRPr="000A5D22">
        <w:rPr>
          <w:lang w:val="ru-RU"/>
        </w:rPr>
        <w:t xml:space="preserve">.  Важно помнить, что прогнозирование </w:t>
      </w:r>
      <w:r>
        <w:t>ROI</w:t>
      </w:r>
      <w:r w:rsidRPr="000A5D22">
        <w:rPr>
          <w:lang w:val="ru-RU"/>
        </w:rPr>
        <w:t xml:space="preserve"> – это не точная наука, а вероятностная оценка, которая должна постоянно пересматриваться и корректироваться по мере получения новых данных.  Тщательное планирование и реалистичные ожидания – ключевые факторы успеха любого проекта внедрения цифрового двойника.</w:t>
      </w:r>
      <w:r w:rsidRPr="000A5D22">
        <w:rPr>
          <w:lang w:val="ru-RU"/>
        </w:rPr>
        <w:br/>
      </w:r>
      <w:r w:rsidRPr="000A5D22">
        <w:rPr>
          <w:lang w:val="ru-RU"/>
        </w:rPr>
        <w:br/>
      </w:r>
      <w:r w:rsidRPr="000A5D22">
        <w:rPr>
          <w:lang w:val="ru-RU"/>
        </w:rPr>
        <w:br/>
        <w:t xml:space="preserve">Оценка первоначальных инвестиций при внедрении цифрового двойника, особенно в части мониторинга критически важного оборудования, такого как насосы, представляет собой сложную задачу, требующую детального анализа множества факторов.  Многие предприятия недооценивают эти первоначальные затраты, фокусируясь лишь на потенциальных выгодах, что может привести к перерасходу бюджета и задержке реализации проекта.  На практике, разработка и внедрение системы мониторинга состояния насосов с использованием цифрового двойника, включает в себя не только приобретение специализированного программного обеспечения, но и значительные затраты на оборудование, интеграцию с существующими системами управления и обучение персонала.  Поэтому, для обеспечения успеха проекта, необходимо тщательно спланировать бюджет, учитывая все потенциальные расходы, и предусмотреть резервный фонд на случай непредвиденных обстоятельств.  Этот тщательный подход к планированию не только минимизирует риски перерасхода, но и способствует более эффективному распределению ресурсов и оптимизации сроков реализации проекта. </w:t>
      </w:r>
      <w:r w:rsidRPr="000A5D22">
        <w:rPr>
          <w:lang w:val="ru-RU"/>
        </w:rPr>
        <w:br/>
      </w:r>
      <w:r w:rsidRPr="000A5D22">
        <w:rPr>
          <w:lang w:val="ru-RU"/>
        </w:rPr>
        <w:br/>
        <w:t>Одним из наиболее существенных затрат является приобретение необходимого оборудования, которое включает в себя датчики вибрации, температуры, давления и расхода, а также системы сбора и передачи данных.  Для эффективного мониторинга состояния насосов, необходимо установить на каждый насос комплекс датчиков, способных регистрировать широкий спектр параметров, характеризующих его работу.  Например, датчики вибрации позволяют выявлять признаки износа подшипников и дисбаланс ротора, датчики температуры – перегрев двигателя и утечки масла, датчики давления – снижение эффективности уплотнений, а датчики расхода – аномалии в подаваемом объеме жидкости.  Стоимость одного насоса может варьироваться от нескольких тысяч до десятков тысяч долларов, в зависимости от его размера, мощности и функциональных возможностей, что делает первоначальные инвестиции в датчики существенными.  Кроме того, необходимо предусмотреть затраты на установку и настройку датчиков, а также на обеспечение электропитания и защиты от внешних воздействий.</w:t>
      </w:r>
      <w:r w:rsidRPr="000A5D22">
        <w:rPr>
          <w:lang w:val="ru-RU"/>
        </w:rPr>
        <w:br/>
      </w:r>
      <w:r w:rsidRPr="000A5D22">
        <w:rPr>
          <w:lang w:val="ru-RU"/>
        </w:rPr>
        <w:br/>
        <w:t xml:space="preserve">В дополнение к затратам на оборудование, значительную долю бюджета составляет </w:t>
      </w:r>
      <w:r w:rsidRPr="000A5D22">
        <w:rPr>
          <w:lang w:val="ru-RU"/>
        </w:rPr>
        <w:lastRenderedPageBreak/>
        <w:t xml:space="preserve">разработка и внедрение программного обеспечения для сбора, обработки и анализа данных, получаемых от датчиков.  Это программное обеспечение должно быть способно не только собирать и хранить данные в режиме реального времени, но и выполнять предварительную обработку данных, такую виде фильтрации шумов, вычисления статистических параметров и выявления аномалий.  Для выполнения этих задач, может потребоваться разработка специализированных алгоритмов и моделей, а также интеграция с существующими системами управления, такими как </w:t>
      </w:r>
      <w:r>
        <w:t>SCADA</w:t>
      </w:r>
      <w:r w:rsidRPr="000A5D22">
        <w:rPr>
          <w:lang w:val="ru-RU"/>
        </w:rPr>
        <w:t xml:space="preserve">.  Интеграция с </w:t>
      </w:r>
      <w:r>
        <w:t>SCADA</w:t>
      </w:r>
      <w:r w:rsidRPr="000A5D22">
        <w:rPr>
          <w:lang w:val="ru-RU"/>
        </w:rPr>
        <w:t xml:space="preserve"> представляет собой сложный процесс, который требует согласованной работы специалистов по программному обеспечению, инженеров-технологов и операторов. Стоимость разработки или приобретения такого программного обеспечения, включая интеграцию с </w:t>
      </w:r>
      <w:r>
        <w:t>SCADA</w:t>
      </w:r>
      <w:r w:rsidRPr="000A5D22">
        <w:rPr>
          <w:lang w:val="ru-RU"/>
        </w:rPr>
        <w:t>, может варьироваться от нескольких десятков до сотен тысяч долларов, в зависимости от сложности системы и объема необходимых функций.</w:t>
      </w:r>
      <w:r w:rsidRPr="000A5D22">
        <w:rPr>
          <w:lang w:val="ru-RU"/>
        </w:rPr>
        <w:br/>
      </w:r>
      <w:r w:rsidRPr="000A5D22">
        <w:rPr>
          <w:lang w:val="ru-RU"/>
        </w:rPr>
        <w:br/>
        <w:t>Затраты на инфраструктуру также играют ключевую роль в общей оценке первоначальных инвестиций.  Для сбора и передачи данных от датчиков, необходимо создать надежную коммуникационную сеть, которая обеспечит бесперебойную передачу данных в режиме реального времени.  Это может потребовать установки беспроводных сенсорных сетей, организации проводных линий связи или использования облачных платформ для хранения и обработки данных.  Выбор конкретного решения зависит от особенностей производственной площадки, объема данных и требований к безопасности.  Например, на удаленных объектах с ограниченным доступом к электропитанию и проводной связи, может потребоваться использование солнечных панелей и беспроводных датчиков, что увеличит стоимость инфраструктуры.  Кроме того, необходимо обеспечить электропитание серверов и систем хранения данных, что может потребовать установки генераторов и систем бесперебойного питания.</w:t>
      </w:r>
      <w:r w:rsidRPr="000A5D22">
        <w:rPr>
          <w:lang w:val="ru-RU"/>
        </w:rPr>
        <w:br/>
      </w:r>
      <w:r w:rsidRPr="000A5D22">
        <w:rPr>
          <w:lang w:val="ru-RU"/>
        </w:rPr>
        <w:br/>
        <w:t>Важным, но часто недооцененным аспектом первоначальных инвестиций, является обучение персонала работе с новым оборудованием и программным обеспечением.  Для эффективного использования системы мониторинга состояния насосов, необходимо обучить инженеров и операторов навыкам анализа данных, выявления аномалий и принятия обоснованных решений на основе полученной информации.  Обучение персонала может включать проведение теоретических занятий, практических тренингов и симуляционных упражнений.  Стоимость обучения персонала может варьироваться от нескольких тысяч до десятков тысяч долларов, в зависимости от количества обучаемых и сложности программы обучения.  Недостаточное внимание к обучению персонала может привести к неправильной интерпретации данных, принятию ошибочных решений и снижению эффективности системы мониторинга.</w:t>
      </w:r>
      <w:r w:rsidRPr="000A5D22">
        <w:rPr>
          <w:lang w:val="ru-RU"/>
        </w:rPr>
        <w:br/>
      </w:r>
      <w:r w:rsidRPr="000A5D22">
        <w:rPr>
          <w:lang w:val="ru-RU"/>
        </w:rPr>
        <w:br/>
        <w:t xml:space="preserve">Наконец, следует учитывать затраты на техническую поддержку и обслуживание системы мониторинга состояния насосов.  Для обеспечения бесперебойной работы </w:t>
      </w:r>
      <w:r w:rsidRPr="000A5D22">
        <w:rPr>
          <w:lang w:val="ru-RU"/>
        </w:rPr>
        <w:lastRenderedPageBreak/>
        <w:t>системы, необходимо регулярно проводить техническое обслуживание оборудования, обновлять программное обеспечение и устранять возникающие неисправности.  Техническая поддержка и обслуживание могут включать в себя выезд специалистов на производственную площадку, проведение диагностики оборудования и обновление программного обеспечения.  Стоимость технической поддержки и обслуживания может варьироваться от нескольких тысяч до десятков тысяч долларов в год, в зависимости от сложности системы и объема оказываемых услуг.  Недостаточное внимание к технической поддержке и обслуживанию может привести к снижению надежности системы, увеличению числа аварий и увеличению затрат на ремонт.</w:t>
      </w:r>
      <w:r w:rsidRPr="000A5D22">
        <w:rPr>
          <w:lang w:val="ru-RU"/>
        </w:rPr>
        <w:br/>
      </w:r>
      <w:r w:rsidRPr="000A5D22">
        <w:rPr>
          <w:lang w:val="ru-RU"/>
        </w:rPr>
        <w:br/>
      </w:r>
      <w:r w:rsidRPr="000A5D22">
        <w:rPr>
          <w:lang w:val="ru-RU"/>
        </w:rPr>
        <w:br/>
        <w:t>Одной из самых распространенных ошибок при оценке потенциальной выгоды от внедрения систем мониторинга состояния оборудования, в частности, цифровых двойников для насосов, является склонность к занижению реальных результатов. При планировании проекта, инженеры и экономисты зачастую сосредотачиваются на очевидных и легко измеримых преимуществах, таких как снижение затрат на техническое обслуживание, оптимизация графиков остановок и повышение эффективности производства. Однако, значительно менее заметны, но не менее существенные "скрытые" выгоды, которые сложно количественно оценить на этапе планирования, но оказывают ощутимое влияние на общую эффективность и конкурентоспособность предприятия. Эти преимущества часто упускаются из виду, что приводит к недооценке потенциала инвестиций и искажению экономической целесообразности проекта.</w:t>
      </w:r>
      <w:r w:rsidRPr="000A5D22">
        <w:rPr>
          <w:lang w:val="ru-RU"/>
        </w:rPr>
        <w:br/>
      </w:r>
      <w:r w:rsidRPr="000A5D22">
        <w:rPr>
          <w:lang w:val="ru-RU"/>
        </w:rPr>
        <w:br/>
        <w:t>Неоценимым преимуществом, которое часто игнорируется, является улучшение репутации предприятия на рынке. Системы мониторинга состояния оборудования демонстрируют приверженность компании принципам надежности и безопасности, что напрямую влияет на восприятие бренда клиентами и партнерами. Предотвращение аварийных остановок и непредвиденных простоев оборудования минимизирует негативные последствия для поставок и исполнения обязательств, укрепляя доверие и лояльность потребителей. В отраслях, где надежность и бесперебойность поставок являются критическими факторами, такими как производство лекарственных средств, продуктов питания или энергии, даже незначительное улучшение репутации может привести к значительному росту объема продаж и увеличению рыночной доли. Более того, повышение репутации привлекает квалифицированных специалистов, желающих работать в компаниях, которые ценят безопасность и инновации, что способствует развитию кадрового потенциала и укрепляет конкурентные преимущества.</w:t>
      </w:r>
      <w:r w:rsidRPr="000A5D22">
        <w:rPr>
          <w:lang w:val="ru-RU"/>
        </w:rPr>
        <w:br/>
      </w:r>
      <w:r w:rsidRPr="000A5D22">
        <w:rPr>
          <w:lang w:val="ru-RU"/>
        </w:rPr>
        <w:br/>
        <w:t xml:space="preserve">Кроме того, системы мониторинга состояния оборудования играют важную роль в снижении рисков, связанных с аварийными остановками и непредвиденными простоями. Традиционно, управление рисками в производстве ориентировано на </w:t>
      </w:r>
      <w:r w:rsidRPr="000A5D22">
        <w:rPr>
          <w:lang w:val="ru-RU"/>
        </w:rPr>
        <w:lastRenderedPageBreak/>
        <w:t>оценку вероятности и последствий наиболее вероятных сценариев, однако, сложные взаимосвязи между оборудованием и технологическими процессами часто приводят к возникновению непредвиденных рисков, которые невозможно предсказать заранее. Системы мониторинга предоставляют возможность непрерывного сбора данных о состоянии оборудования, что позволяет выявлять ранние признаки износа и дефектов, предотвращая возникновение серьезных аварий и минимизируя потери, связанные с простоем производства. Более того, анализ собранных данных позволяет оптимизировать графики технического обслуживания и проводить плановые ремонты, минимизируя риск неожиданных поломок и снижая затраты на экстренное восстановление работоспособности оборудования.</w:t>
      </w:r>
      <w:r w:rsidRPr="000A5D22">
        <w:rPr>
          <w:lang w:val="ru-RU"/>
        </w:rPr>
        <w:br/>
      </w:r>
      <w:r w:rsidRPr="000A5D22">
        <w:rPr>
          <w:lang w:val="ru-RU"/>
        </w:rPr>
        <w:br/>
        <w:t>Важным аспектом является также вклад систем мониторинга в повышение уровня безопасности на производстве. Непрерывный контроль параметров работы оборудования позволяет выявлять потенциально опасные ситуации, такие как перегрев, вибрации или утечки, предотвращая несчастные случаи и травмы персонала. Автоматическое оповещение о критических параметрах позволяет оперативно реагировать на возникающие риски, минимизируя последствия для здоровья и безопасности работников. Кроме того, системы мониторинга способствуют созданию культуры безопасности на производстве, повышая осведомленность персонала о потенциальных опасностях и стимулируя принятие мер по их предотвращению. Создание культуры безопасности, в свою очередь, ведет к снижению количества несчастных случаев, уменьшению страховых выплат и повышению общей эффективности работы предприятия.</w:t>
      </w:r>
      <w:r w:rsidRPr="000A5D22">
        <w:rPr>
          <w:lang w:val="ru-RU"/>
        </w:rPr>
        <w:br/>
      </w:r>
      <w:r w:rsidRPr="000A5D22">
        <w:rPr>
          <w:lang w:val="ru-RU"/>
        </w:rPr>
        <w:br/>
        <w:t>Наконец, стоит отметить, что внедрение систем мониторинга состояния оборудования оказывает положительное влияние на экологическую устойчивость производства. Непрерывный контроль параметров работы оборудования позволяет оптимизировать энергопотребление, снижать выбросы загрязняющих веществ и минимизировать количество отходов. Например, оптимизация режимов работы насосов позволяет снизить потребление электроэнергии и уменьшить выбросы парниковых газов. Кроме того, анализ данных мониторинга позволяет выявлять источники утечек и загрязнений, что позволяет принимать меры по их устранению. Таким образом, внедрение систем мониторинга способствует снижению негативного воздействия на окружающую среду и повышает экологическую ответственность предприятия. В современном мире, где экологическая устойчивость является одним из ключевых факторов успеха, это может привести к значительным конкурентным преимуществам и улучшению имиджа компании.</w:t>
      </w:r>
      <w:r w:rsidRPr="000A5D22">
        <w:rPr>
          <w:lang w:val="ru-RU"/>
        </w:rPr>
        <w:br/>
      </w:r>
      <w:r w:rsidRPr="000A5D22">
        <w:rPr>
          <w:lang w:val="ru-RU"/>
        </w:rPr>
        <w:br/>
      </w:r>
      <w:r w:rsidRPr="000A5D22">
        <w:rPr>
          <w:lang w:val="ru-RU"/>
        </w:rPr>
        <w:br/>
        <w:t>Оценка экономической целесообразности внедрения систем мониторинга состояния оборудования, особенно для предприятий с ограниченными ресурсами, часто представляется сложной и трудоемкой задачей. Традиционные методы расчета возврата инвестиций (</w:t>
      </w:r>
      <w:r>
        <w:t>ROI</w:t>
      </w:r>
      <w:r w:rsidRPr="000A5D22">
        <w:rPr>
          <w:lang w:val="ru-RU"/>
        </w:rPr>
        <w:t xml:space="preserve">) требуют детального анализа множества факторов, </w:t>
      </w:r>
      <w:r w:rsidRPr="000A5D22">
        <w:rPr>
          <w:lang w:val="ru-RU"/>
        </w:rPr>
        <w:lastRenderedPageBreak/>
        <w:t xml:space="preserve">включая затраты на оборудование, программное обеспечение, внедрение, обучение персонала, а также прогнозирование потенциальных выгоды от повышения эффективности производства, снижения затрат на техническое обслуживание и минимизации простоев. Однако, для принятия обоснованного решения о целесообразности проекта, даже приблизительная оценка </w:t>
      </w:r>
      <w:r>
        <w:t>ROI</w:t>
      </w:r>
      <w:r w:rsidRPr="000A5D22">
        <w:rPr>
          <w:lang w:val="ru-RU"/>
        </w:rPr>
        <w:t xml:space="preserve">, основанная на реалистичных сценариях, может оказаться более ценной, чем отсутствие какой-либо оценки вовсе. Именно поэтому, разработка упрощенной таблицы </w:t>
      </w:r>
      <w:r>
        <w:t>ROI</w:t>
      </w:r>
      <w:r w:rsidRPr="000A5D22">
        <w:rPr>
          <w:lang w:val="ru-RU"/>
        </w:rPr>
        <w:t>, охватывающей различные сценарии – пессимистичный, реалистичный и оптимистичный – представляется наиболее эффективным способом демонстрации потенциала инвестиций для руководства предприятия.</w:t>
      </w:r>
      <w:r w:rsidRPr="000A5D22">
        <w:rPr>
          <w:lang w:val="ru-RU"/>
        </w:rPr>
        <w:br/>
      </w:r>
      <w:r w:rsidRPr="000A5D22">
        <w:rPr>
          <w:lang w:val="ru-RU"/>
        </w:rPr>
        <w:br/>
        <w:t xml:space="preserve">Такая таблица позволяет не только получить представление о потенциальной выгоде, но и оценить риски, связанные с проектом, а также определить наиболее критичные факторы, влияющие на его успешное выполнение.  Она должна включать не только количественные показатели, такие как затраты на оборудование, стоимость технического обслуживания и увеличение производительности, но и качественные факторы, такие как повышение безопасности, улучшение имиджа компании и снижение экологического воздействия. Наглядность и простота таблицы позволяют заинтересованным сторонам быстро и легко понять потенциал инвестиций, а также принять обоснованное решение о целесообразности проекта.  К примеру, пессимистичный сценарий учитывает задержки во внедрении, более низкую точность прогнозов, чем ожидалось, и необходимость дополнительных затрат на исправление ошибок, что приводит к снижению </w:t>
      </w:r>
      <w:r>
        <w:t>ROI</w:t>
      </w:r>
      <w:r w:rsidRPr="000A5D22">
        <w:rPr>
          <w:lang w:val="ru-RU"/>
        </w:rPr>
        <w:t xml:space="preserve">. Реалистичный сценарий основывается на консервативных оценках производительности и затрат, учитывая возможные отклонения от запланированных показателей. Оптимистичный сценарий предполагает достижение максимальной эффективности и минимизацию затрат, что приводит к значительному увеличению </w:t>
      </w:r>
      <w:r>
        <w:t>ROI</w:t>
      </w:r>
      <w:r w:rsidRPr="000A5D22">
        <w:rPr>
          <w:lang w:val="ru-RU"/>
        </w:rPr>
        <w:t>.</w:t>
      </w:r>
      <w:r w:rsidRPr="000A5D22">
        <w:rPr>
          <w:lang w:val="ru-RU"/>
        </w:rPr>
        <w:br/>
      </w:r>
      <w:r w:rsidRPr="000A5D22">
        <w:rPr>
          <w:lang w:val="ru-RU"/>
        </w:rPr>
        <w:br/>
        <w:t xml:space="preserve">В пессимистичном сценарии, затраты на внедрение системы мониторинга, например, для 20 насосов на производственной линии, могут составить 500 000 долларов, включая стоимость оборудования, программного обеспечения, внедрения и обучения персонала. При задержках во внедрении, неточности прогнозов и необходимости дополнительных затрат на исправление ошибок, общая стоимость проекта может возрасти до 600 000 долларов, а реальный прирост производительности – снизиться до 5%, что приводит к </w:t>
      </w:r>
      <w:r>
        <w:t>ROI</w:t>
      </w:r>
      <w:r w:rsidRPr="000A5D22">
        <w:rPr>
          <w:lang w:val="ru-RU"/>
        </w:rPr>
        <w:t xml:space="preserve">, едва превышающему 0%.  В реалистичном сценарии, при затратах в 550 000 долларов и приросте производительности в 8%, </w:t>
      </w:r>
      <w:r>
        <w:t>ROI</w:t>
      </w:r>
      <w:r w:rsidRPr="000A5D22">
        <w:rPr>
          <w:lang w:val="ru-RU"/>
        </w:rPr>
        <w:t xml:space="preserve"> составит примерно 15%, что уже является приемлемым результатом для многих предприятий.  В оптимистичном сценарии, при затратах в 500 000 долларов и приросте производительности в 12%, </w:t>
      </w:r>
      <w:r>
        <w:t>ROI</w:t>
      </w:r>
      <w:r w:rsidRPr="000A5D22">
        <w:rPr>
          <w:lang w:val="ru-RU"/>
        </w:rPr>
        <w:t xml:space="preserve"> может достичь впечатляющих 24%, что делает проект крайне привлекательным для инвесторов.  Важно подчеркнуть, что каждый из этих сценариев основан на различных предположениях, и реальный </w:t>
      </w:r>
      <w:r>
        <w:t>ROI</w:t>
      </w:r>
      <w:r w:rsidRPr="000A5D22">
        <w:rPr>
          <w:lang w:val="ru-RU"/>
        </w:rPr>
        <w:t xml:space="preserve"> может отличаться в зависимости от конкретных условий предприятия.</w:t>
      </w:r>
      <w:r w:rsidRPr="000A5D22">
        <w:rPr>
          <w:lang w:val="ru-RU"/>
        </w:rPr>
        <w:br/>
      </w:r>
      <w:r w:rsidRPr="000A5D22">
        <w:rPr>
          <w:lang w:val="ru-RU"/>
        </w:rPr>
        <w:lastRenderedPageBreak/>
        <w:br/>
        <w:t xml:space="preserve">Более того, таблица </w:t>
      </w:r>
      <w:r>
        <w:t>ROI</w:t>
      </w:r>
      <w:r w:rsidRPr="000A5D22">
        <w:rPr>
          <w:lang w:val="ru-RU"/>
        </w:rPr>
        <w:t xml:space="preserve"> не должна ограничиваться только количественными показателями.  Важно включить в нее и качественные факторы, такие как повышение безопасности труда, снижение рисков аварийных остановок, улучшение имиджа компании и повышение уровня экологической ответственности.  Например, предотвращение одной серьезной аварии на производственной линии может сэкономить предприятию сотни тысяч долларов, а также избежать негативной огласки в СМИ и потерю доверия со стороны клиентов.  Улучшение имиджа компании, благодаря внедрению системы мониторинга состояния оборудования, может привлечь новых клиентов и партнеров, что приведет к увеличению объема продаж и повышению конкурентоспособности.  Кроме того, повышение уровня экологической ответственности, благодаря оптимизации использования ресурсов и снижению выбросов загрязняющих веществ, может помочь предприятию получить преимущества в виде налоговых льгот и субсидий.  Все эти качественные факторы должны быть учтены при оценке общей экономической целесообразности проекта.</w:t>
      </w:r>
      <w:r w:rsidRPr="000A5D22">
        <w:rPr>
          <w:lang w:val="ru-RU"/>
        </w:rPr>
        <w:br/>
      </w:r>
      <w:r w:rsidRPr="000A5D22">
        <w:rPr>
          <w:lang w:val="ru-RU"/>
        </w:rPr>
        <w:br/>
        <w:t xml:space="preserve">Кроме того, необходимо учитывать не только прямые затраты и выгоды, но и косвенные. Косвенные затраты могут включать в себя время, затраченное инженерами и техниками на проектирование и внедрение системы, а также затраты на перерывы в работе оборудования во время монтажа и тестирования.  Косвенные выгоды могут включать в себя повышение квалификации персонала, улучшение координации между различными подразделениями предприятия и снижение вероятности возникновения конфликтов между рабочими и руководством.  Рассмотрение всех этих факторов при оценке </w:t>
      </w:r>
      <w:r>
        <w:t>ROI</w:t>
      </w:r>
      <w:r w:rsidRPr="000A5D22">
        <w:rPr>
          <w:lang w:val="ru-RU"/>
        </w:rPr>
        <w:t xml:space="preserve"> позволит получить более точную и полную картину экономической целесообразности проекта, а также избежать непредвиденных затрат и потерь в будущем.  Например, недостаточное обучение персонала может привести к неправильной интерпретации данных мониторинга, что может привести к принятию неверных решений и потере выгоды от инвестиций.</w:t>
      </w:r>
      <w:r w:rsidRPr="000A5D22">
        <w:rPr>
          <w:lang w:val="ru-RU"/>
        </w:rPr>
        <w:br/>
      </w:r>
      <w:r w:rsidRPr="000A5D22">
        <w:rPr>
          <w:lang w:val="ru-RU"/>
        </w:rPr>
        <w:br/>
        <w:t xml:space="preserve">Необходимо также отметить важность регулярного пересмотра таблицы </w:t>
      </w:r>
      <w:r>
        <w:t>ROI</w:t>
      </w:r>
      <w:r w:rsidRPr="000A5D22">
        <w:rPr>
          <w:lang w:val="ru-RU"/>
        </w:rPr>
        <w:t xml:space="preserve"> в процессе реализации проекта.  Оценки и предположения, на которых основана таблица, могут измениться в результате непредвиденных обстоятельств или изменения рыночной ситуации.  Например, снижение цен на оборудование или программное обеспечение может снизить затраты на проект, а увеличение спроса на продукцию предприятия может увеличить выручку.  Поэтому, таблица </w:t>
      </w:r>
      <w:r>
        <w:t>ROI</w:t>
      </w:r>
      <w:r w:rsidRPr="000A5D22">
        <w:rPr>
          <w:lang w:val="ru-RU"/>
        </w:rPr>
        <w:t xml:space="preserve"> должна быть гибкой и адаптивной, чтобы она могла отражать текущие условия и помогать принимать обоснованные решения на протяжении всего жизненного цикла проекта.  Это позволит не только оценить первоначальную целесообразность проекта, но и убедиться в его эффективности и адаптировать стратегию в случае необходимости.  Постоянный мониторинг и корректировка таблицы </w:t>
      </w:r>
      <w:r>
        <w:t>ROI</w:t>
      </w:r>
      <w:r w:rsidRPr="000A5D22">
        <w:rPr>
          <w:lang w:val="ru-RU"/>
        </w:rPr>
        <w:t xml:space="preserve"> – это залог успешного внедрения и эксплуатации системы мониторинга состояния оборудования.</w:t>
      </w:r>
      <w:r w:rsidRPr="000A5D22">
        <w:rPr>
          <w:lang w:val="ru-RU"/>
        </w:rPr>
        <w:br/>
      </w:r>
      <w:r w:rsidRPr="000A5D22">
        <w:rPr>
          <w:lang w:val="ru-RU"/>
        </w:rPr>
        <w:br/>
      </w:r>
      <w:r w:rsidRPr="000A5D22">
        <w:rPr>
          <w:lang w:val="ru-RU"/>
        </w:rPr>
        <w:br/>
      </w:r>
      <w:r w:rsidRPr="000A5D22">
        <w:rPr>
          <w:lang w:val="ru-RU"/>
        </w:rPr>
        <w:lastRenderedPageBreak/>
        <w:t>Определение срока окупаемости проекта, наряду с расчетом возврата инвестиций (</w:t>
      </w:r>
      <w:r>
        <w:t>ROI</w:t>
      </w:r>
      <w:r w:rsidRPr="000A5D22">
        <w:rPr>
          <w:lang w:val="ru-RU"/>
        </w:rPr>
        <w:t>), является критически важным этапом при принятии решения о целесообразности внедрения системы мониторинга состояния оборудования. Этот показатель позволяет не только оценить период времени, необходимый для возмещения первоначальных инвестиций, но и сравнить различные варианты проектов по их экономической эффективности и риску.  Срок окупаемости представляет собой не просто число – это количественная оценка времени, за которое генерируемые выгоды от проекта превысят его первоначальные затраты, позволяя предприятию начать получать чистую прибыль и возместить риски, связанные с внедрением новых технологий.  Тщательный анализ срока окупаемости помогает руководству предприятия принимать обоснованные решения, основанные на фактах и данных, а не на интуиции или предположениях, обеспечивая тем самым максимальную отдачу от инвестиций и минимизируя риски финансовых потерь. Этот показатель также является ключевым фактором при привлечении инвесторов, так как он демонстрирует потенциальную прибыльность и быстродействие проекта, увеличивая тем самым вероятность получения финансирования и ускоряя процесс реализации задуманного.</w:t>
      </w:r>
      <w:r w:rsidRPr="000A5D22">
        <w:rPr>
          <w:lang w:val="ru-RU"/>
        </w:rPr>
        <w:br/>
      </w:r>
      <w:r w:rsidRPr="000A5D22">
        <w:rPr>
          <w:lang w:val="ru-RU"/>
        </w:rPr>
        <w:br/>
        <w:t>Возьмем, к примеру, ситуацию, когда предприятие инвестирует в систему мониторинга энергопотребления насосов, что составляет общую сумму в 400 000 долларов США. Эта сумма включает в себя стоимость приобретения оборудования, программного обеспечения, его установки, интеграции с существующими системами и обучения персонала. Без внедрения системы, предприятие тратит в среднем 500 000 долларов США в год на электроэнергию для питания насосов.  Однако, после внедрения системы мониторинга, предприятие может добиться снижения энергопотребления насосов на 5%, что эквивалентно экономии 25 000 долларов США в год, учитывая первоначальную сумму затрат на электроэнергию.  В данном случае, срок окупаемости проекта составит всего 16 лет (400 000 долларов / 25 000 долларов в год), что может показаться неприемлемо долгим для некоторых инвесторов или руководящих органов.  Однако, эта цифра не учитывает совокупный эффект экономии энергии, повышения эффективности производства и снижения затрат на техническое обслуживание оборудования.  Более того, в контексте растущей обеспокоенности вопросами устойчивого развития и энергоэффективности, снижение потребления энергии и экологический след предприятия может оказаться более ценным активом, чем просто финансовая выгода.</w:t>
      </w:r>
      <w:r w:rsidRPr="000A5D22">
        <w:rPr>
          <w:lang w:val="ru-RU"/>
        </w:rPr>
        <w:br/>
      </w:r>
      <w:r w:rsidRPr="000A5D22">
        <w:rPr>
          <w:lang w:val="ru-RU"/>
        </w:rPr>
        <w:br/>
        <w:t xml:space="preserve">Более того, важно учитывать потенциальное увеличение срока службы оборудования благодаря более точному мониторингу и своевременному обнаружению неисправностей. Если система мониторинга позволяет выявить и устранить небольшие проблемы до того, как они приведут к серьезным поломкам, это может значительно продлить срок службы насосов, снижая затраты на замену оборудования и связанные с ней простои.  В случае если срок службы насосов увеличится на год благодаря системе мониторинга, это уже может существенно </w:t>
      </w:r>
      <w:r w:rsidRPr="000A5D22">
        <w:rPr>
          <w:lang w:val="ru-RU"/>
        </w:rPr>
        <w:lastRenderedPageBreak/>
        <w:t>сократить срок окупаемости проекта.  Снижение простоев оборудования также приводит к увеличению производительности и повышению уровня удовлетворенности клиентов, что в свою очередь приводит к росту доходов предприятия.  Все эти факторы, хотя и трудно поддаются количественной оценке, оказывают существенное влияние на общую эффективность проекта и его способность приносить выгоду предприятию в долгосрочной перспективе.  Таким образом, при расчете срока окупаемости необходимо учитывать не только прямые финансовые выгоды, но и непрямые, которые могут оказать существенное влияние на общую эффективность проекта.</w:t>
      </w:r>
      <w:r w:rsidRPr="000A5D22">
        <w:rPr>
          <w:lang w:val="ru-RU"/>
        </w:rPr>
        <w:br/>
      </w:r>
      <w:r w:rsidRPr="000A5D22">
        <w:rPr>
          <w:lang w:val="ru-RU"/>
        </w:rPr>
        <w:br/>
        <w:t>Однако, при определении срока окупаемости необходимо учитывать не только экономические факторы, но и риски, связанные с проектом.  К таким рискам относятся технологические риски, связанные с возможной устареванием оборудования или программного обеспечения, рыночные риски, связанные с изменением спроса на продукцию предприятия, и операционные риски, связанные с возможными сбоями в работе системы мониторинга.  Например, если стоимость электроэнергии значительно снизится в результате изменения государственной политики, то экономия, получаемая предприятием от внедрения системы мониторинга, может уменьшиться, что приведет к увеличению срока окупаемости.  В таких случаях, предприятие должно провести анализ чувствительности, чтобы оценить влияние различных факторов риска на срок окупаемости проекта и разработать план действий на случай наступления неблагоприятных событий.  Анализ чувствительности позволяет определить наиболее критичные факторы, влияющие на срок окупаемости, и разработать стратегии по их смягчению.</w:t>
      </w:r>
      <w:r w:rsidRPr="000A5D22">
        <w:rPr>
          <w:lang w:val="ru-RU"/>
        </w:rPr>
        <w:br/>
      </w:r>
      <w:r w:rsidRPr="000A5D22">
        <w:rPr>
          <w:lang w:val="ru-RU"/>
        </w:rPr>
        <w:br/>
        <w:t>Более того, при оценке срока окупаемости необходимо учитывать временную стоимость денег.  Временная стоимость денег означает, что деньги, полученные сегодня, стоят больше, чем деньги, которые будут получены в будущем.  Это связано с тем, что деньги, полученные сегодня, могут быть инвестированы и приносить доход, в то время как деньги, которые будут получены в будущем, не могут приносить доход до тех пор, пока они не будут получены.  Поэтому, при расчете срока окупаемости необходимо дисконтировать будущие денежные потоки, чтобы учесть временную стоимость денег.  Дисконтирование позволяет привести будущие денежные потоки к их текущей стоимости, что позволяет сравнить различные проекты по их экономической эффективности.  Использование дисконтированного срока окупаемости позволяет более точно оценить экономическую целесообразность проекта и выбрать наиболее эффективный вариант инвестиций.  В результате, дисконтированный срок окупаемости представляет собой более точный показатель, чем обычный срок окупаемости, и позволяет принимать более обоснованные инвестиционные решения.</w:t>
      </w:r>
      <w:r w:rsidRPr="000A5D22">
        <w:rPr>
          <w:lang w:val="ru-RU"/>
        </w:rPr>
        <w:br/>
      </w:r>
      <w:r w:rsidRPr="000A5D22">
        <w:rPr>
          <w:lang w:val="ru-RU"/>
        </w:rPr>
        <w:br/>
      </w:r>
      <w:r w:rsidRPr="000A5D22">
        <w:rPr>
          <w:lang w:val="ru-RU"/>
        </w:rPr>
        <w:br/>
        <w:t xml:space="preserve">Внедрение любых инновационных технологий, включая системы мониторинга и </w:t>
      </w:r>
      <w:r w:rsidRPr="000A5D22">
        <w:rPr>
          <w:lang w:val="ru-RU"/>
        </w:rPr>
        <w:lastRenderedPageBreak/>
        <w:t>управления, неизбежно сопряжено с определенными рисками, которые могут существенно повлиять на сроки окупаемости и общую эффективность проекта.  Игнорирование этих рисков или недооценка их потенциального влияния может привести к финансовым потерям, задержкам реализации проекта и даже к его полному провалу. Поэтому, тщательный и всесторонний анализ рисков, а также разработка и внедрение эффективных стратегий их смягчения, являются неотъемлемой частью процесса принятия инвестиционного решения и обеспечения устойчивого развития предприятия.  Недостаточная подготовка к возможным негативным сценариям может не только подорвать доверие инвесторов, но и привести к серьезным операционным проблемам, снижению конкурентоспособности и ухудшению репутации компании на рынке.  Важно не только выявлять потенциальные риски, но и оценивать вероятность их возникновения и степень влияния на достижение поставленных целей, а также разрабатывать конкретные планы действий на случай реализации этих рисков.  Этот процесс требует участия специалистов из различных областей, включая инженеров, экономистов, менеджеров и специалистов по безопасности, чтобы обеспечить комплексный и всесторонний анализ.  В конечном итоге, грамотное управление рисками является ключевым фактором успеха любого инновационного проекта и обеспечивает уверенность в достижении поставленных целей в установленные сроки и с минимальными потерями.</w:t>
      </w:r>
      <w:r w:rsidRPr="000A5D22">
        <w:rPr>
          <w:lang w:val="ru-RU"/>
        </w:rPr>
        <w:br/>
      </w:r>
      <w:r w:rsidRPr="000A5D22">
        <w:rPr>
          <w:lang w:val="ru-RU"/>
        </w:rPr>
        <w:br/>
        <w:t>Одним из наиболее распространенных рисков при внедрении систем мониторинга является технологический риск, связанный с потенциальной устареванием оборудования или программного обеспечения.  Технологии развиваются стремительными темпами, и то, что кажется передовым сегодня, может оказаться устаревшим уже через несколько лет.  Например, если система мониторинга построена на базе устаревшей версии программного обеспечения, то она может быть уязвима для кибератак или несовместима с новыми технологиями, что потребует дополнительных инвестиций в модернизацию или замену оборудования.  Чтобы минимизировать этот риск, предприятие должно выбирать оборудование и программное обеспечение от надежных поставщиков, которые предлагают регулярные обновления и техническую поддержку.  Кроме того, необходимо предусмотреть возможность интеграции системы мониторинга с новыми технологиями и разработать план модернизации оборудования в случае необходимости.  Не менее важно проводить регулярные аудиты системы мониторинга, чтобы выявлять потенциальные уязвимости и недостатки, и своевременно принимать меры по их устранению.  В конечном итоге, постоянное обновление и улучшение системы мониторинга является ключевым фактором обеспечения ее долгосрочной эффективности и безопасности.  Инвестиции в современное оборудование и программное обеспечение не только снижают риск технологического устаревания, но и позволяют предприятию получить конкурентные преимущества за счет повышения производительности и эффективности.</w:t>
      </w:r>
      <w:r w:rsidRPr="000A5D22">
        <w:rPr>
          <w:lang w:val="ru-RU"/>
        </w:rPr>
        <w:br/>
      </w:r>
      <w:r w:rsidRPr="000A5D22">
        <w:rPr>
          <w:lang w:val="ru-RU"/>
        </w:rPr>
        <w:lastRenderedPageBreak/>
        <w:br/>
        <w:t>Операционные риски также представляют собой серьезную угрозу для успешного внедрения системы мониторинга.  Эти риски связаны с возможными сбоями в работе системы, человеческим фактором, недостаточной квалификацией персонала и другими факторами, которые могут привести к потере данных, простою оборудования и снижению производительности.  Например, если система мониторинга не откалибрована должным образом, она может выдавать неверные данные, что приведет к неправильным решениям и потенциальным убыткам.  Чтобы минимизировать этот риск, необходимо тщательно обучать персонал, ответственный за эксплуатацию системы мониторинга, и проводить регулярные проверки работоспособности оборудования.  Важно также разработать четкие процедуры диагностики и устранения неисправностей, а также предусмотреть резервные источники питания и каналы связи, чтобы обеспечить бесперебойную работу системы в случае аварийных ситуаций.  Кроме того, необходимо создать культуру безопасности и ответственности среди персонала, чтобы исключить человеческий фактор и обеспечить правильную эксплуатацию системы мониторинга.  Регулярное проведение инструктажей, тренингов и семинаров для персонала помогает повысить их квалификацию и осознанность, а также способствует созданию безопасной и эффективной рабочей среды.</w:t>
      </w:r>
      <w:r w:rsidRPr="000A5D22">
        <w:rPr>
          <w:lang w:val="ru-RU"/>
        </w:rPr>
        <w:br/>
      </w:r>
      <w:r w:rsidRPr="000A5D22">
        <w:rPr>
          <w:lang w:val="ru-RU"/>
        </w:rPr>
        <w:br/>
        <w:t>Еще одним важным аспектом управления рисками является учет рыночных факторов.  Изменения в экономической ситуации, колебания цен на энергоносители и другие внешние факторы могут существенно повлиять на эффективность проекта.  Например, если цена на электроэнергию значительно снизится, то экономия, полученная предприятием от внедрения системы мониторинга, может уменьшиться, что приведет к увеличению срока окупаемости.  Чтобы снизить влияние рыночных рисков, необходимо проводить регулярный анализ внешних факторов и разрабатывать альтернативные сценарии развития событий.  Кроме того, предприятие должно быть готово к адаптации стратегии управления проектом в зависимости от изменения рыночной конъюнктуры.  Например, если цена на электроэнергию снизится, предприятие может пересмотреть приоритеты проекта и сосредоточиться на других целях, таких как повышение энергоэффективности оборудования или снижение выбросов вредных веществ в атмосферу.  Анализ чувствительности позволяет оценить влияние различных рыночных факторов на срок окупаемости проекта и разработать стратегии по их смягчению, обеспечивая тем самым гибкость и устойчивость проекта в условиях неопределенности.</w:t>
      </w:r>
      <w:r w:rsidRPr="000A5D22">
        <w:rPr>
          <w:lang w:val="ru-RU"/>
        </w:rPr>
        <w:br/>
      </w:r>
      <w:r w:rsidRPr="000A5D22">
        <w:rPr>
          <w:lang w:val="ru-RU"/>
        </w:rPr>
        <w:br/>
        <w:t xml:space="preserve">Стратегии смягчения рисков включают в себя не только технические меры, но и организационные решения, направленные на повышение устойчивости проекта к внешним воздействиям.  Например, разработка плана реагирования на чрезвычайные ситуации позволяет быстро и эффективно справиться с последствиями аварийных ситуаций и минимизировать их влияние на результаты проекта.  Этот план должен включать в себя четкие процедуры диагностики и </w:t>
      </w:r>
      <w:r w:rsidRPr="000A5D22">
        <w:rPr>
          <w:lang w:val="ru-RU"/>
        </w:rPr>
        <w:lastRenderedPageBreak/>
        <w:t>устранения неисправностей, а также план восстановления системы мониторинга после сбоев.  Кроме того, необходимо предусмотреть резервные источники питания и каналы связи, чтобы обеспечить бесперебойную работу системы в случае аварийных ситуаций.  Важным элементом стратегии смягчения рисков является страхование, которое позволяет переложить часть рисков на страховую компанию и защитить предприятие от финансовых потерь в случае наступления неблагоприятных событий.  В конечном итоге, комплексный и всесторонний подход к управлению рисками является ключевым фактором успеха любого инновационного проекта и обеспечивает уверенность в достижении поставленных целей в установленные сроки и с минимальными потерями.</w:t>
      </w:r>
      <w:r w:rsidRPr="000A5D22">
        <w:rPr>
          <w:lang w:val="ru-RU"/>
        </w:rPr>
        <w:br/>
      </w:r>
      <w:r w:rsidRPr="000A5D22">
        <w:rPr>
          <w:lang w:val="ru-RU"/>
        </w:rPr>
        <w:br/>
      </w:r>
      <w:r w:rsidRPr="000A5D22">
        <w:rPr>
          <w:lang w:val="ru-RU"/>
        </w:rPr>
        <w:br/>
        <w:t>Одной из наиболее неочевидных, но потенциально серьезных угроз для успешного внедрения систем мониторинга, основанных на алгоритмах машинного обучения, является феномен, получивший название "дрифта модели" или "смещение модели". Этот термин описывает постепенное ухудшение производительности модели с течением времени, вызванное изменением распределения данных, на которых она обучалась, и тех данных, с которыми она сталкивается в процессе эксплуатации. В отличие от классических аппаратных сбоев, которые часто можно предсказать и предотвратить посредством регулярного технического обслуживания, дрифт модели часто протекает незаметно, что затрудняет его своевременное выявление и устранение, и может привести к ошибочным решениям и, как следствие, к существенным финансовым потерям.  Это особенно актуально для предприятий, использующих системы мониторинга для оптимизации производственных процессов, прогнозирования поломок оборудования или управления энергопотреблением, где даже незначительное снижение точности может привести к неэффективному использованию ресурсов и увеличению затрат. Важно понимать, что алгоритмы машинного обучения не являются статичными и не могут идеально адаптироваться к постоянно меняющимся условиям, особенно в условиях динамично развивающихся производственных систем.</w:t>
      </w:r>
      <w:r w:rsidRPr="000A5D22">
        <w:rPr>
          <w:lang w:val="ru-RU"/>
        </w:rPr>
        <w:br/>
      </w:r>
      <w:r w:rsidRPr="000A5D22">
        <w:rPr>
          <w:lang w:val="ru-RU"/>
        </w:rPr>
        <w:br/>
        <w:t xml:space="preserve">Основная причина дрифта модели заключается в том, что реальный мир, в котором применяется система мониторинга, постоянно меняется, и данные, с которыми сталкивается модель, постепенно отличаются от тех данных, на которых она была обучена. Эти изменения могут быть вызваны различными факторами, такими как изменение качества сырья, обновление технологического оборудования, изменение поведения потребителей или даже изменение внешних условий окружающей среды. Например, система мониторинга, предназначенная для прогнозирования поломок насосов, может быть обучена на данных, собранных в течение периода нормальной эксплуатации, когда все параметры оборудования находились в пределах заданных диапазонов. Однако, если в дальнейшем на насос начнет поступать сырье с иными свойствами, или если будет проведена модернизация системы смазки, то параметры насоса начнут изменяться, и модель, обученная на прежних данных, начнет давать </w:t>
      </w:r>
      <w:r w:rsidRPr="000A5D22">
        <w:rPr>
          <w:lang w:val="ru-RU"/>
        </w:rPr>
        <w:lastRenderedPageBreak/>
        <w:t>все более неточные прогнозы.  Это может привести к тому, что система мониторинга будет сигнализировать о ложных тревогах, что приведет к ненужным затратам на техническое обслуживание, или, что еще хуже, к тому, что она пропустит реальную поломку, что может привести к остановке производства и серьезным финансовым потерям.  Понимание этой связи между изменяющимися условиями и ухудшением точности модели является ключевым для эффективного управления рисками, связанными с внедрением систем мониторинга на основе машинного обучения.</w:t>
      </w:r>
      <w:r w:rsidRPr="000A5D22">
        <w:rPr>
          <w:lang w:val="ru-RU"/>
        </w:rPr>
        <w:br/>
      </w:r>
      <w:r w:rsidRPr="000A5D22">
        <w:rPr>
          <w:lang w:val="ru-RU"/>
        </w:rPr>
        <w:br/>
        <w:t>Для иллюстрации потенциального влияния дрифта модели рассмотрим гипотетическую ситуацию, когда система мониторинга используется для оптимизации энергопотребления на химическом заводе.  Модель, обученная на исторических данных, предсказывает оптимальную мощность для различных производственных процессов в зависимости от времени суток, температуры окружающей среды и других факторов. Однако, если в дальнейшем завод начнет использовать новое, более энергоэффективное оборудование, или если изменится режим работы, то модель, основанная на старых данных, начнет давать неточные рекомендации. В результате, завод может продолжать потреблять больше энергии, чем необходимо, что приведет к увеличению затрат и снижению конкурентоспособности. Более того, если изменения в технологическом процессе будут сопровождаться изменением качества продукции, то это может привести к непредсказуемым результатам и негативно повлиять на репутацию компании.  Этот пример демонстрирует, что даже незначительные изменения в производственном процессе могут привести к существенным финансовым потерям, если не принять своевременные меры по обновлению и переобучению модели.  Критически важно помнить, что алгоритмы машинного обучения не являются волшебной палочкой, решающей все проблемы, и требуют постоянного внимания и поддержки.</w:t>
      </w:r>
      <w:r w:rsidRPr="000A5D22">
        <w:rPr>
          <w:lang w:val="ru-RU"/>
        </w:rPr>
        <w:br/>
      </w:r>
      <w:r w:rsidRPr="000A5D22">
        <w:rPr>
          <w:lang w:val="ru-RU"/>
        </w:rPr>
        <w:br/>
        <w:t xml:space="preserve">Предотвращение и смягчение последствий дрифта модели требует комплексного подхода, включающего в себя регулярный мониторинг производительности модели, переобучение модели на новых данных, и использование методов обнаружения аномалий.  Мониторинг производительности модели должен включать в себя отслеживание таких показателей, как точность прогнозов, ошибка прогнозирования и время реакции на изменения в данных. Если эти показатели начинают ухудшаться, это может быть признаком дрифта модели, и необходимо предпринять меры по ее переобучению. Переобучение модели должно осуществляться на новых данных, которые максимально точно отражают текущие условия эксплуатации. В идеале, модель должна быть переобучена регулярно, например, раз в месяц или раз в квартал, чтобы гарантировать ее актуальность.  Кроме того, необходимо использовать методы обнаружения аномалий, которые позволяют выявлять нетипичные данные и предупреждать о возможном дрифте модели. Эти методы могут быть основаны на статистическом анализе данных, или на использовании алгоритмов машинного обучения, специально предназначенных для выявления аномалий.  Критически важно, чтобы система обнаружения аномалий была </w:t>
      </w:r>
      <w:r w:rsidRPr="000A5D22">
        <w:rPr>
          <w:lang w:val="ru-RU"/>
        </w:rPr>
        <w:lastRenderedPageBreak/>
        <w:t>интегрирована в систему мониторинга и работала в режиме реального времени, чтобы оперативно реагировать на изменения в данных.</w:t>
      </w:r>
      <w:r w:rsidRPr="000A5D22">
        <w:rPr>
          <w:lang w:val="ru-RU"/>
        </w:rPr>
        <w:br/>
      </w:r>
      <w:r w:rsidRPr="000A5D22">
        <w:rPr>
          <w:lang w:val="ru-RU"/>
        </w:rPr>
        <w:br/>
        <w:t>В заключение, дрифт модели представляет собой серьезную угрозу для успешного внедрения систем мониторинга на основе машинного обучения и требует постоянного внимания и контроля.  Для предотвращения и смягчения последствий дрифта модели необходимо использовать комплексный подход, включающий в себя регулярный мониторинг производительности модели, переобучение модели на новых данных и использование методов обнаружения аномалий.  Инвестиции в эти меры не только снижают риск финансовых потерь, но и повышают надежность и эффективность системы мониторинга в долгосрочной перспективе.  Более того, постоянное совершенствование системы мониторинга и адаптация ее к меняющимся условиям эксплуатации является ключом к поддержанию конкурентоспособности предприятия в условиях динамично развивающегося рынка.  Важно понимать, что внедрение системы мониторинга – это не одноразовое мероприятие, а непрерывный процесс, требующий постоянного внимания и поддержки.</w:t>
      </w:r>
      <w:r w:rsidRPr="000A5D22">
        <w:rPr>
          <w:lang w:val="ru-RU"/>
        </w:rPr>
        <w:br/>
      </w:r>
      <w:r w:rsidRPr="000A5D22">
        <w:rPr>
          <w:lang w:val="ru-RU"/>
        </w:rPr>
        <w:br/>
        <w:t>Для эффективного управления рисками, связанными с внедрением систем мониторинга на основе машинного обучения, необходимо не только идентифицировать потенциальные угрозы, такие как дрифт модели, но и провести количественную оценку вероятности возникновения каждого риска и оценить потенциальное влияние на бизнес.  Простая идентификация рисков без дальнейшей оценки может привести к неэффективному распределению ресурсов и недостаточному вниманию к наиболее критичным угрозам.  Для этого, предлагается использовать структурированную систему оценки рисков, основанную на шкале вероятности и шкале влияния, что позволит более объективно ранжировать риски и определить приоритеты для разработки и реализации мер по их снижению. Эта система, будучи визуально представлена в виде матрицы рисков, позволяет не только оценить относительную важность каждого риска, но и обеспечивает общее понимание ситуации среди всех заинтересованных сторон, что является критически важным для успешного внедрения и поддержания системы мониторинга.  Наличие четко определенной шкалы оценки позволяет избежать субъективных оценок и обеспечивает более согласованный подход к управлению рисками, что, в свою очередь, повышает доверие к системе мониторинга и способствует ее эффективному использованию.</w:t>
      </w:r>
      <w:r w:rsidRPr="000A5D22">
        <w:rPr>
          <w:lang w:val="ru-RU"/>
        </w:rPr>
        <w:br/>
      </w:r>
      <w:r w:rsidRPr="000A5D22">
        <w:rPr>
          <w:lang w:val="ru-RU"/>
        </w:rPr>
        <w:br/>
        <w:t xml:space="preserve">Предлагаемая шкала вероятности, может варьироваться от 1 до 5, где 1 означает крайне низкую вероятность возникновения риска, а 5 – крайне высокую вероятность. Например, риск утечки конфиденциальных данных, обусловленный человеческой ошибкой, может быть оценен как 2, учитывая наличие системы контроля доступа и регулярное обучение персонала, в то время как риск аппаратного сбоя, обусловленный износом оборудования, может быть оценен как 3, учитывая ограниченный срок службы и отсутствие регулярного технического обслуживания.  </w:t>
      </w:r>
      <w:r w:rsidRPr="000A5D22">
        <w:rPr>
          <w:lang w:val="ru-RU"/>
        </w:rPr>
        <w:lastRenderedPageBreak/>
        <w:t>Аналогично, шкала влияния также варьируется от 1 до 5, где 1 означает незначительное влияние на бизнес, а 5 – катастрофическое влияние.  Например, временная недоступность системы мониторинга, вызванная незначительным сбоем в работе сервера, может быть оценена как 2, так как это не окажет существенного влияния на производственный процесс, в то время как выход из строя основного насоса, вызванный неточным прогнозом системы мониторинга, может быть оценен как 5, так как это приведет к остановке производства и значительным финансовым потерям.  Такая количественная оценка вероятности и влияния позволяет более объективно ранжировать риски и определить приоритеты для разработки и реализации мер по их снижению, фокусируясь на тех, которые имеют наибольший потенциальный вред для бизнеса.</w:t>
      </w:r>
      <w:r w:rsidRPr="000A5D22">
        <w:rPr>
          <w:lang w:val="ru-RU"/>
        </w:rPr>
        <w:br/>
      </w:r>
      <w:r w:rsidRPr="000A5D22">
        <w:rPr>
          <w:lang w:val="ru-RU"/>
        </w:rPr>
        <w:br/>
        <w:t>Визуальное представление результатов оценки рисков в виде матрицы рисков, является эффективным инструментом для наглядного отображения относительной важности каждого риска и облегчает принятие обоснованных управленческих решений.  В матрице рисков, вероятность возникновения риска отображается по горизонтальной оси, а влияние на бизнес – по вертикальной оси.  Каждый идентифицированный риск располагается в соответствующей ячейке матрицы, в зависимости от его оцененных значений вероятности и влияния.  Например, риск дрифта модели, с вероятностью 3 и влиянием 4, будет расположен в ячейке, соответствующей этим значениям, в то время как риск аппаратного сбоя с вероятностью 2 и влиянием 1, будет расположен в ячейке, соответствующей этим значениям.  Риски, расположенные в верхнем правом углу матрицы, имеют наибольший приоритет для снижения, в то время как риски, расположенные в нижнем левом углу матрицы, имеют наименьший приоритет. Такая визуализация позволяет не только оценить относительную важность каждого риска, но и обеспечивает общее понимание ситуации среди всех заинтересованных сторон, что является критически важным для успешного внедрения и поддержания системы мониторинга. Наличие четко определенной шкалы оценки и визуального представления результатов в виде матрицы рисков, повышает доверие к системе мониторинга и способствует ее эффективному использованию.</w:t>
      </w:r>
      <w:r w:rsidRPr="000A5D22">
        <w:rPr>
          <w:lang w:val="ru-RU"/>
        </w:rPr>
        <w:br/>
      </w:r>
      <w:r w:rsidRPr="000A5D22">
        <w:rPr>
          <w:lang w:val="ru-RU"/>
        </w:rPr>
        <w:br/>
        <w:t xml:space="preserve">Рассмотрим пример использования матрицы рисков для иллюстрации практической ценности данного подхода.  Предположим, химическое предприятие внедряет систему мониторинга, предназначенную для оптимизации процесса дистилляции. В процессе оценки рисков, было выявлено несколько потенциальных угроз, включая дрифт модели, несанкционированный доступ к системе, аппаратный сбой сервера и человеческую ошибку при интерпретации данных.  Оценим вероятность и влияние каждого риска.  Дрифт модели оценен как 3 (средняя вероятность) и 4 (значительное влияние) на экономическую эффективность процесса. Несанкционированный доступ к системе оценен как 2 (низкая вероятность) и 3 (умеренное влияние) на репутацию компании. Аппаратный сбой сервера оценен как 2 (низкая вероятность) и 3 (умеренное влияние) на непрерывность производства.  Человеческая ошибка при </w:t>
      </w:r>
      <w:r w:rsidRPr="000A5D22">
        <w:rPr>
          <w:lang w:val="ru-RU"/>
        </w:rPr>
        <w:lastRenderedPageBreak/>
        <w:t>интерпретации данных,  оценена как 3 (средняя вероятность) и 2 (небольшое влияние) на безопасность процесса. На основании этих оценок, риски дрифта модели и человеческой ошибки при интерпретации данных, получают наивысший приоритет для снижения, в то время как риски несанкционированного доступа и аппаратного сбоя, получают средний приоритет.  Наличие четкой матрицы, обеспечивает согласованность действий и способствует эффективному распределению ресурсов, а также служит основой для разработки и реализации плана управления рисками.</w:t>
      </w:r>
      <w:r w:rsidRPr="000A5D22">
        <w:rPr>
          <w:lang w:val="ru-RU"/>
        </w:rPr>
        <w:br/>
      </w:r>
      <w:r w:rsidRPr="000A5D22">
        <w:rPr>
          <w:lang w:val="ru-RU"/>
        </w:rPr>
        <w:br/>
        <w:t>Применение матрицы рисков не является статичным процессом, а требует регулярного пересмотра и обновления, чтобы отражать изменения в окружающей среде и учитывать накопленный опыт.  Необходимо периодически пересматривать оценку вероятности и влияния каждого риска, чтобы учитывать изменения в технологических процессах, изменения в нормативных требованиях, и изменения в уровне осведомленности персонала.  Например, если предприятие модернизирует систему управления данными, то оценка вероятности несанкционированного доступа может быть снижена, а оценка влияния может быть повышена, учитывая потенциальную утечку более конфиденциальных данных.  Кроме того, необходимо учитывать обратную связь от персонала, который непосредственно работает с системой мониторинга, так как они могут выявить новые риски или переоценить вероятность и влияние существующих рисков.  Регулярный пересмотр и обновление матрицы рисков, обеспечивает ее актуальность и позволяет предприятию оперативно реагировать на возникающие угрозы и поддерживать высокий уровень безопасности и эффективности системы мониторинга.  Это также способствует развитию культуры непрерывного улучшения и повышения осведомленности персонала о важности управления рисками.</w:t>
      </w:r>
      <w:r w:rsidRPr="000A5D22">
        <w:rPr>
          <w:lang w:val="ru-RU"/>
        </w:rPr>
        <w:br/>
      </w:r>
      <w:r w:rsidRPr="000A5D22">
        <w:rPr>
          <w:lang w:val="ru-RU"/>
        </w:rPr>
        <w:br/>
      </w:r>
      <w:r w:rsidRPr="000A5D22">
        <w:rPr>
          <w:lang w:val="ru-RU"/>
        </w:rPr>
        <w:br/>
        <w:t xml:space="preserve">Одной из наиболее существенных угроз, сопровождающих внедрение систем мониторинга на основе машинного обучения, является риск "дрифта" модели, который проявляется в постепенном снижении точности прогнозов по мере изменения характеристик данных, используемых для обучения.  Этот феномен является распространенной проблемой в практических приложениях машинного обучения, и игнорирование его потенциального влияния может привести к существенным экономическим потерям, снижению эффективности производственных процессов и даже угрозе безопасности.  Дрифт модели возникает из-за того, что реальный мир не является статичным, и характеристики данных, используемых для обучения модели, со временем претерпевают изменения, которые могут быть связаны с изменениями в исходном сырье, изменениями в технологических процессах, изменениями в погодных условиях или изменениями в поведении потребителей.  Если модель, обученная на исторических данных, не способна адаптироваться к этим изменениям, то ее прогнозы становятся все менее точными, что может привести к неэффективному управлению производственными </w:t>
      </w:r>
      <w:r w:rsidRPr="000A5D22">
        <w:rPr>
          <w:lang w:val="ru-RU"/>
        </w:rPr>
        <w:lastRenderedPageBreak/>
        <w:t>процессами и принятию неверных управленческих решений.  Это подчеркивает необходимость разработки и внедрения эффективных стратегий смягчения этого риска, чтобы обеспечить устойчивую и надежную работу системы мониторинга.  Таким образом, проактивное управление и смягчение риска дрифта модели является критически важным аспектом обеспечения успеха проекта внедрения и долгосрочной эффективности системы мониторинга.</w:t>
      </w:r>
      <w:r w:rsidRPr="000A5D22">
        <w:rPr>
          <w:lang w:val="ru-RU"/>
        </w:rPr>
        <w:br/>
      </w:r>
      <w:r w:rsidRPr="000A5D22">
        <w:rPr>
          <w:lang w:val="ru-RU"/>
        </w:rPr>
        <w:br/>
        <w:t xml:space="preserve">Эффективное смягчение риска дрифта модели требует не просто обнаружения ухудшения производительности, а внедрения комплексной системы, обеспечивающей непрерывный мониторинг, адаптацию и переобучение модели на основе актуальных данных.  Одним из наиболее действенных подходов является внедрение системы непрерывного мониторинга производительности модели, которая включает в себя отслеживание ключевых показателей, таких как точность прогнозов, площадь под кривой </w:t>
      </w:r>
      <w:r>
        <w:t>ROC</w:t>
      </w:r>
      <w:r w:rsidRPr="000A5D22">
        <w:rPr>
          <w:lang w:val="ru-RU"/>
        </w:rPr>
        <w:t xml:space="preserve">, </w:t>
      </w:r>
      <w:r>
        <w:t>F</w:t>
      </w:r>
      <w:r w:rsidRPr="000A5D22">
        <w:rPr>
          <w:lang w:val="ru-RU"/>
        </w:rPr>
        <w:t>1-мера и другие метрики, отражающие эффективность работы модели.  Эти показатели должны регулярно сравниваться с базовыми значениями, полученными при первоначальной обучении модели, и при обнаружении существенных отклонений, сигнализирующих о возможном дрифте, система должна автоматически инициировать процесс переобучения модели.  Этот процесс переобучения должен включать в себя не только использование новых данных, но и пересмотр архитектуры модели, выбор оптимальных гиперпараметров и применение техник регуляризации, направленных на повышение устойчивости модели к изменениям в данных.  Автоматизация этих процессов позволяет снизить зависимость от ручного вмешательства, сократить время реакции на возникающие проблемы и обеспечить более эффективное использование ресурсов.</w:t>
      </w:r>
      <w:r w:rsidRPr="000A5D22">
        <w:rPr>
          <w:lang w:val="ru-RU"/>
        </w:rPr>
        <w:br/>
      </w:r>
      <w:r w:rsidRPr="000A5D22">
        <w:rPr>
          <w:lang w:val="ru-RU"/>
        </w:rPr>
        <w:br/>
        <w:t>Более того, для повышения эффективности процесса переобучения необходимо использовать не только новые данные, но и применять техники, позволяющие модели адаптироваться к изменениям в данных более эффективно. Одной из таких техник является использование методов активного обучения, при которых модель сама выбирает наиболее информативные данные для переобучения, тем самым максимизируя эффективность процесса адаптации. Эта техника позволяет модели быстро адаптироваться к изменениям в данных, особенно в ситуациях, когда объем доступных данных ограничен или когда изменения происходят очень быстро. Другим эффективным подходом является использование методов ансамблевого обучения, при которых несколько моделей объединяются в одну, чтобы повысить устойчивость к изменениям в данных и улучшить общую производительность системы.  Такие методы обеспечивают не только повышение точности прогнозов, но и снижение риска переобучения на новых данных, что критически важно для обеспечения стабильной работы системы мониторинга.  Эти подходы позволяют модели быстрее адаптироваться к меняющимся условиям и обеспечивают более надежную работу системы мониторинга.</w:t>
      </w:r>
      <w:r w:rsidRPr="000A5D22">
        <w:rPr>
          <w:lang w:val="ru-RU"/>
        </w:rPr>
        <w:br/>
      </w:r>
      <w:r w:rsidRPr="000A5D22">
        <w:rPr>
          <w:lang w:val="ru-RU"/>
        </w:rPr>
        <w:br/>
        <w:t xml:space="preserve">Важным аспектом является не только переобучение модели на новых данных, но и </w:t>
      </w:r>
      <w:r w:rsidRPr="000A5D22">
        <w:rPr>
          <w:lang w:val="ru-RU"/>
        </w:rPr>
        <w:lastRenderedPageBreak/>
        <w:t>постоянная оценка качества и достоверности этих данных.  Включение этапов проверки и очистки данных, как часть регулярного процесса обучения, позволит исключить из процесса обучения некачественные данные, которые могут ухудшить производительность модели и привести к неправильным прогнозам.  Проверка на наличие выбросов, пропущенных значений и несоответствующих форматов данных должна быть автоматизирована и интегрирована в процесс переобучения.  Это гарантирует, что модель обучается на данных, которые максимально соответствуют реальным условиям эксплуатации и отражают наиболее актуальные характеристики производственного процесса.  Использование инструментов визуализации данных также может быть полезным для выявления скрытых тенденций и аномалий, которые могут оказать влияние на работу модели.  Эти дополнительные проверки позволяют обеспечить стабильность и надежность системы мониторинга.</w:t>
      </w:r>
      <w:r w:rsidRPr="000A5D22">
        <w:rPr>
          <w:lang w:val="ru-RU"/>
        </w:rPr>
        <w:br/>
      </w:r>
      <w:r w:rsidRPr="000A5D22">
        <w:rPr>
          <w:lang w:val="ru-RU"/>
        </w:rPr>
        <w:br/>
        <w:t>В заключение, смягчение риска дрифта модели требует не только внедрения технических решений, таких как системы непрерывного мониторинга и переобучения, но и формирования культуры ответственности и постоянного улучшения в организации.  Обучение персонала основам машинного обучения, принципам работы системы мониторинга и методам выявления и решения проблем, связанных с дрифтом модели, позволит повысить осведомленность и вовлеченность в процесс управления рисками.  Создание механизмов обратной связи, позволяющих персоналу сообщать о проблемах и предложениях, позволит постоянно совершенствовать систему мониторинга и адаптировать ее к изменяющимся условиям.  Поддержка руководства и выделение ресурсов на разработку и внедрение эффективных стратегий смягчения рисков также являются критически важными для обеспечения устойчивого успеха проекта внедрения. Таким образом, это комплексный подход позволяет обеспечить долгосрочную эффективность системы мониторинга и обеспечить устойчивый рост производительности предприятия.</w:t>
      </w:r>
      <w:r w:rsidRPr="000A5D22">
        <w:rPr>
          <w:lang w:val="ru-RU"/>
        </w:rPr>
        <w:br/>
      </w:r>
      <w:r w:rsidRPr="000A5D22">
        <w:rPr>
          <w:lang w:val="ru-RU"/>
        </w:rPr>
        <w:br/>
      </w:r>
      <w:r w:rsidRPr="000A5D22">
        <w:rPr>
          <w:lang w:val="ru-RU"/>
        </w:rPr>
        <w:br/>
        <w:t>В условиях все более сложной и взаимосвязанной производственной среды, где даже незначительные отклонения от нормы могут привести к серьезным последствиям, необходимо переосмыслить подход к реагированию на потенциальные сбои в системах мониторинга и управления. Одной из важнейших составляющих надежной производственной системы является наличие четко определенного и эффективного плана реагирования на чрезвычайные ситуации, который позволяет оперативно устранять возникающие проблемы и минимизировать негативное влияние на производственные процессы. Однако, стандартные планы реагирования, основанные на последовательной передаче информации и выполнении задокументированных процедур, часто оказываются неэффективными в ситуациях, требующих немедленного вмешательства и нестандартных решений. Именно поэтому, внедрение команды быстрого реагирования, обладающей высокой степенью компетентности, полномочий и оперативности, становится ключевым фактором обеспечения устойчивости производственного процесса и минимизации рисков.</w:t>
      </w:r>
      <w:r w:rsidRPr="000A5D22">
        <w:rPr>
          <w:lang w:val="ru-RU"/>
        </w:rPr>
        <w:br/>
      </w:r>
      <w:r w:rsidRPr="000A5D22">
        <w:rPr>
          <w:lang w:val="ru-RU"/>
        </w:rPr>
        <w:lastRenderedPageBreak/>
        <w:br/>
        <w:t>Команда быстрого реагирования, в отличие от традиционных структур управления, должна быть сформирована из специалистов, обладающих разносторонними знаниями и навыками, охватывающими различные аспекты производственной системы, включая технологические процессы, системы контроля качества, электроснабжение, автоматизацию и программирование. В состав команды должны входить не только инженеры и технологи, но и представители службы эксплуатации, отдела технической безопасности и даже операторы производственных линий. Это позволяет команде быстро и эффективно диагностировать причины возникающих проблем, независимо от их природы и масштаба, а также разрабатывать и реализовывать решения, требующие координации усилий различных подразделений предприятия.  Важным критерием формирования команды является также ее способность к быстрому принятию решений в условиях ограниченного времени и неполной информации, что требует наличия у ее членов развитых навыков критического мышления, коммуникации и командной работы.  Наличие авторитетного руководителя, обладающего опытом управления и способного принимать ответственные решения в кризисных ситуациях, является критически важным для обеспечения эффективности работы команды.</w:t>
      </w:r>
      <w:r w:rsidRPr="000A5D22">
        <w:rPr>
          <w:lang w:val="ru-RU"/>
        </w:rPr>
        <w:br/>
      </w:r>
      <w:r w:rsidRPr="000A5D22">
        <w:rPr>
          <w:lang w:val="ru-RU"/>
        </w:rPr>
        <w:br/>
        <w:t>Ключевым элементом эффективности команды быстрого реагирования является четкое определение ее полномочий и зон ответственности. В отличие от стандартных процедур, требующих согласования с руководством и получения множества разрешений, команда должна быть наделена правом самостоятельного принятия решений в пределах установленных границ, что позволяет ей оперативно реагировать на возникающие проблемы и минимизировать время простоя оборудования.  Например, в случае аварийной остановки производственной линии, команда должна иметь право немедленно отключить оборудование, провести первичный осмотр, определить наиболее вероятные причины аварии и приступить к устранению неполадок, даже если это предполагает отклонение от стандартных технологических инструкций.  Это не означает отсутствие ответственности за принимаемые решения, но требует четкого определения границ полномочий и создания системы отчетности, позволяющей анализировать эффективность принятых мер и выявлять возможности для улучшения процессов.  Важно, чтобы руководство предприятия четко понимало и поддерживало независимость действий команды и было готово нести ответственность за возможные ошибки, совершенные при реализации принятых решений.</w:t>
      </w:r>
      <w:r w:rsidRPr="000A5D22">
        <w:rPr>
          <w:lang w:val="ru-RU"/>
        </w:rPr>
        <w:br/>
      </w:r>
      <w:r w:rsidRPr="000A5D22">
        <w:rPr>
          <w:lang w:val="ru-RU"/>
        </w:rPr>
        <w:br/>
        <w:t xml:space="preserve">Процесс обучения и подготовки членов команды быстрого реагирования должен быть организован на высоком профессиональном уровне и включать в себя не только теоретические занятия, но и практические тренировки в смоделированных условиях чрезвычайных ситуаций.  Эти тренировки должны охватывать широкий спектр потенциальных угроз, включая аварийные остановки оборудования, внеплановые отключения электроэнергии, утечки опасных веществ, кибератаки и </w:t>
      </w:r>
      <w:r w:rsidRPr="000A5D22">
        <w:rPr>
          <w:lang w:val="ru-RU"/>
        </w:rPr>
        <w:lastRenderedPageBreak/>
        <w:t>природные катаклизмы.  Целью тренировок является формирование у членов команды навыков быстрого принятия решений, эффективной коммуникации и координации действий в условиях стресса и неопределенности.  Особое внимание следует уделять развитию навыков диагностики неисправностей, основанной на анализе данных с датчиков и систем контроля качества.  Также необходимо регулярно проводить семинары и мастер-классы, посвященные новым технологиям и методам решения проблем, с привлечением экспертов из различных областей.  Члены команды должны быть не просто исполнителями, а проактивными исследователями и разработчиками инновационных решений.</w:t>
      </w:r>
      <w:r w:rsidRPr="000A5D22">
        <w:rPr>
          <w:lang w:val="ru-RU"/>
        </w:rPr>
        <w:br/>
      </w:r>
      <w:r w:rsidRPr="000A5D22">
        <w:rPr>
          <w:lang w:val="ru-RU"/>
        </w:rPr>
        <w:br/>
        <w:t>Обеспечение постоянной готовности команды быстрого реагирования требует организации регулярных проверок и тестирования ее эффективности.  Эти проверки должны включать в себя имитацию различных чрезвычайных ситуаций и оценку скорости реакции, точности диагностики и качества принимаемых решений.  Важно привлекать к проведению проверок независимых экспертов, которые могут объективно оценить уровень подготовки команды и выявить слабые места.  Результаты проверок должны быть тщательно проанализированы, а выявленные недостатки должны быть оперативно устранены путем внесения корректировок в планы обучения и тренировок.  Особое внимание следует уделять анализу действий команды в условиях, максимально приближенных к реальным производственным условиям, с учетом факторов, таких как ограниченное время, неполная информация и стресс.  Постоянное совершенствование и адаптация к изменяющимся условиям являются ключевыми факторами поддержания высокой эффективности команды быстрого реагирования.</w:t>
      </w:r>
      <w:r w:rsidRPr="000A5D22">
        <w:rPr>
          <w:lang w:val="ru-RU"/>
        </w:rPr>
        <w:br/>
      </w:r>
      <w:r w:rsidRPr="000A5D22">
        <w:rPr>
          <w:lang w:val="ru-RU"/>
        </w:rPr>
        <w:br/>
        <w:t>Внедрение команды быстрого реагирования – это не просто создание еще одной организационной структуры, это стратегический шаг, направленный на повышение устойчивости и конкурентоспособности предприятия в условиях постоянно меняющегося мира. Это демонстрация приверженности безопасности, надежности и эффективности, а также инвестиция в будущее. Правильное формирование, обучение, оснащение и поддержка команды быстрого реагирования становится важным фактором, не только для минимизации рисков, но и для развития культуры инноваций и улучшения всех аспектов производственной деятельности.  В конечном счете, эффективность команды быстрого реагирования – это гарантия стабильного и прибыльного развития предприятия в долгосрочной перспективе.</w:t>
      </w:r>
      <w:r w:rsidRPr="000A5D22">
        <w:rPr>
          <w:lang w:val="ru-RU"/>
        </w:rPr>
        <w:br/>
      </w:r>
      <w:r w:rsidRPr="000A5D22">
        <w:rPr>
          <w:lang w:val="ru-RU"/>
        </w:rPr>
        <w:br/>
      </w:r>
      <w:r w:rsidRPr="000A5D22">
        <w:rPr>
          <w:lang w:val="ru-RU"/>
        </w:rPr>
        <w:br/>
        <w:t xml:space="preserve">Внедрение передовых технологий искусственного интеллекта и автоматизации, несомненно, открывает перед предприятиями новые возможности для повышения эффективности, снижения затрат и улучшения качества продукции. Однако, подобное технологическое развитие сопряжено с рядом социальных и экологических последствий, которые нельзя игнорировать при разработке стратегии устойчивого развития. Зачастую, первостепенное внимание уделяется экономическим выгодам, в </w:t>
      </w:r>
      <w:r w:rsidRPr="000A5D22">
        <w:rPr>
          <w:lang w:val="ru-RU"/>
        </w:rPr>
        <w:lastRenderedPageBreak/>
        <w:t>то время как влияние на занятость, защита окружающей среды и этические вопросы остаются на втором плане, что может привести к нежелательным последствиям для общества и планеты. Поэтому, ответственный подход к внедрению ИИ требует тщательного анализа потенциальных рисков и возможностей, а также разработки мер по их смягчению и максимизации позитивного воздействия на все заинтересованные стороны. Важно помнить, что технологии являются лишь инструментом, а их применение должно определяться этическими принципами и социальной ответственностью.</w:t>
      </w:r>
      <w:r w:rsidRPr="000A5D22">
        <w:rPr>
          <w:lang w:val="ru-RU"/>
        </w:rPr>
        <w:br/>
      </w:r>
      <w:r w:rsidRPr="000A5D22">
        <w:rPr>
          <w:lang w:val="ru-RU"/>
        </w:rPr>
        <w:br/>
        <w:t>Одним из наиболее острых социальных вопросов, связанных с внедрением ИИ, является потенциальное сокращение рабочих мест. Автоматизация рутинных и повторяющихся задач, которые ранее выполнялись людьми, может привести к высвобождению значительного количества работников, особенно в отраслях, где преобладают низкоквалифицированные и среднеквалифицированные рабочие. Например, в логистике и складском хозяйстве, роботы и автоматизированные системы уже заменяют работников, выполняющих погрузочно-разгрузочные работы, комплектацию заказов и транспортировку товаров. В производственной сфере, конвейерные линии и системы автоматической сборки сокращают потребность в ручном труде.  В финансовой сфере, алгоритмы машинного обучения заменяют сотрудников, занимающихся обработкой данных и проведением анализа.  Хотя ИИ создает новые рабочие места в области разработки, внедрения и обслуживания этих систем, они требуют совершенно другого набора навыков и квалификации, что создает проблему переобучения и адаптации рабочей силы. Прогнозируется, что наиболее уязвимыми окажутся работники, не имеющие доступа к качественному образованию и возможности повышения квалификации.</w:t>
      </w:r>
      <w:r w:rsidRPr="000A5D22">
        <w:rPr>
          <w:lang w:val="ru-RU"/>
        </w:rPr>
        <w:br/>
      </w:r>
      <w:r w:rsidRPr="000A5D22">
        <w:rPr>
          <w:lang w:val="ru-RU"/>
        </w:rPr>
        <w:br/>
        <w:t>Однако, потенциальное сокращение рабочих мест не является неизбежным, и его негативное воздействие можно смягчить путем принятия проактивных мер. В первую очередь, необходимо инвестировать в программы переобучения и повышения квалификации, чтобы помочь работникам приобрести новые навыки, востребованные на рынке труда. Это может включать в себя обучение работе с новыми технологиями, развитие творческих и аналитических способностей, а также повышение уровня цифровой грамотности.  Кроме того, правительство и предприятия должны сотрудничать для создания новых рабочих мест в перспективных отраслях, таких как возобновляемая энергетика, биотехнологии и переработка отходов.  Важно также пересмотреть систему социального обеспечения, чтобы обеспечить поддержку тем, кто потерял работу в результате автоматизации, и создать условия для их успешной адаптации к новым экономическим реалиям.  Идея безусловного базового дохода, обеспечивающего каждому гражданину минимальный уровень дохода, также заслуживает внимания и может стать одним из возможных решений проблемы безработицы, вызванной автоматизацией.</w:t>
      </w:r>
      <w:r w:rsidRPr="000A5D22">
        <w:rPr>
          <w:lang w:val="ru-RU"/>
        </w:rPr>
        <w:br/>
      </w:r>
      <w:r w:rsidRPr="000A5D22">
        <w:rPr>
          <w:lang w:val="ru-RU"/>
        </w:rPr>
        <w:br/>
        <w:t xml:space="preserve">С точки зрения защиты окружающей среды, внедрение ИИ может привести как к </w:t>
      </w:r>
      <w:r w:rsidRPr="000A5D22">
        <w:rPr>
          <w:lang w:val="ru-RU"/>
        </w:rPr>
        <w:lastRenderedPageBreak/>
        <w:t>положительным, так и к отрицательным последствиям. С одной стороны, алгоритмы машинного обучения могут использоваться для оптимизации потребления энергии, сокращения выбросов парниковых газов и повышения эффективности использования ресурсов.  Например, в энергетике, ИИ может прогнозировать потребление электроэнергии, оптимизировать работу электростанций и распределять энергию по сетям, снижая потери и повышая надежность энергоснабжения.  В сельском хозяйстве, ИИ может использоваться для точного земледелия, оптимизации внесения удобрений и пестицидов, а также повышения урожайности при минимальном воздействии на окружающую среду. В управлении отходами, ИИ может автоматизировать процесс сортировки и переработки, повышая эффективность и снижая загрязнение.  С другой стороны, разработка и обучение алгоритмов ИИ требует огромного количества вычислительных ресурсов, что приводит к значительному потреблению энергии и выбросам парниковых газов.  Более того, производство электронных устройств, необходимых для работы ИИ-систем, также связано с высоким потреблением энергии и использованием редких и дорогих ресурсов.</w:t>
      </w:r>
      <w:r w:rsidRPr="000A5D22">
        <w:rPr>
          <w:lang w:val="ru-RU"/>
        </w:rPr>
        <w:br/>
      </w:r>
      <w:r w:rsidRPr="000A5D22">
        <w:rPr>
          <w:lang w:val="ru-RU"/>
        </w:rPr>
        <w:br/>
        <w:t xml:space="preserve">Для минимизации негативного воздействия ИИ на окружающую среду необходимо разрабатывать более энергоэффективные алгоритмы и аппаратное обеспечение, а также переходить на использование возобновляемых источников энергии для питания центров обработки данных.  Важно также учитывать полный жизненный цикл электронных устройств, от производства до утилизации, и стремиться к сокращению количества отходов и переходу на более экологичные материалы.  Кроме того, необходимо разрабатывать и внедрять стандарты экологической сертификации для ИИ-систем, чтобы стимулировать производителей к разработке более экологичных продуктов.  Например, необходимо учитывать выбросы </w:t>
      </w:r>
      <w:r>
        <w:t>CO</w:t>
      </w:r>
      <w:r w:rsidRPr="000A5D22">
        <w:rPr>
          <w:lang w:val="ru-RU"/>
        </w:rPr>
        <w:t>2 при обучении больших языковых моделей, которые могут быть сопоставимы с выбросами от полета самолета вокруг света. Внедрение алгоритмов обучения, требующих меньше вычислительных ресурсов, и использование более энергоэффективного оборудования может значительно сократить экологический след ИИ.</w:t>
      </w:r>
      <w:r w:rsidRPr="000A5D22">
        <w:rPr>
          <w:lang w:val="ru-RU"/>
        </w:rPr>
        <w:br/>
      </w:r>
      <w:r w:rsidRPr="000A5D22">
        <w:rPr>
          <w:lang w:val="ru-RU"/>
        </w:rPr>
        <w:br/>
        <w:t xml:space="preserve">Наконец, необходимо учитывать этические аспекты внедрения ИИ, такие как прозрачность, справедливость и ответственность.  Алгоритмы машинного обучения могут быть подвержены предвзятости, если они обучены на нерепрезентативных данных, что может привести к дискриминации определенных групп людей.  Например, системы распознавания лиц могут показывать худшую производительность для темнокожих людей, что может привести к ошибочным идентификациям и несправедливым решениям.  Поэтому, необходимо разрабатывать методы для выявления и устранения предвзятости в алгоритмах ИИ, а также обеспечить прозрачность процесса принятия решений.  Важно также определить, кто несет ответственность за последствия, вызванные ошибками или неточностями ИИ-систем.  Внедрение ИИ должно основываться на принципах </w:t>
      </w:r>
      <w:r w:rsidRPr="000A5D22">
        <w:rPr>
          <w:lang w:val="ru-RU"/>
        </w:rPr>
        <w:lastRenderedPageBreak/>
        <w:t>справедливости, равенства и уважения прав человека.  В конечном счете, успех внедрения ИИ зависит не только от его технической эффективности, но и от его социальной приемлемости и соответствия этическим нормам.</w:t>
      </w:r>
      <w:r w:rsidRPr="000A5D22">
        <w:rPr>
          <w:lang w:val="ru-RU"/>
        </w:rPr>
        <w:br/>
      </w:r>
      <w:r w:rsidRPr="000A5D22">
        <w:rPr>
          <w:lang w:val="ru-RU"/>
        </w:rPr>
        <w:br/>
      </w:r>
      <w:r w:rsidRPr="000A5D22">
        <w:rPr>
          <w:lang w:val="ru-RU"/>
        </w:rPr>
        <w:br/>
        <w:t>Хотя опасения по поводу сокращения рабочих мест, вызванного внедрением искусственного интеллекта и автоматизации, вполне обоснованы и требуют пристального внимания, важно рассматривать этот процесс не как однозначную потерю, а как трансформацию рынка труда, открывающую новые возможности для развития человеческого потенциала. В действительности, автоматизация, освобождая персонал от рутинных и монотонных задач, позволяет перераспределить трудовые ресурсы на выполнение задач, требующих творческого подхода, критического мышления и принятия сложных решений – именно на те области, где человеческий интеллект превосходит возможности даже самых продвинутых алгоритмов.  Иными словами, автоматизация – это не просто замена работников машинами, а переосмысление роли человека в производственном процессе, сфокусированное на задачах, требующих уникальных человеческих качеств и навыков.</w:t>
      </w:r>
      <w:r w:rsidRPr="000A5D22">
        <w:rPr>
          <w:lang w:val="ru-RU"/>
        </w:rPr>
        <w:br/>
      </w:r>
      <w:r w:rsidRPr="000A5D22">
        <w:rPr>
          <w:lang w:val="ru-RU"/>
        </w:rPr>
        <w:br/>
        <w:t>Возьмем, к примеру, сферу логистики и складского хозяйства, где роботизированные системы и автоматизированные конвейеры все чаще заменяют работников, выполняющих погрузочно-разгрузочные операции и комплектацию заказов.  Вместо того чтобы воспринимать это как потерю рабочих мест, необходимо рассматривать это как возможность для переподготовки персонала и перевода их на должности, требующие более высокой квалификации.  Например, вместо оператора погрузчика, сотрудники могут быть переведены на позиции диспетчеров, координирующих работу роботизированных систем, или аналитиков данных, оптимизирующих логистические процессы.  Такие специалисты будут отвечать за эффективность и надежность автоматизированного оборудования, а также за выявление и устранение потенциальных проблем.  Это требует совершенно иного набора навыков, включающего не только технические знания, но и умение работать в команде, анализировать данные и принимать оперативные решения.</w:t>
      </w:r>
      <w:r w:rsidRPr="000A5D22">
        <w:rPr>
          <w:lang w:val="ru-RU"/>
        </w:rPr>
        <w:br/>
      </w:r>
      <w:r w:rsidRPr="000A5D22">
        <w:rPr>
          <w:lang w:val="ru-RU"/>
        </w:rPr>
        <w:br/>
        <w:t xml:space="preserve">Подобная трансформация наблюдается и в производственной сфере, где автоматизированные линии сборки и системы контроля качества все чаще заменяют работников, выполняющих рутинные операции.  Вместо того чтобы сокращать штат сотрудников, предприятия могут перераспределить персонал на должности, связанные с разработкой, внедрением и обслуживанием автоматизированного оборудования.  Специалисты по робототехнике, инженеры по автоматизации и программисты, занимающиеся разработкой алгоритмов управления производственными процессами, будут востребованы как никогда.  Кроме того, автоматизация позволяет высвободить время для выполнения задач, требующих творческого подхода и инноваций, таких как разработка новых продуктов, поиск </w:t>
      </w:r>
      <w:r w:rsidRPr="000A5D22">
        <w:rPr>
          <w:lang w:val="ru-RU"/>
        </w:rPr>
        <w:lastRenderedPageBreak/>
        <w:t>новых рынков и оптимизация бизнес-процессов.</w:t>
      </w:r>
      <w:r w:rsidRPr="000A5D22">
        <w:rPr>
          <w:lang w:val="ru-RU"/>
        </w:rPr>
        <w:br/>
      </w:r>
      <w:r w:rsidRPr="000A5D22">
        <w:rPr>
          <w:lang w:val="ru-RU"/>
        </w:rPr>
        <w:br/>
        <w:t>В сфере финансового сектора, где алгоритмы машинного обучения все чаще заменяют сотрудников, занимающихся обработкой данных и проведением анализа, высвобождается время для выполнения задач, требующих стратегического мышления и принятия управленческих решений.  Аналитики данных, освобожденные от рутинных задач, могут сосредоточиться на более сложных задачах, таких как разработка новых финансовых продуктов, оценка рисков и выявление мошеннических операций.  Также растет спрос на специалистов, способных интерпретировать результаты работы алгоритмов машинного обучения и принимать обоснованные решения на основе этих данных.  Эти специалисты должны обладать не только техническими знаниями, но и глубоким пониманием бизнеса и способность адаптироваться к быстро меняющимся рыночным условиям.</w:t>
      </w:r>
      <w:r w:rsidRPr="000A5D22">
        <w:rPr>
          <w:lang w:val="ru-RU"/>
        </w:rPr>
        <w:br/>
      </w:r>
      <w:r w:rsidRPr="000A5D22">
        <w:rPr>
          <w:lang w:val="ru-RU"/>
        </w:rPr>
        <w:br/>
        <w:t>Важно понимать, что переход к автоматизированной экономике требует активного участия государства и бизнеса в разработке и реализации программ переобучения и повышения квалификации. Необходимо создавать условия для того, чтобы каждый желающий мог приобрести новые навыки и знания, востребованные на рынке труда. Это может включать в себя создание онлайн-курсов, предоставление грантов на обучение, организацию стажировок и создание центров переобучения.  Государство должно также стимулировать бизнес к инвестированию в обучение персонала и созданию новых рабочих мест, требующих высокой квалификации.  Наконец, необходимо пересмотреть систему социального обеспечения, чтобы обеспечить поддержку тем, кто временно потерял работу в результате автоматизации и нуждается в переобучении.  В конечном итоге, успешная трансформация рынка труда, вызванная автоматизацией, зависит от способности общества адаптироваться к новым условиям и использовать новые возможности для развития человеческого потенциала.</w:t>
      </w:r>
      <w:r w:rsidRPr="000A5D22">
        <w:rPr>
          <w:lang w:val="ru-RU"/>
        </w:rPr>
        <w:br/>
      </w:r>
      <w:r w:rsidRPr="000A5D22">
        <w:rPr>
          <w:lang w:val="ru-RU"/>
        </w:rPr>
        <w:br/>
        <w:t>Безусловно, внедрение искусственного интеллекта в различные отрасли промышленности не только повышает эффективность и снижает затраты, но и открывает широкие возможности для повышения безопасности и защиты окружающей среды. В частности, оптимизация логистических процессов с помощью интеллектуальных систем управления транспортом и складами позволяет значительно сократить выбросы парниковых газов и минимизировать негативное воздействие на экологию. Традиционные логистические системы часто характеризуются неэффективным использованием ресурсов, избыточными маршрутами, неоптимальным размещением складов и несоблюдением графика доставки. Все это приводит к повышенному потреблению топлива, увеличению выбросов углекислого газа и загрязнению воздуха.</w:t>
      </w:r>
      <w:r w:rsidRPr="000A5D22">
        <w:rPr>
          <w:lang w:val="ru-RU"/>
        </w:rPr>
        <w:br/>
      </w:r>
      <w:r w:rsidRPr="000A5D22">
        <w:rPr>
          <w:lang w:val="ru-RU"/>
        </w:rPr>
        <w:br/>
        <w:t xml:space="preserve">Искусственный интеллект позволяет преодолеть эти проблемы, создавая интеллектуальные системы, которые учитывают множество факторов при </w:t>
      </w:r>
      <w:r w:rsidRPr="000A5D22">
        <w:rPr>
          <w:lang w:val="ru-RU"/>
        </w:rPr>
        <w:lastRenderedPageBreak/>
        <w:t>планировании маршрутов и управлении транспортировкой грузов. Эти системы анализируют данные о трафике в реальном времени, погодных условиях, дорожных ограничениях и графике доставки, чтобы найти оптимальные маршруты, минимизирующие время в пути и расход топлива. Кроме того, интеллектуальные системы управления складами позволяют оптимизировать размещение товаров, сократить время на комплектацию заказов и уменьшить необходимость использования погрузочной техники. Это приводит к снижению потребления энергии и уменьшению выбросов углекислого газа.</w:t>
      </w:r>
      <w:r w:rsidRPr="000A5D22">
        <w:rPr>
          <w:lang w:val="ru-RU"/>
        </w:rPr>
        <w:br/>
      </w:r>
      <w:r w:rsidRPr="000A5D22">
        <w:rPr>
          <w:lang w:val="ru-RU"/>
        </w:rPr>
        <w:br/>
        <w:t>Возьмем, к примеру, крупную международную компанию, занимающуюся производством и дистрибуцией потребительских товаров. Традиционно компания использовала сложные и неэффективные логистические системы, что приводило к большому количеству неоптимальных маршрутов и избыточному потреблению топлива. Компания внедрила интеллектуальную систему управления транспортом, которая использовала алгоритмы машинного обучения для анализа данных о трафике, погоде и графике доставки. Система автоматически генерировала оптимальные маршруты, учитывая все факторы, и корректировала их в режиме реального времени, чтобы избежать пробок и задержек. В результате компания смогла сократить расход топлива на 15%, а выбросы углекислого газа – на 12%. Кроме того, система позволила сократить время доставки товаров на 8%, что привело к повышению удовлетворенности клиентов.</w:t>
      </w:r>
      <w:r w:rsidRPr="000A5D22">
        <w:rPr>
          <w:lang w:val="ru-RU"/>
        </w:rPr>
        <w:br/>
      </w:r>
      <w:r w:rsidRPr="000A5D22">
        <w:rPr>
          <w:lang w:val="ru-RU"/>
        </w:rPr>
        <w:br/>
        <w:t>Помимо оптимизации маршрутов, искусственный интеллект может использоваться для прогнозирования спроса на продукцию и оптимизации уровня запасов. Традиционно компании вынуждены хранить большие запасы товаров, чтобы избежать дефицита и удовлетворить спрос. Однако это приводит к высоким затратам на хранение, устареванию товаров и утилизации нереализованной продукции. Интеллектуальные системы прогнозирования спроса, основанные на алгоритмах машинного обучения, анализируют исторические данные о продажах, тенденции рынка и внешние факторы, чтобы точно предсказать спрос на продукцию. Это позволяет компаниям оптимизировать уровень запасов, снизить затраты на хранение и минимизировать количество нереализованной продукции.</w:t>
      </w:r>
      <w:r w:rsidRPr="000A5D22">
        <w:rPr>
          <w:lang w:val="ru-RU"/>
        </w:rPr>
        <w:br/>
      </w:r>
      <w:r w:rsidRPr="000A5D22">
        <w:rPr>
          <w:lang w:val="ru-RU"/>
        </w:rPr>
        <w:br/>
        <w:t>Безусловно, использование искусственного интеллекта для оптимизации логистики и снижения выбросов парниковых газов – это не только экологически ответственное решение, но и экономически выгодное. Снижение затрат на топливо, хранение и транспортировку приводит к повышению прибыльности компании, а улучшение экологических показателей способствует повышению репутации и укреплению доверия со стороны клиентов и инвесторов.  В конечном счете, внедрение интеллектуальных систем управления логистикой – это важный шаг на пути к устойчивому развитию и построению более экологически чистого будущего.  Будущие поколения оценят усилия, которые мы предпринимаем сегодня для защиты окружающей среды и построения более устойчивого мира.</w:t>
      </w:r>
      <w:r w:rsidRPr="000A5D22">
        <w:rPr>
          <w:lang w:val="ru-RU"/>
        </w:rPr>
        <w:br/>
      </w:r>
      <w:r w:rsidRPr="000A5D22">
        <w:rPr>
          <w:lang w:val="ru-RU"/>
        </w:rPr>
        <w:lastRenderedPageBreak/>
        <w:br/>
      </w:r>
      <w:r w:rsidRPr="000A5D22">
        <w:rPr>
          <w:lang w:val="ru-RU"/>
        </w:rPr>
        <w:br/>
        <w:t>Внедрение искусственного интеллекта, как и любое радикальное технологическое новшество, неизбежно порождает целый ряд этических дилемм, требующих внимательного осмысления и проактивного решения. Одной из ключевых проблем является необходимость обеспечения прозрачности и открытости коммуникации с персоналом и общественностью. Игнорирование или замалчивание информации о внедрении ИИ может привести к недоверию, сопротивлению и даже открытому противодействию, что существенно затруднит процесс трансформации и снизит его потенциальные выгоды.  Недостаток информации часто порождает спекуляции и слухи, которые могут исказить реальность и создать негативный образ внедрения инноваций.</w:t>
      </w:r>
      <w:r w:rsidRPr="000A5D22">
        <w:rPr>
          <w:lang w:val="ru-RU"/>
        </w:rPr>
        <w:br/>
      </w:r>
      <w:r w:rsidRPr="000A5D22">
        <w:rPr>
          <w:lang w:val="ru-RU"/>
        </w:rPr>
        <w:br/>
        <w:t>Крайне важно не только объяснять технические аспекты работы интеллектуальных систем, но и разъяснять, как изменения, вызванные внедрением ИИ, повлияют на рабочие места, процессы принятия решений и общее положение сотрудников.  Более того, необходимо заранее идентифицировать потенциальные риски, связанные с предвзятостью алгоритмов и дискриминацией, и разработать механизмы их смягчения. Отсутствие подобных мер может привести к несправедливому отношению к определенным группам работников или клиентов, что повлечет за собой юридические и репутационные последствия.  Важно подчеркнуть, что внедрение ИИ – это не просто автоматизация процессов, а изменение корпоративной культуры и принципов работы, требующее открытого диалога и активного участия всех заинтересованных сторон.</w:t>
      </w:r>
      <w:r w:rsidRPr="000A5D22">
        <w:rPr>
          <w:lang w:val="ru-RU"/>
        </w:rPr>
        <w:br/>
      </w:r>
      <w:r w:rsidRPr="000A5D22">
        <w:rPr>
          <w:lang w:val="ru-RU"/>
        </w:rPr>
        <w:br/>
        <w:t>Рассмотрим, к примеру, ситуацию, когда крупное производственное предприятие планирует автоматизировать процесс контроля качества продукции с помощью системы компьютерного зрения. Если руководство ограничит информацию о проекте лишь узким кругом специалистов, а рядовые сотрудники не будут осведомлены о причинах автоматизации и ее последствиях, вполне вероятно, что возникнет напряженность и недовольство. Многие работники, выполняющие рутинные задачи по визуальной инспекции, могут опасаться потерять свои рабочие места и не видят возможности переквалификации или перехода на новые должности.  В результате, даже при высокой эффективности новой системы, может возникнуть сопротивление со стороны персонала и снижение производительности труда.</w:t>
      </w:r>
      <w:r w:rsidRPr="000A5D22">
        <w:rPr>
          <w:lang w:val="ru-RU"/>
        </w:rPr>
        <w:br/>
      </w:r>
      <w:r w:rsidRPr="000A5D22">
        <w:rPr>
          <w:lang w:val="ru-RU"/>
        </w:rPr>
        <w:br/>
        <w:t xml:space="preserve">В противоположность этому, представьте себе предприятие, которое с самого начала вовлекает сотрудников в процесс внедрения ИИ.  Руководство проводит регулярные собрания, где объясняет цели проекта, демонстрирует прототипы системы и отвечает на вопросы.  Организованы тренинги и семинары, на которых сотрудники могут повысить свою квалификацию и освоить новые навыки, необходимые для работы с интеллектуальными системами.  Создана онлайн-платформа, где каждый может поделиться своим мнением и внести предложения по улучшению проекта.  В </w:t>
      </w:r>
      <w:r w:rsidRPr="000A5D22">
        <w:rPr>
          <w:lang w:val="ru-RU"/>
        </w:rPr>
        <w:lastRenderedPageBreak/>
        <w:t>результате, сотрудники не только не испытывают страха перед изменениями, но и активно поддерживают внедрение ИИ, видя в нем возможность повышения своей производительности и улучшения условий труда.</w:t>
      </w:r>
      <w:r w:rsidRPr="000A5D22">
        <w:rPr>
          <w:lang w:val="ru-RU"/>
        </w:rPr>
        <w:br/>
      </w:r>
      <w:r w:rsidRPr="000A5D22">
        <w:rPr>
          <w:lang w:val="ru-RU"/>
        </w:rPr>
        <w:br/>
        <w:t>Прозрачность в отношении использования искусственного интеллекта должна распространяться не только на внутреннюю аудиторию, но и на клиентов и общественность в целом.  Все больше потребителей проявляют озабоченность по поводу того, как их данные используются и какие решения принимаются на основе алгоритмов.  Компании должны быть готовы предоставить понятные и доступные объяснения о том, как работают их интеллектуальные системы и какие меры принимаются для защиты конфиденциальности пользователей.  В противном случае, рискуют потерять доверие клиентов и столкнуться с негативной реакцией со стороны общественности.  Помните, честность и открытость являются краеугольным камнем устойчивого развития и долгосрочного успеха любой организации.</w:t>
      </w:r>
      <w:r w:rsidRPr="000A5D22">
        <w:rPr>
          <w:lang w:val="ru-RU"/>
        </w:rPr>
        <w:br/>
      </w:r>
      <w:r w:rsidRPr="000A5D22">
        <w:rPr>
          <w:lang w:val="ru-RU"/>
        </w:rPr>
        <w:br/>
        <w:t>В конечном счете, этическая ответственность за внедрение искусственного интеллекта лежит на плечах всех участников процесса – от разработчиков алгоритмов до руководителей высшего звена.  Необходимо постоянно оценивать и пересматривать свои действия, чтобы убедиться в том, что интеллектуальные системы используются во благо общества и не приводят к нежелательным последствиям.  Только тогда мы сможем в полной мере реализовать потенциал искусственного интеллекта и создать более справедливый и процветающий мир для всех.</w:t>
      </w:r>
      <w:r w:rsidRPr="000A5D22">
        <w:rPr>
          <w:lang w:val="ru-RU"/>
        </w:rPr>
        <w:br/>
      </w:r>
      <w:r w:rsidRPr="000A5D22">
        <w:rPr>
          <w:lang w:val="ru-RU"/>
        </w:rPr>
        <w:br/>
      </w:r>
      <w:r w:rsidRPr="000A5D22">
        <w:rPr>
          <w:lang w:val="ru-RU"/>
        </w:rPr>
        <w:br/>
        <w:t xml:space="preserve">Эффективное внедрение и эксплуатация интеллектуальных систем, как мы убедились ранее, требует не только грамотной разработки и интеграции, но и постоянного мониторинга и оценки результатов. Бессмысленно создавать сложную и дорогую систему, если у вас нет четкого представления о том, как она функционирует, какие выгоды приносит и какие недостатки имеет. Именно поэтому, наряду с техническими аспектами, необходимо внедрить систему ключевых показателей эффективности, или </w:t>
      </w:r>
      <w:r>
        <w:t>KPI</w:t>
      </w:r>
      <w:r w:rsidRPr="000A5D22">
        <w:rPr>
          <w:lang w:val="ru-RU"/>
        </w:rPr>
        <w:t xml:space="preserve">, которые позволят отслеживать прогресс, выявлять проблемные места и принимать обоснованные решения по оптимизации работы. Эти показатели должны быть четко определены, измеримы, достижимы, релевантны и ограниченны во времени – соответствовать принципам </w:t>
      </w:r>
      <w:r>
        <w:t>SMART</w:t>
      </w:r>
      <w:r w:rsidRPr="000A5D22">
        <w:rPr>
          <w:lang w:val="ru-RU"/>
        </w:rPr>
        <w:t>, чтобы обеспечить максимальную полезность и практическую ценность. Недостаточно просто собирать данные, важно уметь их правильно анализировать и интерпретировать, чтобы трансформировать информацию в конкретные действия, направленные на улучшение работы системы.</w:t>
      </w:r>
      <w:r w:rsidRPr="000A5D22">
        <w:rPr>
          <w:lang w:val="ru-RU"/>
        </w:rPr>
        <w:br/>
      </w:r>
      <w:r w:rsidRPr="000A5D22">
        <w:rPr>
          <w:lang w:val="ru-RU"/>
        </w:rPr>
        <w:br/>
        <w:t xml:space="preserve">Ключевые показатели эффективности можно условно разделить на три основные категории: технические, операционные и финансовые. Технические </w:t>
      </w:r>
      <w:r>
        <w:t>KPI</w:t>
      </w:r>
      <w:r w:rsidRPr="000A5D22">
        <w:rPr>
          <w:lang w:val="ru-RU"/>
        </w:rPr>
        <w:t xml:space="preserve"> </w:t>
      </w:r>
      <w:r w:rsidRPr="000A5D22">
        <w:rPr>
          <w:lang w:val="ru-RU"/>
        </w:rPr>
        <w:lastRenderedPageBreak/>
        <w:t>фокусируются на оценке производительности и надежности самой интеллектуальной системы.  Среди них, например, можно выделить точность прогнозов – процент правильных предсказаний, сделанных системой, что особенно важно в приложениях, связанных с анализом данных и принятием решений. Другим важным показателем является время отклика системы – время, необходимое для обработки запроса и выдачи результата, которое напрямую влияет на пользовательский опыт и эффективность работы. Также необходимо оценивать стабильность работы системы – количество сбоев и простоев, которые могут негативно повлиять на бизнес-процессы и привести к финансовым потерям.  Например, в системе автоматического контроля качества продукции на производстве, низкая точность прогнозов может привести к выпуску бракованной продукции, а длительное время отклика – к задержкам в обработке заказов.</w:t>
      </w:r>
      <w:r w:rsidRPr="000A5D22">
        <w:rPr>
          <w:lang w:val="ru-RU"/>
        </w:rPr>
        <w:br/>
      </w:r>
      <w:r w:rsidRPr="000A5D22">
        <w:rPr>
          <w:lang w:val="ru-RU"/>
        </w:rPr>
        <w:br/>
        <w:t xml:space="preserve">Операционные </w:t>
      </w:r>
      <w:r>
        <w:t>KPI</w:t>
      </w:r>
      <w:r w:rsidRPr="000A5D22">
        <w:rPr>
          <w:lang w:val="ru-RU"/>
        </w:rPr>
        <w:t>, в свою очередь, отражают влияние интеллектуальной системы на бизнес-процессы и эффективность работы персонала.  Сюда можно отнести, например, изменение производительности труда – увеличение объема выпуска продукции или снижение затрат времени на выполнение определенных задач.  Другим важным показателем является оптимизация использования ресурсов – снижение потребления энергии, воды или сырья.  Также необходимо оценивать влияние системы на безопасность труда – снижение количества несчастных случаев и профессиональных заболеваний.  Представьте себе, что внедрение интеллектуальной системы управления логистикой позволило сократить время доставки продукции на 20% и уменьшить количество ошибок при комплектации заказов на 15%, что значительно повысило удовлетворенность клиентов и улучшило репутацию компании.  Эти операционные улучшения напрямую отражаются на финансовых показателях и способствуют росту прибыльности.</w:t>
      </w:r>
      <w:r w:rsidRPr="000A5D22">
        <w:rPr>
          <w:lang w:val="ru-RU"/>
        </w:rPr>
        <w:br/>
      </w:r>
      <w:r w:rsidRPr="000A5D22">
        <w:rPr>
          <w:lang w:val="ru-RU"/>
        </w:rPr>
        <w:br/>
        <w:t xml:space="preserve">Финансовые </w:t>
      </w:r>
      <w:r>
        <w:t>KPI</w:t>
      </w:r>
      <w:r w:rsidRPr="000A5D22">
        <w:rPr>
          <w:lang w:val="ru-RU"/>
        </w:rPr>
        <w:t xml:space="preserve"> являются наиболее важными для оценки экономической целесообразности внедрения интеллектуальной системы.  Среди них можно выделить, например, возврат инвестиций (</w:t>
      </w:r>
      <w:r>
        <w:t>ROI</w:t>
      </w:r>
      <w:r w:rsidRPr="000A5D22">
        <w:rPr>
          <w:lang w:val="ru-RU"/>
        </w:rPr>
        <w:t>) – процент прибыли, полученной от инвестиций в систему.  Другим важным показателем является срок окупаемости – время, необходимое для того, чтобы инвестиции окупились.  Также необходимо оценивать снижение затрат – уменьшение расходов на энергию, сырье, персонал или другие ресурсы.  Например, если инвестиции в систему автоматизации складского хозяйства составили 500 000 долларов, а годовая прибыль, полученная от внедрения системы, составляет 150 000 долларов, то срок окупаемости составит всего 3,3 года, что является весьма привлекательным показателем.  Более того, снижение операционных издержек, связанных с ручным трудом, и повышение эффективности логистических процессов также способствуют увеличению прибыли компании.</w:t>
      </w:r>
      <w:r w:rsidRPr="000A5D22">
        <w:rPr>
          <w:lang w:val="ru-RU"/>
        </w:rPr>
        <w:br/>
      </w:r>
      <w:r w:rsidRPr="000A5D22">
        <w:rPr>
          <w:lang w:val="ru-RU"/>
        </w:rPr>
        <w:br/>
        <w:t xml:space="preserve">Важно отметить, что выбор конкретных </w:t>
      </w:r>
      <w:r>
        <w:t>KPI</w:t>
      </w:r>
      <w:r w:rsidRPr="000A5D22">
        <w:rPr>
          <w:lang w:val="ru-RU"/>
        </w:rPr>
        <w:t xml:space="preserve"> должен быть тщательно продуман и основываться на целях и задачах, которые стоят перед компанией.  Необходимо учитывать специфику отрасли, особенности бизнес-процессов и уровень развития </w:t>
      </w:r>
      <w:r w:rsidRPr="000A5D22">
        <w:rPr>
          <w:lang w:val="ru-RU"/>
        </w:rPr>
        <w:lastRenderedPageBreak/>
        <w:t xml:space="preserve">информационных технологий.  Регулярный мониторинг и анализ </w:t>
      </w:r>
      <w:r>
        <w:t>KPI</w:t>
      </w:r>
      <w:r w:rsidRPr="000A5D22">
        <w:rPr>
          <w:lang w:val="ru-RU"/>
        </w:rPr>
        <w:t xml:space="preserve"> позволяют не только отслеживать прогресс и выявлять проблемные места, но и адаптировать систему к изменяющимся условиям рынка и потребностям бизнеса.  Например, если система компьютерного зрения, используемая для контроля качества продукции, демонстрирует снижение точности прогнозов, необходимо провести дополнительную диагностику и, при необходимости, внести коррективы в алгоритмы обработки данных.  Постоянное совершенствование системы и адаптация к изменяющимся требованиям является ключом к устойчивому развитию и достижению максимальной эффективности.</w:t>
      </w:r>
      <w:r w:rsidRPr="000A5D22">
        <w:rPr>
          <w:lang w:val="ru-RU"/>
        </w:rPr>
        <w:br/>
      </w:r>
      <w:r w:rsidRPr="000A5D22">
        <w:rPr>
          <w:lang w:val="ru-RU"/>
        </w:rPr>
        <w:br/>
      </w:r>
      <w:r w:rsidRPr="000A5D22">
        <w:rPr>
          <w:lang w:val="ru-RU"/>
        </w:rPr>
        <w:br/>
        <w:t>Одной из важнейших, но часто упускаемых из виду сторон успешного внедрения и поддержания работы интеллектуальных систем, является эффективность процесса их обновления и адаптации к меняющимся условиям. Разработка и внедрение – это лишь первый, хотя и критически важный этап, после которого наступает период активной эксплуатации, требующий постоянного мониторинга, анализа и, зачастую, внесения существенных изменений в алгоритмы и модели. В динамичной бизнес-среде, когда потоки данных постоянно меняются, а требования рынка подвергаются постоянной эволюции, модели машинного обучения, обученные на исторических данных, со временем неизбежно теряют свою актуальность и точность. Поэтому, крайне важно не только отслеживать стандартные технические, операционные и финансовые показатели, но и уделять пристальное внимание времени, затраченному на переобучение и адаптацию моделей, что является индикатором гибкости и долгосрочной эффективности интеллектуальной системы.</w:t>
      </w:r>
      <w:r w:rsidRPr="000A5D22">
        <w:rPr>
          <w:lang w:val="ru-RU"/>
        </w:rPr>
        <w:br/>
      </w:r>
      <w:r w:rsidRPr="000A5D22">
        <w:rPr>
          <w:lang w:val="ru-RU"/>
        </w:rPr>
        <w:br/>
        <w:t>Время, затраченное на переобучение модели, является ключевым показателем её способности к адаптации и устойчивости к изменениям в данных. Этот показатель напрямую связан с затратами ресурсов, как финансовых, так и временных, необходимых для поддержания работоспособности системы в долгосрочной перспективе. Если процесс переобучения занимает слишком много времени, это может привести к снижению производительности, увеличению затрат и, как следствие, снижению общей эффективности системы. Представьте себе систему контроля качества продукции, использующую машинное обучение для обнаружения дефектов. Если изменяются характеристики сырья, технологический процесс модернизируется или появляются новые виды продукции, модель машинного обучения должна быть переобучена на новых данных, чтобы продолжать обеспечивать высокое качество. Если переобучение занимает слишком много времени, это может привести к выпуску бракованной продукции, что приведет к финансовым потерям и ухудшению репутации компании.</w:t>
      </w:r>
      <w:r w:rsidRPr="000A5D22">
        <w:rPr>
          <w:lang w:val="ru-RU"/>
        </w:rPr>
        <w:br/>
      </w:r>
      <w:r w:rsidRPr="000A5D22">
        <w:rPr>
          <w:lang w:val="ru-RU"/>
        </w:rPr>
        <w:br/>
        <w:t xml:space="preserve">Более того, время, затраченное на переобучение модели, также отражает эффективность инструментов и инфраструктуры, используемых для разработки и поддержки интеллектуальной системы. Если процесс переобучения занимает </w:t>
      </w:r>
      <w:r w:rsidRPr="000A5D22">
        <w:rPr>
          <w:lang w:val="ru-RU"/>
        </w:rPr>
        <w:lastRenderedPageBreak/>
        <w:t>слишком много времени, это может указывать на необходимость инвестирования в более мощные вычислительные ресурсы, более эффективные алгоритмы машинного обучения или более автоматизированные инструменты для обработки данных. Например, переход от использования традиционных серверов к облачным решениям с использованием графических процессоров (</w:t>
      </w:r>
      <w:r>
        <w:t>GPU</w:t>
      </w:r>
      <w:r w:rsidRPr="000A5D22">
        <w:rPr>
          <w:lang w:val="ru-RU"/>
        </w:rPr>
        <w:t>) может значительно сократить время, необходимое для переобучения моделей машинного обучения, благодаря возможности параллельной обработки данных. Инвестиции в автоматизацию процесса переобучения, например, использование конвейеров машинного обучения (</w:t>
      </w:r>
      <w:r>
        <w:t>ML</w:t>
      </w:r>
      <w:r w:rsidRPr="000A5D22">
        <w:rPr>
          <w:lang w:val="ru-RU"/>
        </w:rPr>
        <w:t xml:space="preserve"> </w:t>
      </w:r>
      <w:r>
        <w:t>pipelines</w:t>
      </w:r>
      <w:r w:rsidRPr="000A5D22">
        <w:rPr>
          <w:lang w:val="ru-RU"/>
        </w:rPr>
        <w:t>), позволяют сократить время, необходимое для ручной обработки данных и обучения моделей, что высвобождает ресурсы для решения более стратегических задач.</w:t>
      </w:r>
      <w:r w:rsidRPr="000A5D22">
        <w:rPr>
          <w:lang w:val="ru-RU"/>
        </w:rPr>
        <w:br/>
      </w:r>
      <w:r w:rsidRPr="000A5D22">
        <w:rPr>
          <w:lang w:val="ru-RU"/>
        </w:rPr>
        <w:br/>
        <w:t xml:space="preserve">Крайне важно разработать систему мониторинга и отчетности, которая позволяет отслеживать время, затраченное на переобучение модели, а также причины, по которым это время меняется. Мониторинг этого показателя должен быть интегрирован в общую систему </w:t>
      </w:r>
      <w:r>
        <w:t>KPI</w:t>
      </w:r>
      <w:r w:rsidRPr="000A5D22">
        <w:rPr>
          <w:lang w:val="ru-RU"/>
        </w:rPr>
        <w:t xml:space="preserve"> и регулярно анализироваться совместно с другими показателями эффективности. Анализ причин изменения времени переобучения позволяет выявить узкие места в процессе разработки и поддержки интеллектуальной системы, а также определить области для улучшения. Например, если время переобучения модели увеличилось после внесения изменений в процесс сбора данных, это может указывать на необходимость оптимизации процесса сбора данных или использования более эффективных методов сбора данных.  Кроме того, регулярный анализ этого показателя позволяет оценить эффективность принятых мер по оптимизации процесса переобучения и принять обоснованные решения о дальнейших улучшениях.</w:t>
      </w:r>
      <w:r w:rsidRPr="000A5D22">
        <w:rPr>
          <w:lang w:val="ru-RU"/>
        </w:rPr>
        <w:br/>
      </w:r>
      <w:r w:rsidRPr="000A5D22">
        <w:rPr>
          <w:lang w:val="ru-RU"/>
        </w:rPr>
        <w:br/>
        <w:t>Уделяя пристальное внимание времени, затраченному на переобучение модели, организация демонстрирует свою приверженность принципам гибкости, адаптивности и долгосрочной устойчивости интеллектуальной системы. Эта проактивная позиция позволяет не только реагировать на изменения в данных и требования рынка, но и предвидеть потенциальные проблемы и принимать меры для их предотвращения. В конечном счете, время, затраченное на переобучение модели, является не просто показателем эффективности работы, но и индикатором готовности организации к принятию новых вызовов и возможностей, которые открываются в эпоху цифровой трансформации.  Поэтому, внедрение системы мониторинга и отчетности по этому показателю должно стать неотъемлемой частью стратегии управления интеллектуальными системами, направленной на обеспечение их максимальной ценности для бизнеса.</w:t>
      </w:r>
      <w:r w:rsidRPr="000A5D22">
        <w:rPr>
          <w:lang w:val="ru-RU"/>
        </w:rPr>
        <w:br/>
      </w:r>
      <w:r w:rsidRPr="000A5D22">
        <w:rPr>
          <w:lang w:val="ru-RU"/>
        </w:rPr>
        <w:br/>
        <w:t xml:space="preserve">В процессе внедрения интеллектуальных систем, направленных на оптимизацию производственных процессов, повышение качества продукции и снижение издержек, крайне важно не только оценивать общую эффективность работы, но и фокусироваться на конкретных показателях, характеризующих качество </w:t>
      </w:r>
      <w:r w:rsidRPr="000A5D22">
        <w:rPr>
          <w:lang w:val="ru-RU"/>
        </w:rPr>
        <w:lastRenderedPageBreak/>
        <w:t>принимаемых системой решений. Одним из таких критически важных индикаторов, часто упускаемым из поля зрения при общей оценке работы, является количество ложных срабатываний системы – явление, которое может существенно снизить доверие к интеллектуальной системе и привести к нежелательным последствиям для бизнеса. Ложные срабатывания, или ошибки первого рода, возникают, когда система ошибочно идентифицирует нормальное состояние как аномальное, приводя к необоснованным действиям и затратам ресурсов. Эти ошибки могут быть вызваны различными факторами, включая несовершенство алгоритмов машинного обучения, ошибки в процессе сбора и обработки данных, а также влияние внешних факторов, не учитываемых системой.</w:t>
      </w:r>
      <w:r w:rsidRPr="000A5D22">
        <w:rPr>
          <w:lang w:val="ru-RU"/>
        </w:rPr>
        <w:br/>
      </w:r>
      <w:r w:rsidRPr="000A5D22">
        <w:rPr>
          <w:lang w:val="ru-RU"/>
        </w:rPr>
        <w:br/>
        <w:t>Последствия ложных срабатываний могут быть весьма разнообразны и затрагивать различные аспекты деятельности предприятия. В сфере контроля качества продукции, например, ложные срабатывания могут привести к необоснованному отбраковыванию партии, что приведет к финансовым потерям и задержкам в поставках. В системах мониторинга оборудования, ложные срабатывания могут вызвать необоснованные вызовы специалистов по техническому обслуживанию, что приведет к увеличению затрат на обслуживание и снижению производительности труда. В системах безопасности, ложные срабатывания могут вызвать необоснованные эвакуации, приводящие к панике и нарушению нормального хода работы.  Более того, систематические ложные срабатывания могут подорвать доверие персонала к интеллектуальной системе, что приведет к сопротивлению новым технологиям и снижению эффективности работы в целом.  Поэтому, крайне важно не только минимизировать количество ложных срабатываний, но и разрабатывать четкие процедуры реагирования на них, чтобы минимизировать негативные последствия.</w:t>
      </w:r>
      <w:r w:rsidRPr="000A5D22">
        <w:rPr>
          <w:lang w:val="ru-RU"/>
        </w:rPr>
        <w:br/>
      </w:r>
      <w:r w:rsidRPr="000A5D22">
        <w:rPr>
          <w:lang w:val="ru-RU"/>
        </w:rPr>
        <w:br/>
        <w:t>Оценка количества ложных срабатываний, таким образом, становится неотъемлемой частью процесса мониторинга и оптимизации интеллектуальной системы.  Для точной оценки этого показателя необходимо разработать четкую процедуру регистрации и анализа случаев ложных срабатываний, включающую идентификацию причины ошибки, оценку потенциального ущерба и разработку мер по ее предотвращению.  При регистрации каждого случая ложного срабатывания необходимо фиксировать дату и время события, тип ошибки, факторы, которые могли повлиять на ее возникновение, и действия, предпринятые для ее устранения.  После регистрации необходимо провести анализ собранной информации с целью выявления закономерностей и тенденций, позволяющих определить основные факторы, влияющие на возникновение ложных срабатываний.  На основе результатов анализа необходимо разработать и внедрить корректирующие меры, направленные на снижение количества ложных срабатываний и повышение точности системы.</w:t>
      </w:r>
      <w:r w:rsidRPr="000A5D22">
        <w:rPr>
          <w:lang w:val="ru-RU"/>
        </w:rPr>
        <w:br/>
      </w:r>
      <w:r w:rsidRPr="000A5D22">
        <w:rPr>
          <w:lang w:val="ru-RU"/>
        </w:rPr>
        <w:br/>
        <w:t xml:space="preserve">Оптимизация работы интеллектуальной системы с целью минимизации количества </w:t>
      </w:r>
      <w:r w:rsidRPr="000A5D22">
        <w:rPr>
          <w:lang w:val="ru-RU"/>
        </w:rPr>
        <w:lastRenderedPageBreak/>
        <w:t>ложных срабатываний требует комплексного подхода, включающего улучшение алгоритмов машинного обучения, повышение качества данных, а также внедрение процедур верификации и валидации результатов. Алгоритмы машинного обучения должны быть настроены таким образом, чтобы обеспечивать максимальную чувствительность к аномалиям при минимальном количестве ложных срабатываний. Повышение качества данных требует устранения ошибок и неточностей, а также внедрения процедур проверки и очистки данных. Процедуры верификации и валидации результатов позволяют убедиться в правильности работы системы и выявить потенциальные проблемы.  Например, можно внедрить систему обратной связи от операторов, которые будут подтверждать или опровергать результаты, выдаваемые системой. Это позволит не только уменьшить количество ложных срабатываний, но и повысить доверие персонала к интеллектуальной системе.</w:t>
      </w:r>
      <w:r w:rsidRPr="000A5D22">
        <w:rPr>
          <w:lang w:val="ru-RU"/>
        </w:rPr>
        <w:br/>
      </w:r>
      <w:r w:rsidRPr="000A5D22">
        <w:rPr>
          <w:lang w:val="ru-RU"/>
        </w:rPr>
        <w:br/>
        <w:t>Важным аспектом является понимание того, что снижение количества ложных срабатываний часто связано с увеличением числа пропущенных аномалий, и наоборот.  В зависимости от специфики задачи и приоритетов бизнеса необходимо найти оптимальный баланс между этими двумя показателями.  Например, в системах контроля качества продукции, где более важным является выявление дефектной продукции, чем снижение необоснованного отбраковывания партии, можно допустить небольшое увеличение числа пропущенных аномалий в обмен на значительное снижение количества ложных срабатываний.  В системах безопасности, где более важным является предотвращение серьезных инцидентов, чем снижение необоснованных эвакуаций, можно допустить небольшое увеличение числа ложных срабатываний в обмен на значительное снижение числа пропущенных угроз.  Поэтому, важно определить приемлемый уровень риска для каждого конкретного сценария и настроить интеллектуальную систему соответствующим образом.  Регулярный пересмотр этих настроек необходим для адаптации к изменяющимся условиям и требованиям бизнеса.</w:t>
      </w:r>
      <w:r w:rsidRPr="000A5D22">
        <w:rPr>
          <w:lang w:val="ru-RU"/>
        </w:rPr>
        <w:br/>
      </w:r>
      <w:r w:rsidRPr="000A5D22">
        <w:rPr>
          <w:lang w:val="ru-RU"/>
        </w:rPr>
        <w:br/>
      </w:r>
      <w:r w:rsidRPr="000A5D22">
        <w:rPr>
          <w:lang w:val="ru-RU"/>
        </w:rPr>
        <w:br/>
        <w:t>Оценка экономической целесообразности внедрения интеллектуальных систем и оптимизации их работы требует применения комплексных финансовых показателей, позволяющих оценить не только возврат инвестиций, но и долгосрочную прибыльность проекта. Традиционный показатель возврата инвестиций (</w:t>
      </w:r>
      <w:r>
        <w:t>ROI</w:t>
      </w:r>
      <w:r w:rsidRPr="000A5D22">
        <w:rPr>
          <w:lang w:val="ru-RU"/>
        </w:rPr>
        <w:t xml:space="preserve">), широко используемый в бизнесе, зачастую оказывается недостаточно точным при оценке сложных, долгосрочных проектов, таких как внедрение интеллектуальных систем, особенно в условиях высокой неопределенности и быстро меняющихся рыночных условий. </w:t>
      </w:r>
      <w:r>
        <w:t>ROI</w:t>
      </w:r>
      <w:r w:rsidRPr="000A5D22">
        <w:rPr>
          <w:lang w:val="ru-RU"/>
        </w:rPr>
        <w:t xml:space="preserve">, в своей основе, является относительным показателем, выражающим эффективность инвестиций в процентах, и не учитывает временную стоимость денег, что может привести к искажению результатов оценки при долгосрочных проектах с капитальными затратами. Кроме того, </w:t>
      </w:r>
      <w:r>
        <w:t>ROI</w:t>
      </w:r>
      <w:r w:rsidRPr="000A5D22">
        <w:rPr>
          <w:lang w:val="ru-RU"/>
        </w:rPr>
        <w:t xml:space="preserve"> не позволяет сравнивать проекты с различными объемами инвестиций, поскольку он не отражает абсолютную величину прибыли, генерируемой проектом.  Таким образом, для более </w:t>
      </w:r>
      <w:r w:rsidRPr="000A5D22">
        <w:rPr>
          <w:lang w:val="ru-RU"/>
        </w:rPr>
        <w:lastRenderedPageBreak/>
        <w:t>точной оценки экономической целесообразности внедрения интеллектуальных систем рекомендуется использовать показатель чистого приведенного дохода (</w:t>
      </w:r>
      <w:r>
        <w:t>NPV</w:t>
      </w:r>
      <w:r w:rsidRPr="000A5D22">
        <w:rPr>
          <w:lang w:val="ru-RU"/>
        </w:rPr>
        <w:t xml:space="preserve">) в качестве альтернативы или дополнения к </w:t>
      </w:r>
      <w:r>
        <w:t>ROI</w:t>
      </w:r>
      <w:r w:rsidRPr="000A5D22">
        <w:rPr>
          <w:lang w:val="ru-RU"/>
        </w:rPr>
        <w:t>.</w:t>
      </w:r>
      <w:r w:rsidRPr="000A5D22">
        <w:rPr>
          <w:lang w:val="ru-RU"/>
        </w:rPr>
        <w:br/>
      </w:r>
      <w:r w:rsidRPr="000A5D22">
        <w:rPr>
          <w:lang w:val="ru-RU"/>
        </w:rPr>
        <w:br/>
        <w:t>Чистый приведенный доход (</w:t>
      </w:r>
      <w:r>
        <w:t>NPV</w:t>
      </w:r>
      <w:r w:rsidRPr="000A5D22">
        <w:rPr>
          <w:lang w:val="ru-RU"/>
        </w:rPr>
        <w:t xml:space="preserve">) представляет собой разницу между приведенной стоимостью будущих денежных потоков, генерируемых проектом, и величиной первоначальных инвестиций.  В отличие от </w:t>
      </w:r>
      <w:r>
        <w:t>ROI</w:t>
      </w:r>
      <w:r w:rsidRPr="000A5D22">
        <w:rPr>
          <w:lang w:val="ru-RU"/>
        </w:rPr>
        <w:t xml:space="preserve">, </w:t>
      </w:r>
      <w:r>
        <w:t>NPV</w:t>
      </w:r>
      <w:r w:rsidRPr="000A5D22">
        <w:rPr>
          <w:lang w:val="ru-RU"/>
        </w:rPr>
        <w:t xml:space="preserve"> учитывает временную стоимость денег, то есть факт, что денежные потоки, полученные в будущем, имеют меньшую ценность, чем денежные потоки, полученные в настоящее время. Это достигается путем дисконтирования будущих денежных потоков с использованием ставки дисконтирования, которая отражает стоимость капитала компании и риски, связанные с проектом.  Ставка дисконтирования учитывает альтернативные издержки использования капитала и обеспечивает справедливую оценку будущих денежных потоков с учетом их временной стоимости.  В результате, </w:t>
      </w:r>
      <w:r>
        <w:t>NPV</w:t>
      </w:r>
      <w:r w:rsidRPr="000A5D22">
        <w:rPr>
          <w:lang w:val="ru-RU"/>
        </w:rPr>
        <w:t xml:space="preserve"> дает более реалистичную оценку экономической целесообразности проекта, поскольку он отражает абсолютную величину прибыли, генерируемой проектом, с учетом ее временной стоимости. Проект считается экономически целесообразным, если </w:t>
      </w:r>
      <w:r>
        <w:t>NPV</w:t>
      </w:r>
      <w:r w:rsidRPr="000A5D22">
        <w:rPr>
          <w:lang w:val="ru-RU"/>
        </w:rPr>
        <w:t xml:space="preserve"> является положительным, то есть если приведенная стоимость будущих денежных потоков превышает величину первоначальных инвестиций.</w:t>
      </w:r>
      <w:r w:rsidRPr="000A5D22">
        <w:rPr>
          <w:lang w:val="ru-RU"/>
        </w:rPr>
        <w:br/>
      </w:r>
      <w:r w:rsidRPr="000A5D22">
        <w:rPr>
          <w:lang w:val="ru-RU"/>
        </w:rPr>
        <w:br/>
        <w:t xml:space="preserve">Рассмотрим конкретный пример для иллюстрации преимуществ использования </w:t>
      </w:r>
      <w:r>
        <w:t>NPV</w:t>
      </w:r>
      <w:r w:rsidRPr="000A5D22">
        <w:rPr>
          <w:lang w:val="ru-RU"/>
        </w:rPr>
        <w:t xml:space="preserve"> по сравнению с </w:t>
      </w:r>
      <w:r>
        <w:t>ROI</w:t>
      </w:r>
      <w:r w:rsidRPr="000A5D22">
        <w:rPr>
          <w:lang w:val="ru-RU"/>
        </w:rPr>
        <w:t xml:space="preserve">. Предприятие планирует внедрить интеллектуальную систему для оптимизации процесса контроля качества продукции. Первоначальные инвестиции в систему составят 500 000 долларов. Предположим, что интеллектуальная система позволит увеличить выпуск годной продукции на 5%, что приведет к увеличению прибыли на 200 000 долларов в год.  Используя упрощенную модель, рассчитаем </w:t>
      </w:r>
      <w:r>
        <w:t>ROI</w:t>
      </w:r>
      <w:r w:rsidRPr="000A5D22">
        <w:rPr>
          <w:lang w:val="ru-RU"/>
        </w:rPr>
        <w:t xml:space="preserve"> и </w:t>
      </w:r>
      <w:r>
        <w:t>NPV</w:t>
      </w:r>
      <w:r w:rsidRPr="000A5D22">
        <w:rPr>
          <w:lang w:val="ru-RU"/>
        </w:rPr>
        <w:t xml:space="preserve"> для оценки целесообразности проекта.  Если мы будем использовать </w:t>
      </w:r>
      <w:r>
        <w:t>ROI</w:t>
      </w:r>
      <w:r w:rsidRPr="000A5D22">
        <w:rPr>
          <w:lang w:val="ru-RU"/>
        </w:rPr>
        <w:t xml:space="preserve">, то он будет равен (200 000 / 500 000) * 100% = 40%.  Такой </w:t>
      </w:r>
      <w:r>
        <w:t>ROI</w:t>
      </w:r>
      <w:r w:rsidRPr="000A5D22">
        <w:rPr>
          <w:lang w:val="ru-RU"/>
        </w:rPr>
        <w:t xml:space="preserve"> может показаться привлекательным, однако, он не учитывает временную стоимость денег и не позволяет оценить абсолютную величину прибыли, генерируемой проектом.  Теперь рассчитаем </w:t>
      </w:r>
      <w:r>
        <w:t>NPV</w:t>
      </w:r>
      <w:r w:rsidRPr="000A5D22">
        <w:rPr>
          <w:lang w:val="ru-RU"/>
        </w:rPr>
        <w:t xml:space="preserve">. Предположим, что ставка дисконтирования составляет 10% и жизненный цикл проекта составляет 5 лет. Применяя формулу </w:t>
      </w:r>
      <w:r>
        <w:t>NPV</w:t>
      </w:r>
      <w:r w:rsidRPr="000A5D22">
        <w:rPr>
          <w:lang w:val="ru-RU"/>
        </w:rPr>
        <w:t xml:space="preserve">, мы получим: </w:t>
      </w:r>
      <w:r>
        <w:t>NPV</w:t>
      </w:r>
      <w:r w:rsidRPr="000A5D22">
        <w:rPr>
          <w:lang w:val="ru-RU"/>
        </w:rPr>
        <w:t xml:space="preserve"> = -500 000 + (200 000 / (1 + 0.1)^1) + (200 000 / (1 + 0.1)^2) + (200 000 / (1 + 0.1)^3) + (200 000 / (1 + 0.1)^4) + (200 000 / (1 + 0.1)^5) = 637 453.  В данном примере, </w:t>
      </w:r>
      <w:r>
        <w:t>NPV</w:t>
      </w:r>
      <w:r w:rsidRPr="000A5D22">
        <w:rPr>
          <w:lang w:val="ru-RU"/>
        </w:rPr>
        <w:t xml:space="preserve"> значительно превышает первоначальные инвестиции, что подтверждает экономическую целесообразность проекта. Более того, </w:t>
      </w:r>
      <w:r>
        <w:t>NPV</w:t>
      </w:r>
      <w:r w:rsidRPr="000A5D22">
        <w:rPr>
          <w:lang w:val="ru-RU"/>
        </w:rPr>
        <w:t xml:space="preserve"> позволяет понять, что чистая приведенная стоимость прибыли составит более 637 тысяч долларов.</w:t>
      </w:r>
      <w:r w:rsidRPr="000A5D22">
        <w:rPr>
          <w:lang w:val="ru-RU"/>
        </w:rPr>
        <w:br/>
      </w:r>
      <w:r w:rsidRPr="000A5D22">
        <w:rPr>
          <w:lang w:val="ru-RU"/>
        </w:rPr>
        <w:br/>
        <w:t xml:space="preserve">В контексте внедрения интеллектуальных систем, </w:t>
      </w:r>
      <w:r>
        <w:t>NPV</w:t>
      </w:r>
      <w:r w:rsidRPr="000A5D22">
        <w:rPr>
          <w:lang w:val="ru-RU"/>
        </w:rPr>
        <w:t xml:space="preserve"> особенно полезен при оценке проектов, связанных с капиталоемкими технологиями и имеющими длительный период окупаемости. Интеллектуальные системы часто требуют значительных первоначальных инвестиций в оборудование, программное обеспечение и обучение </w:t>
      </w:r>
      <w:r w:rsidRPr="000A5D22">
        <w:rPr>
          <w:lang w:val="ru-RU"/>
        </w:rPr>
        <w:lastRenderedPageBreak/>
        <w:t xml:space="preserve">персонала.  Кроме того, эффект от внедрения интеллектуальных систем может проявляться не сразу, а со временем, по мере накопления данных, обучения алгоритмов и оптимизации процессов.  В таких случаях, </w:t>
      </w:r>
      <w:r>
        <w:t>NPV</w:t>
      </w:r>
      <w:r w:rsidRPr="000A5D22">
        <w:rPr>
          <w:lang w:val="ru-RU"/>
        </w:rPr>
        <w:t xml:space="preserve"> позволяет оценить совокупную прибыль от проекта на протяжении всего его жизненного цикла, учитывая временную стоимость денег и риски, связанные с неопределенностью будущих денежных потоков.  Использование </w:t>
      </w:r>
      <w:r>
        <w:t>NPV</w:t>
      </w:r>
      <w:r w:rsidRPr="000A5D22">
        <w:rPr>
          <w:lang w:val="ru-RU"/>
        </w:rPr>
        <w:t xml:space="preserve"> также позволяет сравнивать различные варианты внедрения интеллектуальных систем, оценивая их относительную экономическую эффективность с учетом временной стоимости денег.  Например, можно сравнить два проекта по внедрению системы машинного обучения: один проект предполагает использование более мощного оборудования, но имеет более короткий срок окупаемости, а другой проект предполагает использование менее дорогостоящего оборудования, но имеет более длительный срок окупаемости.  Используя </w:t>
      </w:r>
      <w:r>
        <w:t>NPV</w:t>
      </w:r>
      <w:r w:rsidRPr="000A5D22">
        <w:rPr>
          <w:lang w:val="ru-RU"/>
        </w:rPr>
        <w:t>, можно определить, какой из проектов является более экономически выгодным с учетом временной стоимости денег.</w:t>
      </w:r>
      <w:r w:rsidRPr="000A5D22">
        <w:rPr>
          <w:lang w:val="ru-RU"/>
        </w:rPr>
        <w:br/>
      </w:r>
      <w:r w:rsidRPr="000A5D22">
        <w:rPr>
          <w:lang w:val="ru-RU"/>
        </w:rPr>
        <w:br/>
        <w:t xml:space="preserve">Важно отметить, что </w:t>
      </w:r>
      <w:r>
        <w:t>NPV</w:t>
      </w:r>
      <w:r w:rsidRPr="000A5D22">
        <w:rPr>
          <w:lang w:val="ru-RU"/>
        </w:rPr>
        <w:t xml:space="preserve">, как и любой другой финансовый показатель, имеет свои ограничения. Точность </w:t>
      </w:r>
      <w:r>
        <w:t>NPV</w:t>
      </w:r>
      <w:r w:rsidRPr="000A5D22">
        <w:rPr>
          <w:lang w:val="ru-RU"/>
        </w:rPr>
        <w:t xml:space="preserve"> напрямую зависит от точности оценки будущих денежных потоков и ставки дисконтирования. Прогнозирование будущих денежных потоков всегда связано с неопределенностью, и любые ошибки в прогнозах могут привести к искажению результатов оценки.  Кроме того, выбор ставки дисконтирования является субъективным и может зависеть от различных факторов, таких как аппетит к риску компании, альтернативные издержки капитала и рыночные условия.  В связи с этим, при использовании </w:t>
      </w:r>
      <w:r>
        <w:t>NPV</w:t>
      </w:r>
      <w:r w:rsidRPr="000A5D22">
        <w:rPr>
          <w:lang w:val="ru-RU"/>
        </w:rPr>
        <w:t xml:space="preserve"> необходимо учитывать возможные ошибки в прогнозах и проводить чувствительный анализ, чтобы оценить влияние изменений в предположениях на результаты оценки.  Необходимо также использовать </w:t>
      </w:r>
      <w:r>
        <w:t>NPV</w:t>
      </w:r>
      <w:r w:rsidRPr="000A5D22">
        <w:rPr>
          <w:lang w:val="ru-RU"/>
        </w:rPr>
        <w:t xml:space="preserve"> в сочетании с другими финансовыми показателями и качественными факторами, чтобы получить более полное представление об экономической целесообразности проекта.  Например, можно использовать анализ безубыточности для оценки минимального объема продаж, необходимого для покрытия затрат, или анализ рисков для оценки вероятности наступления неблагоприятных событий.  Комплексный подход к оценке проектов позволит принимать более обоснованные и эффективные решения, учитывая как финансовые, так и нефинансовые факторы.</w:t>
      </w:r>
      <w:r w:rsidRPr="000A5D22">
        <w:rPr>
          <w:lang w:val="ru-RU"/>
        </w:rPr>
        <w:br/>
      </w:r>
      <w:r w:rsidRPr="000A5D22">
        <w:rPr>
          <w:lang w:val="ru-RU"/>
        </w:rPr>
        <w:br/>
      </w:r>
      <w:r w:rsidRPr="000A5D22">
        <w:rPr>
          <w:lang w:val="ru-RU"/>
        </w:rPr>
        <w:br/>
        <w:t xml:space="preserve">Внедрение интеллектуальных систем – это не одноразовый акт, а начало долгосрочного процесса, требующего постоянного внимания и адаптации для обеспечения устойчивого успеха. Успешное внедрение не ограничивается лишь установкой оборудования и запуском алгоритмов; оно требует создания целостной экосистемы, в которой технологии интегрированы в бизнес-процессы, сотрудники обладают необходимыми навыками, а процессы непрерывного совершенствования обеспечивают долгосрочную эффективность. Без четкой стратегии и постоянных усилий, даже самые перспективные технологии могут оказаться неэффективными </w:t>
      </w:r>
      <w:r w:rsidRPr="000A5D22">
        <w:rPr>
          <w:lang w:val="ru-RU"/>
        </w:rPr>
        <w:lastRenderedPageBreak/>
        <w:t>или даже контрпродуктивными, что приведет к потере инвестиций и упущенным возможностям. Поэтому критически важно не просто внедрить интеллектуальные системы, а создать условия для их устойчивого развития и интеграции в общую структуру предприятия, что включает в себя формирование культуры инноваций, постоянное обучение персонала и непрерывный мониторинг эффективности.</w:t>
      </w:r>
      <w:r w:rsidRPr="000A5D22">
        <w:rPr>
          <w:lang w:val="ru-RU"/>
        </w:rPr>
        <w:br/>
      </w:r>
      <w:r w:rsidRPr="000A5D22">
        <w:rPr>
          <w:lang w:val="ru-RU"/>
        </w:rPr>
        <w:br/>
        <w:t>Ключевым элементом устойчивого внедрения является формирование культуры инноваций, где сотрудники поощряются к экспериментированию, обмену знаниями и поиску новых способов применения интеллектуальных систем для решения бизнес-задач. Такая культура требует изменения традиционных подходов к управлению, где акцент делается не только на достижение краткосрочных целей, но и на стимулирование творчества и инициативы. Необходимо создавать пространства для совместной работы и обучения, где сотрудники из разных отделов могут делиться опытом и разрабатывать инновационные решения. Например, компания может организовать хакатоны, конкурсы на лучшие идеи или программы менторства, чтобы вовлечь сотрудников в процесс поиска новых применений интеллектуальных систем. Кроме того, важно признавать и поощрять сотрудников, которые активно участвуют в инновационном процессе, создавая тем самым положительную обратную связь и стимулируя дальнейшее развитие.</w:t>
      </w:r>
      <w:r w:rsidRPr="000A5D22">
        <w:rPr>
          <w:lang w:val="ru-RU"/>
        </w:rPr>
        <w:br/>
      </w:r>
      <w:r w:rsidRPr="000A5D22">
        <w:rPr>
          <w:lang w:val="ru-RU"/>
        </w:rPr>
        <w:br/>
        <w:t>Постоянное обучение персонала – еще один критически важный аспект устойчивого внедрения. Интеллектуальные системы постоянно развиваются, появляются новые алгоритмы и методы, требующие новых навыков и знаний. Недостаточная подготовка персонала может привести к неэффективному использованию технологий, ошибкам в работе и даже к сопротивлению внедрению. Поэтому необходимо создавать программы обучения и повышения квалификации, ориентированные на различные уровни персонала, от операторов, работающих с системами, до менеджеров, принимающих решения на основе данных. Такие программы должны включать как теоретические знания, так и практические навыки, позволяющие сотрудникам эффективно использовать интеллектуальные системы и адаптироваться к новым вызовам. В современных условиях все большее значение приобретают онлайн-платформы обучения, позволяющие сотрудникам получать знания в удобное для них время и в любом месте.</w:t>
      </w:r>
      <w:r w:rsidRPr="000A5D22">
        <w:rPr>
          <w:lang w:val="ru-RU"/>
        </w:rPr>
        <w:br/>
      </w:r>
      <w:r w:rsidRPr="000A5D22">
        <w:rPr>
          <w:lang w:val="ru-RU"/>
        </w:rPr>
        <w:br/>
        <w:t xml:space="preserve">Непрерывный мониторинг эффективности – неотъемлемая часть процесса обеспечения устойчивого внедрения интеллектуальных систем. Необходимо регулярно оценивать эффективность работы систем, отслеживать ключевые показатели и выявлять области для улучшения. Мониторинг должен охватывать не только технические аспекты, такие как скорость работы алгоритмов и точность прогнозов, но и бизнес-результаты, такие как увеличение производительности, снижение затрат и повышение качества продукции. Данные мониторинга должны регулярно анализироваться и использоваться для внесения корректировок в работу систем, а также для разработки новых стратегий и планов действий. Кроме того, </w:t>
      </w:r>
      <w:r w:rsidRPr="000A5D22">
        <w:rPr>
          <w:lang w:val="ru-RU"/>
        </w:rPr>
        <w:lastRenderedPageBreak/>
        <w:t>важно проводить регулярные аудиты для оценки соответствия систем требованиям безопасности и конфиденциальности данных.</w:t>
      </w:r>
      <w:r w:rsidRPr="000A5D22">
        <w:rPr>
          <w:lang w:val="ru-RU"/>
        </w:rPr>
        <w:br/>
      </w:r>
      <w:r w:rsidRPr="000A5D22">
        <w:rPr>
          <w:lang w:val="ru-RU"/>
        </w:rPr>
        <w:br/>
        <w:t>Одной из распространенных ошибок при внедрении интеллектуальных систем является чрезмерный акцент на технологиях в ущерб бизнес-процессам. Важно помнить, что интеллектуальные системы – это инструменты, которые должны решать конкретные бизнес-задачи, а не самоцель. Поэтому необходимо начинать с четкого определения целей и задач, которые должны быть достигнуты с помощью интеллектуальных систем, а затем подбирать соответствующие технологии и адаптировать бизнес-процессы под их нужды. Например, если целью является оптимизация логистической цепочки, необходимо не только внедрить систему прогнозирования спроса, но и пересмотреть маршруты доставки, условия хранения и процессы управления запасами. Только комплексный подход, учитывающий как технологические, так и организационные аспекты, позволит добиться максимальной эффективности и устойчивого успеха.</w:t>
      </w:r>
      <w:r w:rsidRPr="000A5D22">
        <w:rPr>
          <w:lang w:val="ru-RU"/>
        </w:rPr>
        <w:br/>
      </w:r>
      <w:r w:rsidRPr="000A5D22">
        <w:rPr>
          <w:lang w:val="ru-RU"/>
        </w:rPr>
        <w:br/>
        <w:t>Наконец, необходимо помнить о важности прозрачности и открытости при внедрении интеллектуальных систем. Сотрудники должны понимать, как работают системы, какие данные используются и как принимаются решения. Это поможет снизить уровень сопротивления, повысить доверие к технологиям и создать условия для их успешной интеграции в бизнес-процессы. Важно проводить регулярные встречи с сотрудниками, объяснять им принципы работы систем и отвечать на их вопросы. Кроме того, необходимо обеспечить возможность обратной связи, чтобы сотрудники могли сообщать о проблемах и предлагать улучшения. Прозрачность и открытость помогут создать культуру сотрудничества и инноваций, которая станет основой для устойчивого развития интеллектуальных систем.</w:t>
      </w:r>
      <w:r w:rsidRPr="000A5D22">
        <w:rPr>
          <w:lang w:val="ru-RU"/>
        </w:rPr>
        <w:br/>
      </w:r>
      <w:r w:rsidRPr="000A5D22">
        <w:rPr>
          <w:lang w:val="ru-RU"/>
        </w:rPr>
        <w:br/>
      </w:r>
      <w:r w:rsidRPr="000A5D22">
        <w:rPr>
          <w:lang w:val="ru-RU"/>
        </w:rPr>
        <w:br/>
        <w:t>Несмотря на тщательное планирование и первоначальную настройку, внедрение интеллектуальных систем – это не статичный процесс, а скорее динамичный цикл постоянного обучения и адаптации. Модели машинного обучения, даже самые передовые, не остаются идеальными навсегда. Они зависят от данных, на которых обучены, а эти данные постоянно меняются, отражая изменения в рыночных условиях, поведении клиентов, производственных процессах и множестве других факторов. Игнорирование этого факта и отсутствие непрерывного мониторинга и оптимизации моделей неизбежно приведет к снижению их эффективности, а в конечном итоге – к потере инвестиций и упущенным возможностям. Поэтому создание цикла обратной связи для постоянного улучшения моделей становится критически важной составляющей устойчивого внедрения интеллектуальных систем.</w:t>
      </w:r>
      <w:r w:rsidRPr="000A5D22">
        <w:rPr>
          <w:lang w:val="ru-RU"/>
        </w:rPr>
        <w:br/>
      </w:r>
      <w:r w:rsidRPr="000A5D22">
        <w:rPr>
          <w:lang w:val="ru-RU"/>
        </w:rPr>
        <w:br/>
        <w:t xml:space="preserve">Этот цикл обратной связи должен охватывать все этапы жизненного цикла модели: от сбора и подготовки данных до оценки производительности и переобучения. </w:t>
      </w:r>
      <w:r w:rsidRPr="000A5D22">
        <w:rPr>
          <w:lang w:val="ru-RU"/>
        </w:rPr>
        <w:lastRenderedPageBreak/>
        <w:t>Важно регулярно отслеживать ключевые показатели качества модели, такие как точность прогнозов, скорость работы и стабильность. Эти показатели должны быть сопоставлены с ранее установленными целевыми значениями, чтобы выявить любые отклонения и принять необходимые корректирующие меры.  В идеале, эти метрики отслеживаются в реальном времени, позволяя оперативно реагировать на возникающие проблемы и предотвращать потенциальные убытки. Более того, следует предусмотреть механизмы автоматической сигнализации при обнаружении аномалий, чтобы вовлечь специалистов в процесс анализа и устранения неполадок.</w:t>
      </w:r>
      <w:r w:rsidRPr="000A5D22">
        <w:rPr>
          <w:lang w:val="ru-RU"/>
        </w:rPr>
        <w:br/>
      </w:r>
      <w:r w:rsidRPr="000A5D22">
        <w:rPr>
          <w:lang w:val="ru-RU"/>
        </w:rPr>
        <w:br/>
        <w:t>Одним из ключевых аспектов непрерывной оптимизации является переоценка данных, на которых обучалась модель.  Необходимо регулярно анализировать новые данные, чтобы убедиться, что они представляют собой те же условия и закономерности, которые были учтены при создании модели. Если данные претерпели значительные изменения, например, из-за изменения рыночной конъюнктуры или появления новых продуктов, то может потребоваться переобучение модели на новых данных или даже ее пересмотр.  Например, компания, использующая интеллектуальную систему для прогнозирования спроса на определенный продукт, может обнаружить, что модель стала менее точной из-за внезапного изменения потребительских предпочтений, вызванного влиянием социальных сетей.  В такой ситуации необходимо немедленно собрать и проанализировать новые данные, чтобы понять причины изменения спроса и обучить модель на этих данных, чтобы она могла адекватно прогнозировать будущий спрос.</w:t>
      </w:r>
      <w:r w:rsidRPr="000A5D22">
        <w:rPr>
          <w:lang w:val="ru-RU"/>
        </w:rPr>
        <w:br/>
      </w:r>
      <w:r w:rsidRPr="000A5D22">
        <w:rPr>
          <w:lang w:val="ru-RU"/>
        </w:rPr>
        <w:br/>
        <w:t>Кроме того, необходимо учитывать влияние внешних факторов, которые могут влиять на производительность модели. Например, изменения в законодательстве, новые технологии или действия конкурентов могут оказать существенное влияние на рынок и изменить закономерности, которые модель использовала для прогнозирования. В таких случаях необходимо переоценивать предположения, лежащие в основе модели, и вносить соответствующие изменения в ее структуру и параметры.  Представьте себе компанию, занимающуюся оптимизацией логистической цепочки. Новые экологические нормы могут потребовать использования альтернативных видов топлива, что повлияет на стоимость доставки и время выполнения заказов.  В этом случае необходимо пересмотреть модель оптимизации, чтобы учесть новые ограничения и найти наиболее эффективные маршруты доставки.</w:t>
      </w:r>
      <w:r w:rsidRPr="000A5D22">
        <w:rPr>
          <w:lang w:val="ru-RU"/>
        </w:rPr>
        <w:br/>
      </w:r>
      <w:r w:rsidRPr="000A5D22">
        <w:rPr>
          <w:lang w:val="ru-RU"/>
        </w:rPr>
        <w:br/>
        <w:t xml:space="preserve">Для обеспечения эффективности цикла обратной связи необходимо создать команду специалистов, ответственных за мониторинг производительности моделей и внесение необходимых изменений. В эту команду должны входить не только специалисты по машинному обучению, но и эксперты в предметной области, которые могут предоставить ценные знания о рыночных условиях и бизнес-процессах.  Сотрудничество между этими специалистами позволит выявлять не </w:t>
      </w:r>
      <w:r w:rsidRPr="000A5D22">
        <w:rPr>
          <w:lang w:val="ru-RU"/>
        </w:rPr>
        <w:lastRenderedPageBreak/>
        <w:t>только технические проблемы, но и возникающие изменения в рыночной среде, которые могут повлиять на точность прогнозов. Важно, чтобы команда имела доступ к необходимым инструментам и данным, а также полномочия для внесения изменений в модели.  Регулярные встречи и обмен опытом помогут обеспечить согласованность действий и эффективное решение возникающих проблем.</w:t>
      </w:r>
      <w:r w:rsidRPr="000A5D22">
        <w:rPr>
          <w:lang w:val="ru-RU"/>
        </w:rPr>
        <w:br/>
      </w:r>
      <w:r w:rsidRPr="000A5D22">
        <w:rPr>
          <w:lang w:val="ru-RU"/>
        </w:rPr>
        <w:br/>
        <w:t>Наконец, важно помнить, что цикл обратной связи не должен быть статичным. Он должен постоянно совершенствоваться, чтобы соответствовать меняющимся условиям.  Это может включать в себя внедрение новых методов мониторинга, автоматизацию процессов переобучения и интеграцию с другими системами.  Например, можно использовать методы активного обучения, которые позволяют модели выбирать наиболее информативные данные для переобучения, что позволяет повысить ее точность и эффективность.  Внедрение системы автоматизированного тестирования моделей позволит регулярно оценивать их производительность и выявлять любые отклонения от целевых показателей.  Интеграция с аналитическими платформами позволит визуализировать данные о производительности моделей и облегчит принятие решений.</w:t>
      </w:r>
      <w:r w:rsidRPr="000A5D22">
        <w:rPr>
          <w:lang w:val="ru-RU"/>
        </w:rPr>
        <w:br/>
      </w:r>
      <w:r w:rsidRPr="000A5D22">
        <w:rPr>
          <w:lang w:val="ru-RU"/>
        </w:rPr>
        <w:br/>
      </w:r>
      <w:r w:rsidRPr="000A5D22">
        <w:rPr>
          <w:lang w:val="ru-RU"/>
        </w:rPr>
        <w:br/>
        <w:t>Внедрение интеллектуальных систем, как мы уже неоднократно отмечали, – это не одноразовое мероприятие, а скорее долгосрочный процесс адаптации и совершенствования. Однако, даже самые мощные и сложные модели машинного обучения бесполезны, если персонал, который должен их использовать, не обладает необходимыми знаниями и навыками. Недостаточно просто установить программное обеспечение и ожидать, что сотрудники автоматически начнут получать максимальную отдачу от интеллектуальной системы. Необходимо целенаправленно инвестировать в обучение персонала, чтобы он мог эффективно использовать новые технологии, понимать их возможности и ограничения, а также правильно интерпретировать результаты. И, что не менее важно, необходимо обучать сотрудников этическим аспектам работы с интеллектуальными системами, чтобы они осознавали потенциальные риски и принимали ответственные решения.</w:t>
      </w:r>
      <w:r w:rsidRPr="000A5D22">
        <w:rPr>
          <w:lang w:val="ru-RU"/>
        </w:rPr>
        <w:br/>
      </w:r>
      <w:r w:rsidRPr="000A5D22">
        <w:rPr>
          <w:lang w:val="ru-RU"/>
        </w:rPr>
        <w:br/>
        <w:t xml:space="preserve">Обучение персонала должно быть комплексным и охватывать как технические, так и нетехнические аспекты работы с интеллектуальными системами. Техническое обучение должно включать в себя основы машинного обучения, принципы работы интеллектуальных систем, навыки работы с программным обеспечением и инструментами анализа данных. Сотрудники должны уметь собирать и обрабатывать данные, настраивать модели машинного обучения, интерпретировать результаты и принимать обоснованные решения на основе полученной информации. Важно, чтобы обучение было практическим и ориентированным на решение конкретных задач, с которыми сотрудники сталкиваются в своей повседневной работе. Это может включать в себя создание рабочих советов, где сотрудники могут обмениваться опытом и задавать вопросы. Также важно проводить регулярные </w:t>
      </w:r>
      <w:r w:rsidRPr="000A5D22">
        <w:rPr>
          <w:lang w:val="ru-RU"/>
        </w:rPr>
        <w:lastRenderedPageBreak/>
        <w:t>тренинги и семинары, чтобы сотрудники могли узнать о новых тенденциях и технологиях в области машинного обучения.</w:t>
      </w:r>
      <w:r w:rsidRPr="000A5D22">
        <w:rPr>
          <w:lang w:val="ru-RU"/>
        </w:rPr>
        <w:br/>
      </w:r>
      <w:r w:rsidRPr="000A5D22">
        <w:rPr>
          <w:lang w:val="ru-RU"/>
        </w:rPr>
        <w:br/>
        <w:t>Но помимо технических знаний, необходимо обучать сотрудников понимать этические аспекты работы с интеллектуальными системами. Интеллектуальные системы принимают решения, которые могут существенно влиять на жизнь людей. Важно, чтобы сотрудники осознавали потенциальные риски и принимали ответственные решения. Например, интеллектуальная система, используемая для автоматической оценки кредитных заявок, может непреднамеренно дискриминировать определенные группы населения. Сотрудники, работающие с этой системой, должны понимать, как это может произойти, и принимать меры для предотвращения дискриминации. Важно также обучать сотрудников вопросам конфиденциальности данных. Интеллектуальные системы часто обрабатывают большие объемы конфиденциальной информации, и сотрудники должны знать, как правильно хранить и использовать эти данные.  Это требует четких правил и процедур, а также постоянного контроля за соблюдением этих правил.</w:t>
      </w:r>
      <w:r w:rsidRPr="000A5D22">
        <w:rPr>
          <w:lang w:val="ru-RU"/>
        </w:rPr>
        <w:br/>
      </w:r>
      <w:r w:rsidRPr="000A5D22">
        <w:rPr>
          <w:lang w:val="ru-RU"/>
        </w:rPr>
        <w:br/>
        <w:t>Практическая демонстрация этических дилемм и их последствий может быть чрезвычайно эффективным методом обучения.  Например, можно организовать ролевые игры, в которых сотрудники должны принимать решения в сложных ситуациях, связанных с работой интеллектуальных систем. Это позволит им почувствовать на себе ответственность за принимаемые решения и лучше понять потенциальные последствия своих действий.  Один из вариантов - представить сотрудникам гипотетическую ситуацию, в которой интеллектуальная система, предназначенная для автоматического отбора кандидатов на вакансию, демонстрирует систематическую предвзятость в отношении определенного пола или расы.  Предложить сотрудникам, участвующим в ролевой игре, найти способы устранения этой предвзятости и обеспечить справедливый отбор кандидатов.  Такие упражнения не только повышают уровень осведомленности сотрудников, но и способствуют формированию культуры ответственности и этичного поведения.</w:t>
      </w:r>
      <w:r w:rsidRPr="000A5D22">
        <w:rPr>
          <w:lang w:val="ru-RU"/>
        </w:rPr>
        <w:br/>
      </w:r>
      <w:r w:rsidRPr="000A5D22">
        <w:rPr>
          <w:lang w:val="ru-RU"/>
        </w:rPr>
        <w:br/>
        <w:t>Важно, чтобы программа обучения была адаптирована к конкретным потребностям и уровню знаний каждого сотрудника. Нельзя ожидать, что все сотрудники будут иметь одинаковые навыки и опыт.  Некоторые сотрудники могут быть специалистами по машинному обучению, а другие – просто пользователями интеллектуальных систем.  В связи с этим, необходимо разработать индивидуальные учебные планы, которые учитывают потребности и возможности каждого сотрудника.  Например, для специалистов по машинному обучению можно организовать углубленные курсы, посвященные новым алгоритмам и методам оптимизации.  Для пользователей интеллектуальных систем можно организовать короткие тренинги, посвященные основным функциям и возможностям системы.  Гибкость и адаптивность программы обучения являются ключевыми факторами ее эффективности.</w:t>
      </w:r>
      <w:r w:rsidRPr="000A5D22">
        <w:rPr>
          <w:lang w:val="ru-RU"/>
        </w:rPr>
        <w:br/>
      </w:r>
      <w:r w:rsidRPr="000A5D22">
        <w:rPr>
          <w:lang w:val="ru-RU"/>
        </w:rPr>
        <w:lastRenderedPageBreak/>
        <w:br/>
        <w:t>Создание культуры непрерывного обучения является еще одним важным элементом успешного внедрения интеллектуальных систем. Необходимо поощрять сотрудников к постоянному самообразованию и обмену опытом.  Это может включать в себя организацию внутренних конференций и семинаров, а также предоставление доступа к онлайн-курсам и другим образовательным ресурсам.  Кроме того, важно создать систему мотивации, которая поощряет сотрудников к освоению новых знаний и навыков.  Это может включать в себя материальные вознаграждения, а также нематериальные стимулы, такие как признание заслуг и возможность продвижения по карьерной лестнице.  Постоянное инвестирование в развитие персонала является долгосрочной стратегией, которая позволяет компании оставаться конкурентоспособной и успешно внедрять новые технологии.</w:t>
      </w:r>
      <w:r w:rsidRPr="000A5D22">
        <w:rPr>
          <w:lang w:val="ru-RU"/>
        </w:rPr>
        <w:br/>
      </w:r>
      <w:r w:rsidRPr="000A5D22">
        <w:rPr>
          <w:lang w:val="ru-RU"/>
        </w:rPr>
        <w:br/>
      </w:r>
      <w:r w:rsidRPr="000A5D22">
        <w:rPr>
          <w:lang w:val="ru-RU"/>
        </w:rPr>
        <w:br/>
        <w:t>Внедрение интеллектуальных систем, несмотря на все технологические достижения и потенциальные выгоды, может столкнуться с серьезными препятствиями, если внутри организации не сформирована культура, способствующая инновациям и экспериментированию.  Недостаточно просто установить передовое программное обеспечение и ожидать, что оно автоматически решит все проблемы и повысит эффективность работы.  На самом деле, успешное внедрение интеллектуальных систем требует активного вовлечения сотрудников, их готовности пробовать новые подходы и делиться своими идеями.  Создание такой культуры требует целенаправленных усилий со стороны руководства и формирования атмосферы, в которой сотрудники не боятся ошибаться и свободно высказывают свои предложения.  Без такой атмосферы интеллектуальные системы рискуют стать просто дорогостоящими и неэффективными инструментами, не приносящими ожидаемой отдачи. Создание культуры инноваций - это инвестиция в будущее компании, гарантия адаптивности и способность к постоянному совершенствованию.</w:t>
      </w:r>
      <w:r w:rsidRPr="000A5D22">
        <w:rPr>
          <w:lang w:val="ru-RU"/>
        </w:rPr>
        <w:br/>
      </w:r>
      <w:r w:rsidRPr="000A5D22">
        <w:rPr>
          <w:lang w:val="ru-RU"/>
        </w:rPr>
        <w:br/>
        <w:t xml:space="preserve">Истинная инновация редко возникает из предписаний и строго регламентированных процессов. Она часто является результатом непредсказуемых открытий, сделанных людьми, которые имеют свободу исследовать, экспериментировать и выходить за рамки установленных границ.  Поэтому, организация должна создавать среду, в которой сотрудники поощряются к исследованию, даже если это приводит к неудачам.  Неудачи не должны рассматриваться как повод для критики или наказания, а скорее как ценные уроки, которые могут помочь улучшить процессы и найти новые решения.  Наоборот, сотрудники должны чувствовать, что их экспериментальные проекты, даже если они не приводят к мгновенному успеху, способствуют развитию организации и повышают ее конкурентоспособность.  Для этого необходимо, чтобы руководство принимало и активно поддерживало инициативы, направленные на поиск новых подходов и технологий, даже если они кажутся рискованными или нетрадиционными.  Поощрение инноваций должно быть неотъемлемой частью корпоративной культуры и должно подкрепляться реальными </w:t>
      </w:r>
      <w:r w:rsidRPr="000A5D22">
        <w:rPr>
          <w:lang w:val="ru-RU"/>
        </w:rPr>
        <w:lastRenderedPageBreak/>
        <w:t>признаниями и вознаграждениями.</w:t>
      </w:r>
      <w:r w:rsidRPr="000A5D22">
        <w:rPr>
          <w:lang w:val="ru-RU"/>
        </w:rPr>
        <w:br/>
      </w:r>
      <w:r w:rsidRPr="000A5D22">
        <w:rPr>
          <w:lang w:val="ru-RU"/>
        </w:rPr>
        <w:br/>
        <w:t>Один из эффективных способов стимулирования инноваций – создание специализированных рабочих групп или лабораторий, где сотрудники из разных отделов могут объединить свои знания и опыт для решения конкретных задач или разработки новых продуктов и услуг.  В этих группах должны быть созданы условия для свободного обмена идеями, экспериментирования с новыми технологиями и разработки прототипов.  Важно, чтобы эти группы были автономными и имели достаточную свободу действий, чтобы не зависеть от жестких регламентов и бюрократических процедур.  Руководство должно обеспечивать этим группам необходимые ресурсы, включая финансирование, оборудование и доступ к экспертам.  Кроме того, важно, чтобы результаты работы этих групп были публично представлены и широко обсуждались внутри организации, чтобы другие сотрудники могли узнать о новых подходах и технологиях и внести свой вклад в их дальнейшее развитие.  Именно такой подход позволяет создать среду постоянного обучения и обмена опытом, что является ключевым фактором успеха в современной конкурентной среде.</w:t>
      </w:r>
      <w:r w:rsidRPr="000A5D22">
        <w:rPr>
          <w:lang w:val="ru-RU"/>
        </w:rPr>
        <w:br/>
      </w:r>
      <w:r w:rsidRPr="000A5D22">
        <w:rPr>
          <w:lang w:val="ru-RU"/>
        </w:rPr>
        <w:br/>
        <w:t>Создание специального фонда для финансирования инновационных проектов сотрудников также может оказаться крайне эффективным инструментом стимулирования инноваций. Этот фонд должен быть доступен для всех сотрудников, независимо от их должности и отдела.  Процедура подачи заявок на финансирование должна быть простой и понятной, а критерии оценки проектов – прозрачными и объективными.  Проекты, получившие финансирование, должны быть тщательно проанализированы и прослежены, чтобы оценить их эффективность и извлечь уроки для будущего.  Успешные проекты должны быть публично признаны и вознаграждены, чтобы мотивировать других сотрудников к участию в инновационной деятельности.  Важно, чтобы фонд управлялся независимой комиссией, состоящей из представителей разных отделов и имеющей опыт в области инноваций.  Такой подход гарантирует, что фонд будет использоваться эффективно и что финансирование будет направляться на проекты, которые имеют наибольший потенциал для создания ценности для организации.</w:t>
      </w:r>
      <w:r w:rsidRPr="000A5D22">
        <w:rPr>
          <w:lang w:val="ru-RU"/>
        </w:rPr>
        <w:br/>
      </w:r>
      <w:r w:rsidRPr="000A5D22">
        <w:rPr>
          <w:lang w:val="ru-RU"/>
        </w:rPr>
        <w:br/>
        <w:t xml:space="preserve">Но для стимулирования инноваций недостаточно просто предоставить сотрудникам ресурсы и свободу действий.  Необходимо также создать систему признания и вознаграждения, которая будет мотивировать их к участию в инновационной деятельности.  Признание должно быть публичным и должно быть направлено не только на тех, кто добился больших успехов, но и на тех, кто внес вклад в инновационный процесс, даже если его работа не привела к немедленному результату.  Вознаграждение может быть как материальным (например, премии, бонусы, повышение заработной платы), так и нематериальным (например, публичная похвала, возможность участвовать в интересных проектах, предоставление возможности обучения и развития).  Важно, чтобы система </w:t>
      </w:r>
      <w:r w:rsidRPr="000A5D22">
        <w:rPr>
          <w:lang w:val="ru-RU"/>
        </w:rPr>
        <w:lastRenderedPageBreak/>
        <w:t>вознаграждения была прозрачной и справедливой, чтобы сотрудники понимали, за что они получают признание и вознаграждение.  Регулярное проведение конкурсов инновационных проектов и награждение победителей также может стимулировать интерес к инновациям и создать атмосферу соревнования и творчества.</w:t>
      </w:r>
      <w:r w:rsidRPr="000A5D22">
        <w:rPr>
          <w:lang w:val="ru-RU"/>
        </w:rPr>
        <w:br/>
      </w:r>
      <w:r w:rsidRPr="000A5D22">
        <w:rPr>
          <w:lang w:val="ru-RU"/>
        </w:rPr>
        <w:br/>
        <w:t>Кроме того, важно создавать возможности для обмена опытом и знаниями между сотрудниками.  Это может быть реализовано через проведение внутренних семинаров, конференций, тренингов, создание онлайн-форумов и платформ для обмена информацией.  Организация должна поощрять сотрудников к участию в профессиональных конференциях и семинарах, чтобы они могли узнать о новых технологиях и подходах и поделиться своим опытом с коллегами.  Создание менторских программ, в рамках которых опытные сотрудники делятся своими знаниями и навыками с менее опытными, также может способствовать развитию инновационного мышления и формированию культуры сотрудничества.  Все эти меры направлены на создание среды постоянного обучения и обмена опытом, что является ключевым фактором успеха в современной конкурентной среде.</w:t>
      </w:r>
      <w:r w:rsidRPr="000A5D22">
        <w:rPr>
          <w:lang w:val="ru-RU"/>
        </w:rPr>
        <w:br/>
      </w:r>
    </w:p>
    <w:p w14:paraId="77B8D72C" w14:textId="77777777" w:rsidR="00A32869" w:rsidRPr="000A5D22" w:rsidRDefault="00000000">
      <w:pPr>
        <w:rPr>
          <w:lang w:val="ru-RU"/>
        </w:rPr>
      </w:pPr>
      <w:r w:rsidRPr="000A5D22">
        <w:rPr>
          <w:lang w:val="ru-RU"/>
        </w:rPr>
        <w:br w:type="page"/>
      </w:r>
    </w:p>
    <w:p w14:paraId="0923B643" w14:textId="77777777" w:rsidR="00A32869" w:rsidRPr="000A5D22" w:rsidRDefault="00000000">
      <w:pPr>
        <w:pStyle w:val="1"/>
        <w:rPr>
          <w:lang w:val="ru-RU"/>
        </w:rPr>
      </w:pPr>
      <w:bookmarkStart w:id="6" w:name="_Toc200694362"/>
      <w:r w:rsidRPr="000A5D22">
        <w:rPr>
          <w:lang w:val="ru-RU"/>
        </w:rPr>
        <w:lastRenderedPageBreak/>
        <w:t>Глава 6: Шаблон технического задания (приложение): практическое заполнение шаблона ТЗ на примере задачи, примеры успешных и неудачных ТЗ.</w:t>
      </w:r>
      <w:bookmarkEnd w:id="6"/>
    </w:p>
    <w:p w14:paraId="3A13E4CF" w14:textId="77777777" w:rsidR="00A32869" w:rsidRPr="000A5D22" w:rsidRDefault="00000000">
      <w:pPr>
        <w:rPr>
          <w:lang w:val="ru-RU"/>
        </w:rPr>
      </w:pPr>
      <w:r w:rsidRPr="000A5D22">
        <w:rPr>
          <w:lang w:val="ru-RU"/>
        </w:rPr>
        <w:t xml:space="preserve">Одной из наиболее распространенных ошибок при внедрении интеллектуальных систем в нефтеперерабатывающей отрасли является попытка автоматизировать существующие, неоптимизированные процессы. Вместо того, чтобы просто "оцифровывать" устаревшие методы работы, необходимо пересмотреть бизнес-процессы и адаптировать их к возможностям машинного обучения и искусственного интеллекта. Например, часто встречаются случаи, когда системы предиктивного обслуживания оборудования внедряются поверх неэффективных графиков профилактического обслуживания, что приводит к тому, что система выдает рекомендации по обслуживанию, которые не учитывают реальных потребностей оборудования и приводят к излишним затратам времени и ресурсов.  Более того, попытки автоматизации неоптимизированных процессов могут привести к тому, что система закрепит существующие ошибки и неэффективности, что приведет к снижению производительности и увеличению затрат.  Прежде чем внедрять какую-либо интеллектуальную систему, необходимо провести тщательный анализ существующих процессов, выявить узкие места и определить возможности для улучшения.  Этот анализ должен включать в себя оценку эффективности использования ресурсов, анализ влияния различных факторов на производительность и выявление возможностей для снижения затрат.  Только после того, как процессы будут оптимизированы и адаптированы к возможностям интеллектуальных систем, можно будет добиться максимальной отдачи от внедрения этих технологий.  В идеале, следует проводить симуляции и моделирование будущих процессов с учетом новых технологий, чтобы заранее выявить возможные проблемы и риски. </w:t>
      </w:r>
      <w:r w:rsidRPr="000A5D22">
        <w:rPr>
          <w:lang w:val="ru-RU"/>
        </w:rPr>
        <w:br/>
      </w:r>
      <w:r w:rsidRPr="000A5D22">
        <w:rPr>
          <w:lang w:val="ru-RU"/>
        </w:rPr>
        <w:br/>
        <w:t xml:space="preserve">Внедрение интеллектуальных систем не должно рассматриваться как одноразовый проект, а скорее как непрерывный процесс улучшения.  Эффективность этих систем напрямую зависит от качества данных, на которых они обучаются, и от способности адаптироваться к изменяющимся условиям.  Например, система, разработанная для прогнозирования сбоев турбокомпрессора, может оказаться неточной, если качество данных о температуре, давлении и вибрации оборудования ухудшится из-за неправильной калибровки датчиков или изменения режима эксплуатации.  Поэтому необходимо создать систему непрерывного мониторинга и анализа данных, чтобы выявлять и устранять проблемы с качеством данных.  Этот процесс должен включать в себя регулярную проверку калибровки датчиков, анализ выбросов и аномалий, а также обновление моделей машинного обучения на основе новых данных.  Важно также предусмотреть возможность ручного вмешательства в работу системы, чтобы операторы могли корректировать рекомендации системы, основанные на своем опыте и знаниях.  Крайне важно, чтобы операторы понимали принципы работы интеллектуальной системы и были готовы сотрудничать с ней для достижения </w:t>
      </w:r>
      <w:r w:rsidRPr="000A5D22">
        <w:rPr>
          <w:lang w:val="ru-RU"/>
        </w:rPr>
        <w:lastRenderedPageBreak/>
        <w:t>наилучших результатов.  В противном случае интеллектуальная система рискует стать дополнительной головной болью для операторов и оказаться невостребованной.</w:t>
      </w:r>
      <w:r w:rsidRPr="000A5D22">
        <w:rPr>
          <w:lang w:val="ru-RU"/>
        </w:rPr>
        <w:br/>
      </w:r>
      <w:r w:rsidRPr="000A5D22">
        <w:rPr>
          <w:lang w:val="ru-RU"/>
        </w:rPr>
        <w:br/>
        <w:t xml:space="preserve">Для успешного внедрения интеллектуальных систем необходимо создать многофункциональную команду, объединяющую специалистов из различных областей.  Эта команда должна включать в себя экспертов по нефтепереработке, специалистов по машинному обучению, аналитиков данных и </w:t>
      </w:r>
      <w:r>
        <w:t>IT</w:t>
      </w:r>
      <w:r w:rsidRPr="000A5D22">
        <w:rPr>
          <w:lang w:val="ru-RU"/>
        </w:rPr>
        <w:t xml:space="preserve">-специалистов.  Эксперты по нефтепереработке должны обладать глубокими знаниями о процессах и оборудовании, чтобы определять, какие процессы можно улучшить с помощью интеллектуальных систем. Специалисты по машинному обучению должны уметь разрабатывать, обучать и развертывать модели машинного обучения.  Аналитики данных должны уметь собирать, очищать и анализировать данные, чтобы выявлять закономерности и тенденции. </w:t>
      </w:r>
      <w:r>
        <w:t>IT</w:t>
      </w:r>
      <w:r w:rsidRPr="000A5D22">
        <w:rPr>
          <w:lang w:val="ru-RU"/>
        </w:rPr>
        <w:t>-специалисты должны обеспечивать необходимую инфраструктуру и поддержку для работы интеллектуальных систем.  Важно, чтобы члены команды имели хорошие коммуникативные навыки и умели эффективно сотрудничать друг с другом.  Кроме того, команда должна иметь четкую структуру управления и определенные роли и обязанности.  Необходимо также предусмотреть обучение членов команды принципам работы интеллектуальных систем и методам анализа данных.  Команда должна быть готова к постоянному обучению и адаптации к новым технологиям.  В идеале, команда должна быть межфункциональной и включать представителей различных подразделений компании.</w:t>
      </w:r>
      <w:r w:rsidRPr="000A5D22">
        <w:rPr>
          <w:lang w:val="ru-RU"/>
        </w:rPr>
        <w:br/>
      </w:r>
      <w:r w:rsidRPr="000A5D22">
        <w:rPr>
          <w:lang w:val="ru-RU"/>
        </w:rPr>
        <w:br/>
        <w:t>Одной из самых значительных проблем, с которыми сталкиваются компании при внедрении интеллектуальных систем, является сопротивление со стороны персонала.  Многие сотрудники опасаются, что интеллектуальные системы заменят их работу или снизят их ценность.  Чтобы преодолеть это сопротивление, необходимо активно вовлекать персонал в процесс внедрения.  Важно открыто и честно объяснять сотрудникам, как интеллектуальные системы будут использоваться и как они повлияют на их работу.  Необходимо подчеркивать, что интеллектуальные системы предназначены для помощи сотрудникам, а не для их замены.  Важно также предоставить сотрудникам возможность обучения и развития навыков, необходимых для работы с интеллектуальными системами.  Необходимо активно вовлекать сотрудников в процесс разработки и тестирования интеллектуальных систем.  Важно создать атмосферу доверия и сотрудничества между сотрудниками и руководством.  Необходимо признавать и вознаграждать сотрудников, которые активно участвуют в процессе внедрения интеллектуальных систем.  Необходимо также предоставить сотрудникам возможность высказывать свои опасения и предложения.  В идеале, сотрудники должны быть активными участниками процесса внедрения интеллектуальных систем.</w:t>
      </w:r>
      <w:r w:rsidRPr="000A5D22">
        <w:rPr>
          <w:lang w:val="ru-RU"/>
        </w:rPr>
        <w:br/>
      </w:r>
      <w:r w:rsidRPr="000A5D22">
        <w:rPr>
          <w:lang w:val="ru-RU"/>
        </w:rPr>
        <w:br/>
        <w:t xml:space="preserve">Для успешного масштабирования интеллектуальных систем необходимо создать четкую стратегию управления изменениями.  Эта стратегия должна включать в себя </w:t>
      </w:r>
      <w:r w:rsidRPr="000A5D22">
        <w:rPr>
          <w:lang w:val="ru-RU"/>
        </w:rPr>
        <w:lastRenderedPageBreak/>
        <w:t>определение целей и задач внедрения, определение ключевых показателей эффективности, определение ответственных за реализацию проекта и определение планов обучения персонала.  Важно также создать систему мониторинга и оценки эффективности внедрения интеллектуальных систем.  Эта система должна включать в себя сбор данных о ключевых показателях эффективности, анализ данных и внесение корректировок в стратегию управления изменениями.  Важно также создать систему обратной связи от пользователей интеллектуальных систем.  Эта система должна включать в себя сбор отзывов от пользователей, анализ отзывов и внесение изменений в систему на основе отзывов.  Важно также создать систему управления рисками.  Эта система должна включать в себя выявление рисков, оценку рисков и разработку планов реагирования на риски.  Важно также создать систему управления качеством.  Эта система должна включать в себя контроль качества данных, контроль качества моделей машинного обучения и контроль качества программного обеспечения.</w:t>
      </w:r>
      <w:r w:rsidRPr="000A5D22">
        <w:rPr>
          <w:lang w:val="ru-RU"/>
        </w:rPr>
        <w:br/>
      </w:r>
      <w:r w:rsidRPr="000A5D22">
        <w:rPr>
          <w:lang w:val="ru-RU"/>
        </w:rPr>
        <w:br/>
      </w:r>
      <w:r w:rsidRPr="000A5D22">
        <w:rPr>
          <w:lang w:val="ru-RU"/>
        </w:rPr>
        <w:br/>
        <w:t>Внедрение интеллектуальных систем в нефтеперерабатывающей отрасли, подобно освоению сложной инженерной задачи, требует не импульсивного рывка, а тщательно спланированного и поэтапного подхода. Попытки мгновенной автоматизации и масштабного развертывания часто оказываются обречены на провал, приводя к ненужным расходам, разочарованию и даже негативному влиянию на эффективность производства. Успех в этой области напрямую зависит от способности компании разбить сложную задачу на более мелкие, управляемые этапы, каждый из которых имеет четкие цели, сроки и ресурсы. Этапы должны быть последовательными, обеспечивая постепенное наращивание опыта и знаний, а также позволяя корректировать стратегию на основе полученных результатов. Такой подход минимизирует риски, обеспечивает более эффективное использование ресурсов и позволяет создать базу для устойчивого развития интеллектуальных систем.</w:t>
      </w:r>
      <w:r w:rsidRPr="000A5D22">
        <w:rPr>
          <w:lang w:val="ru-RU"/>
        </w:rPr>
        <w:br/>
      </w:r>
      <w:r w:rsidRPr="000A5D22">
        <w:rPr>
          <w:lang w:val="ru-RU"/>
        </w:rPr>
        <w:br/>
        <w:t xml:space="preserve">Первый этап, часто недооцениваемый, заключается в проведении всестороннего анализа текущей ситуации и определения наиболее перспективных областей применения интеллектуальных систем. Это включает в себя не только сбор данных о производственных процессах и оборудовании, но и выявление ключевых проблем, узких мест и возможностей для улучшения. Например, если компания сталкивается с проблемами, связанными с частыми авариями на насосных станциях, первым этапом может стать анализ данных о работе этих станций, выявление наиболее частых причин аварий и определение областей, где интеллектуальные системы могут помочь в прогнозировании и предотвращении этих происшествий. Этот этап также включает в себя оценку текущего уровня цифровизации предприятия, анализ доступности данных и выявление потенциальных барьеров для внедрения интеллектуальных систем. Важно вовлекать в этот процесс экспертов из различных подразделений компании, чтобы обеспечить всестороннее понимание ситуации и </w:t>
      </w:r>
      <w:r w:rsidRPr="000A5D22">
        <w:rPr>
          <w:lang w:val="ru-RU"/>
        </w:rPr>
        <w:lastRenderedPageBreak/>
        <w:t>выработать общее видение будущего развития.</w:t>
      </w:r>
      <w:r w:rsidRPr="000A5D22">
        <w:rPr>
          <w:lang w:val="ru-RU"/>
        </w:rPr>
        <w:br/>
      </w:r>
      <w:r w:rsidRPr="000A5D22">
        <w:rPr>
          <w:lang w:val="ru-RU"/>
        </w:rPr>
        <w:br/>
        <w:t>Второй этап подразумевает пилотное внедрение интеллектуальной системы в ограниченной области. Выбор объекта пилотного проекта должен быть обусловлен не только потенциальной выгодой, но и приемлемым уровнем риска. Идеальным кандидатом является область, где можно быстро получить измеримые результаты, но где неудача не приведет к серьезным последствиям для производства. Например, если анализ показал, что система прогнозирования отказов турбин имеет наибольший потенциал, пилотный проект может быть запущен на одной из турбин, где данные о ее работе наиболее полны и доступны. В течение этого этапа необходимо тщательно отслеживать работу системы, собирать данные о ее эффективности и выявлять любые проблемы, которые могут возникнуть. Важно также обучать персонал работе с новой системой и собирать обратную связь от пользователей. Этот этап служит "полевыми испытаниями", позволяющими выявить недостатки системы и внести необходимые корректировки до начала масштабного развертывания.</w:t>
      </w:r>
      <w:r w:rsidRPr="000A5D22">
        <w:rPr>
          <w:lang w:val="ru-RU"/>
        </w:rPr>
        <w:br/>
      </w:r>
      <w:r w:rsidRPr="000A5D22">
        <w:rPr>
          <w:lang w:val="ru-RU"/>
        </w:rPr>
        <w:br/>
        <w:t>Третий этап – это масштабирование успешно пройденного пилотного проекта на другие области производства. Этот этап предполагает не простое копирование решения, а адаптацию его к специфическим условиям каждой области. Например, если система прогнозирования отказов турбин успешно прошла пилотное тестирование на одной турбине, ее необходимо адаптировать к условиям работы других турбин, учитывая различия в их конструкции, режиме эксплуатации и качестве данных. Важно также расширить охват системы, включив в нее данные о других объектах производства, чтобы обеспечить более целостное представление о состоянии предприятия.  Этот этап требует значительных инвестиций в инфраструктуру, программное обеспечение и обучение персонала.  Тщательное планирование и координация действий различных подразделений компании являются критически важными для обеспечения успеха масштабирования.</w:t>
      </w:r>
      <w:r w:rsidRPr="000A5D22">
        <w:rPr>
          <w:lang w:val="ru-RU"/>
        </w:rPr>
        <w:br/>
      </w:r>
      <w:r w:rsidRPr="000A5D22">
        <w:rPr>
          <w:lang w:val="ru-RU"/>
        </w:rPr>
        <w:br/>
        <w:t>Наконец, четвертый этап – это непрерывное совершенствование и расширение функциональности интеллектуальной системы. Этот этап включает в себя постоянный мониторинг эффективности системы, сбор обратной связи от пользователей и внесение корректировок на основе полученных данных.  Важно также исследовать новые возможности для расширения функциональности системы, например, включение в нее данные из других источников, разработка новых алгоритмов прогнозирования и оптимизации, интеграция с другими системами предприятия.  Этот этап требует постоянного обучения и повышения квалификации персонала, а также создания среды, способствующей инновациям и экспериментам.  Интеллектуальная система должна рассматриваться не как завершенный продукт, а как динамичный инструмент, который постоянно развивается и адаптируется к изменяющимся условиям производства.</w:t>
      </w:r>
      <w:r w:rsidRPr="000A5D22">
        <w:rPr>
          <w:lang w:val="ru-RU"/>
        </w:rPr>
        <w:br/>
      </w:r>
      <w:r w:rsidRPr="000A5D22">
        <w:rPr>
          <w:lang w:val="ru-RU"/>
        </w:rPr>
        <w:br/>
      </w:r>
      <w:r w:rsidRPr="000A5D22">
        <w:rPr>
          <w:lang w:val="ru-RU"/>
        </w:rPr>
        <w:lastRenderedPageBreak/>
        <w:t>Выбор проектов для внедрения интеллектуальных систем – это не случайный процесс, а стратегически важный этап, определяющий не только потенциальную выгоду от внедрения, но и готовность организации к переменам и успешность всего предприятия. Неправильный выбор проекта, даже при наличии технологически безупречной системы, может привести к разочарованию, трате ресурсов и даже ухудшению производственных показателей. Именно поэтому, перед тем как приступить к внедрению интеллектуальных систем, необходимо провести тщательный отбор проектов, основываясь на четких критериях и учитывая целый ряд факторов, начиная от технологической реализуемости и заканчивая культурной готовностью сотрудников. Часто случается, что руководящие лица, увлеченные новыми технологиями, выбирают проекты, которые, казалось бы, обладают огромным потенциалом, но на практике оказываются нереализуемыми из-за отсутствия необходимых данных, слабой поддержки со стороны персонала или несоответствия стратегии предприятия.</w:t>
      </w:r>
      <w:r w:rsidRPr="000A5D22">
        <w:rPr>
          <w:lang w:val="ru-RU"/>
        </w:rPr>
        <w:br/>
      </w:r>
      <w:r w:rsidRPr="000A5D22">
        <w:rPr>
          <w:lang w:val="ru-RU"/>
        </w:rPr>
        <w:br/>
        <w:t>Первым и наиболее важным критерием выбора проекта является его соответствие стратегическим целям организации. Интеллектуальная система не должна внедряться ради самого процесса внедрения, а должна решать конкретную, важную для бизнеса задачу, будь то снижение затрат, повышение качества продукции, увеличение объемов производства или улучшение безопасности труда. Например, если предприятие сталкивается с проблемой частых простоев оборудования из-за неожиданных поломок, логичным выбором проекта станет внедрение системы прогнозирующего обслуживания, которая позволит предсказывать вероятность отказов и планировать техническое обслуживание заранее. Если же предприятие стремится к снижению энергопотребления, целесообразно внедрить систему управления энергопотреблением, которая позволит оптимизировать использование энергии и выявлять неэффективные процессы. Важно, чтобы проект не только соответствовал стратегическим целям, но и был измеримым и достижимым в заданные сроки.</w:t>
      </w:r>
      <w:r w:rsidRPr="000A5D22">
        <w:rPr>
          <w:lang w:val="ru-RU"/>
        </w:rPr>
        <w:br/>
      </w:r>
      <w:r w:rsidRPr="000A5D22">
        <w:rPr>
          <w:lang w:val="ru-RU"/>
        </w:rPr>
        <w:br/>
        <w:t>Следующим важным критерием является техническая реализуемость проекта. Необходимо оценить доступность данных, их качество и полноту. Интеллектуальные системы требуют огромных объемов данных для обучения и функционирования. Если данные отсутствуют, неполны или имеют низкое качество, внедрение системы может оказаться невозможным или приведет к неудовлетворительным результатам. Например, если предприятие не ведет систематическую запись данных о работе оборудования, внедрение системы прогнозирующего обслуживания может оказаться невозможным. Также необходимо учитывать доступность необходимой инфраструктуры, такой как вычислительные мощности, системы хранения данных и сети связи. В некоторых случаях может потребоваться модернизация существующей инфраструктуры, что может существенно увеличить стоимость проекта.</w:t>
      </w:r>
      <w:r w:rsidRPr="000A5D22">
        <w:rPr>
          <w:lang w:val="ru-RU"/>
        </w:rPr>
        <w:br/>
      </w:r>
      <w:r w:rsidRPr="000A5D22">
        <w:rPr>
          <w:lang w:val="ru-RU"/>
        </w:rPr>
        <w:br/>
        <w:t xml:space="preserve">Следующий этап – оценка готовности сотрудников к изменениям. Внедрение </w:t>
      </w:r>
      <w:r w:rsidRPr="000A5D22">
        <w:rPr>
          <w:lang w:val="ru-RU"/>
        </w:rPr>
        <w:lastRenderedPageBreak/>
        <w:t>интеллектуальных систем часто сопряжено с изменениями в рабочих процессах и обязанностях сотрудников. Если сотрудники не готовы к этим изменениям, это может привести к сопротивлению, снижению производительности и даже саботажу. Поэтому важно вовлечь сотрудников в процесс выбора проекта и внедрения системы, объяснить им преимущества новых технологий и предоставить им необходимую подготовку и поддержку. Например, если система прогнозирующего обслуживания предполагает изменение графика технического обслуживания, важно обсудить это с техниками и предоставить им необходимое обучение работе с новой системой. Более того, необходимо учитывать культурные особенности организации. В организациях с консервативной культурой, где сотрудники неохотно принимают новые технологии, внедрение интеллектуальных систем может столкнуться с серьезными препятствиями.</w:t>
      </w:r>
      <w:r w:rsidRPr="000A5D22">
        <w:rPr>
          <w:lang w:val="ru-RU"/>
        </w:rPr>
        <w:br/>
      </w:r>
      <w:r w:rsidRPr="000A5D22">
        <w:rPr>
          <w:lang w:val="ru-RU"/>
        </w:rPr>
        <w:br/>
        <w:t>Оценивая проекты, крайне важно также учитывать риски, связанные с внедрением. Внедрение интеллектуальных систем – это сложный и дорогостоящий процесс, сопряженный с определенными рисками, такими как перерасход бюджета, нарушение сроков реализации, низкая эффективность системы и даже негативное влияние на производственные показатели. Поэтому необходимо провести тщательный анализ рисков и разработать меры по их минимизации. Например, если проект предполагает интеграцию с существующими системами, необходимо учитывать риск несовместимости и разработать план интеграции, предусматривающий тестирование и исправление ошибок. Важно также иметь план Б на случай, если основной проект окажется нереализуемым.</w:t>
      </w:r>
      <w:r w:rsidRPr="000A5D22">
        <w:rPr>
          <w:lang w:val="ru-RU"/>
        </w:rPr>
        <w:br/>
      </w:r>
      <w:r w:rsidRPr="000A5D22">
        <w:rPr>
          <w:lang w:val="ru-RU"/>
        </w:rPr>
        <w:br/>
        <w:t>Выбор подходящего проекта требует также рассмотрения масштаба внедрения. Оптимальным вариантом часто является начало с небольшого пилотного проекта, охватывающего ограниченный участок производства. Это позволит протестировать технологию в реальных условиях, выявить недостатки и внести необходимые корректировки до начала масштабного развертывания. Пилотный проект позволяет также оценить готовность персонала к переменам и получить обратную связь от пользователей. Например, если предприятие планирует внедрить систему прогнозирующего обслуживания для всего парка оборудования, целесообразно начать с одной турбины, чтобы протестировать технологию и оценить ее эффективность.</w:t>
      </w:r>
      <w:r w:rsidRPr="000A5D22">
        <w:rPr>
          <w:lang w:val="ru-RU"/>
        </w:rPr>
        <w:br/>
      </w:r>
      <w:r w:rsidRPr="000A5D22">
        <w:rPr>
          <w:lang w:val="ru-RU"/>
        </w:rPr>
        <w:br/>
        <w:t xml:space="preserve">Наконец, крайне важно помнить, что внедрение интеллектуальных систем – это не разовое мероприятие, а непрерывный процесс совершенствования. Выбранный проект должен быть таким, чтобы он создавал основу для дальнейшего развития интеллектуальных систем на предприятии. Он должен быть таким, чтобы он создавал прецедент успешного внедрения и стимулировал дальнейшие инвестиции в новые технологии. Прежде чем выбрать конкретный проект, необходимо тщательно проанализировать все факторы, взвесить все риски и составить четкий план действий. Только в этом случае можно рассчитывать на то, что внедрение </w:t>
      </w:r>
      <w:r w:rsidRPr="000A5D22">
        <w:rPr>
          <w:lang w:val="ru-RU"/>
        </w:rPr>
        <w:lastRenderedPageBreak/>
        <w:t>интеллектуальных систем принесет ожидаемые результаты и будет способствовать повышению эффективности предприятия.</w:t>
      </w:r>
      <w:r w:rsidRPr="000A5D22">
        <w:rPr>
          <w:lang w:val="ru-RU"/>
        </w:rPr>
        <w:br/>
      </w:r>
      <w:r w:rsidRPr="000A5D22">
        <w:rPr>
          <w:lang w:val="ru-RU"/>
        </w:rPr>
        <w:br/>
      </w:r>
      <w:r w:rsidRPr="000A5D22">
        <w:rPr>
          <w:lang w:val="ru-RU"/>
        </w:rPr>
        <w:br/>
        <w:t>Начинать с малого, фокусируясь на отдельных, изолированных процессах, часто оказывается наиболее эффективным подходом при внедрении интеллектуальных систем, особенно на предприятиях, где культура инноваций еще не укоренилась. Амбициозные проекты, охватывающие всю производственную цепочку, способны столкнуться с непреодолимыми препятствиями, обусловленными разнородностью данных, сложностью интеграции и сопротивлением со стороны персонала. Напротив, выбор небольшого, относительно замкнутого процесса позволяет создать контролируемую среду для тестирования, обучения и демонстрации преимуществ интеллектуальных систем, минимизируя риски и обеспечивая основу для дальнейшего расширения. Этот подход не только снижает начальные инвестиции и упрощает управление проектом, но и позволяет быстро получить ощутимые результаты, которые служат мощным аргументом в пользу дальнейшего внедрения.</w:t>
      </w:r>
      <w:r w:rsidRPr="000A5D22">
        <w:rPr>
          <w:lang w:val="ru-RU"/>
        </w:rPr>
        <w:br/>
      </w:r>
      <w:r w:rsidRPr="000A5D22">
        <w:rPr>
          <w:lang w:val="ru-RU"/>
        </w:rPr>
        <w:br/>
        <w:t>Выбор конкретного процесса для пилотного проекта должен основываться на нескольких ключевых критериях, включая измеримость результатов, простоту интеграции и готовность персонала. Например, в нефтеперерабатывающей компании оптимизация подачи реагентов в реактор для нейтрализации сернистых соединений может стать идеальным первым шагом. В этом процессе достаточно небольшое количество данных, легкодоступные датчики и четкие цели – снижение расхода реагентов при сохранении качества продукта. Успешное внедрение интеллектуальной системы для контроля подачи реагентов не только снизит затраты на химическое сырье, но и продемонстрирует возможность точной оптимизации технологических параметров на основе данных в реальном времени. Кроме того, результаты работы системы легко отслеживаются и измеряются, что позволяет быстро оценить экономическую эффективность и убедить скептически настроенных коллег в ценности интеллектуальных технологий.</w:t>
      </w:r>
      <w:r w:rsidRPr="000A5D22">
        <w:rPr>
          <w:lang w:val="ru-RU"/>
        </w:rPr>
        <w:br/>
      </w:r>
      <w:r w:rsidRPr="000A5D22">
        <w:rPr>
          <w:lang w:val="ru-RU"/>
        </w:rPr>
        <w:br/>
        <w:t>Другим привлекательным кандидатом для пилотного проекта может стать система предсказания образования накипи в теплообменниках. Накипь существенно снижает эффективность теплообмена, увеличивает расход энергии и требует регулярной очистки оборудования, что приводит к простоям и дополнительным затратам. Интеллектуальная система, анализирующая данные о качестве воды, температуре и давлении, способна прогнозировать образование накипи и рекомендовать оптимальные режимы эксплуатации оборудования. Это позволит своевременно принимать меры по предотвращению образования накипи, снизить затраты на очистку оборудования и повысить общую эффективность теплообменного процесса. Важно, чтобы подобный проект был реализован в относительно изолированном участке производственного процесса, где есть возможность контролировать все параметры и оценивать результаты работы системы.</w:t>
      </w:r>
      <w:r w:rsidRPr="000A5D22">
        <w:rPr>
          <w:lang w:val="ru-RU"/>
        </w:rPr>
        <w:br/>
      </w:r>
      <w:r w:rsidRPr="000A5D22">
        <w:rPr>
          <w:lang w:val="ru-RU"/>
        </w:rPr>
        <w:lastRenderedPageBreak/>
        <w:br/>
        <w:t>Не менее важным фактором при выборе пилотного проекта является готовность персонала к сотрудничеству. Если сотрудники не готовы принять новые технологии и не видят в них пользы, внедрение интеллектуальной системы может столкнуться с серьезным сопротивлением. Поэтому важно вовлекать персонал в процесс выбора проекта и объяснить им преимущества интеллектуальных технологий. Можно организовать короткие обучающие семинары, провести демонстрационные запуски системы и предоставить сотрудникам возможность задавать вопросы и высказывать свои опасения. Важно подчеркнуть, что внедрение интеллектуальных систем не связано с сокращением рабочих мест, а направлено на повышение эффективности работы и улучшение условий труда.</w:t>
      </w:r>
      <w:r w:rsidRPr="000A5D22">
        <w:rPr>
          <w:lang w:val="ru-RU"/>
        </w:rPr>
        <w:br/>
      </w:r>
      <w:r w:rsidRPr="000A5D22">
        <w:rPr>
          <w:lang w:val="ru-RU"/>
        </w:rPr>
        <w:br/>
        <w:t>Успешное завершение пилотного проекта создает положительный эффект, распространяющийся на все предприятие. Сотрудники, которые были вовлечены в процесс внедрения системы, становятся ее активными сторонниками и готовы поделиться своим опытом с коллегами. Руководство, увидев конкретные результаты работы системы, получает убедительный аргумент в пользу дальнейших инвестиций в интеллектуальные технологии. Появляется понимание того, что внедрение интеллектуальных систем – это не дорогостоящий эксперимент, а стратегически важное направление развития предприятия, способное повысить его конкурентоспособность и обеспечить устойчивый рост.</w:t>
      </w:r>
      <w:r w:rsidRPr="000A5D22">
        <w:rPr>
          <w:lang w:val="ru-RU"/>
        </w:rPr>
        <w:br/>
      </w:r>
      <w:r w:rsidRPr="000A5D22">
        <w:rPr>
          <w:lang w:val="ru-RU"/>
        </w:rPr>
        <w:br/>
        <w:t>После успешного завершения пилотного проекта следующим этапом является расширение области применения интеллектуальных систем. Необходимо определить, какие еще процессы могут быть оптимизированы с помощью интеллектуальных технологий, и разработать план дальнейшего внедрения. Важно, чтобы процесс расширения был постепенным и контролируемым, чтобы избежать ошибок и минимизировать риски. Следует учитывать опыт, полученный в ходе пилотного проекта, и использовать его для совершенствования системы и повышения ее эффективности. Постоянный мониторинг результатов работы системы и внесение необходимых корректировок позволит обеспечить ее оптимальную работу и достижение поставленных целей. В конечном итоге, успех внедрения интеллектуальных систем зависит от готовности предприятия к переменам, активного участия персонала и постоянного совершенствования технологий.</w:t>
      </w:r>
      <w:r w:rsidRPr="000A5D22">
        <w:rPr>
          <w:lang w:val="ru-RU"/>
        </w:rPr>
        <w:br/>
      </w:r>
      <w:r w:rsidRPr="000A5D22">
        <w:rPr>
          <w:lang w:val="ru-RU"/>
        </w:rPr>
        <w:br/>
      </w:r>
      <w:r w:rsidRPr="000A5D22">
        <w:rPr>
          <w:lang w:val="ru-RU"/>
        </w:rPr>
        <w:br/>
        <w:t xml:space="preserve">Выбор процессов для внедрения интеллектуальных систем требует тщательного анализа, и одним из ключевых факторов, определяющих успех, является баланс между доступностью данных и сложностью логики процесса. Идеальный кандидат – это процесс, где накоплено достаточное количество исторических данных для обучения алгоритмов машинного обучения, но при этом логика его работы не чрезмерно запутанна и не содержит многочисленных исключений и ручных </w:t>
      </w:r>
      <w:r w:rsidRPr="000A5D22">
        <w:rPr>
          <w:lang w:val="ru-RU"/>
        </w:rPr>
        <w:lastRenderedPageBreak/>
        <w:t xml:space="preserve">корректировок. Недостаток данных может привести к тому, что алгоритмы не смогут выявить закономерности и сделать точные прогнозы, а избыточно сложная логика процесса может свести на нет преимущества автоматизации и интеллектуальной обработки информации. Наблюдается прямой зависимость между количеством данных и надежностью и точностью прогнозных моделей; без достаточного объема информации даже самые современные алгоритмы не смогут эффективно работать. </w:t>
      </w:r>
      <w:r w:rsidRPr="000A5D22">
        <w:rPr>
          <w:lang w:val="ru-RU"/>
        </w:rPr>
        <w:br/>
      </w:r>
      <w:r w:rsidRPr="000A5D22">
        <w:rPr>
          <w:lang w:val="ru-RU"/>
        </w:rPr>
        <w:br/>
        <w:t xml:space="preserve">Процессы с недостаточным объемом данных часто характеризуются непредсказуемостью и высокой степенью неопределенности, что затрудняет создание надежных прогнозных моделей. Например, рассмотрим систему управления процессом очистки сточных вод, в которой параметры очистки, такие как </w:t>
      </w:r>
      <w:r>
        <w:t>pH</w:t>
      </w:r>
      <w:r w:rsidRPr="000A5D22">
        <w:rPr>
          <w:lang w:val="ru-RU"/>
        </w:rPr>
        <w:t>, температура и концентрация загрязняющих веществ, регистрируются лишь периодически и с большими интервалами. В таких условиях сложно выявить корреляции между параметрами процесса и качеством очищенной воды, что затрудняет создание системы, способной автоматически корректировать режимы очистки. В результате, система может выдавать неточные прогнозы и рекомендации, приводящие к неэффективному использованию ресурсов и ухудшению качества очищенной воды. Поэтому при выборе процесса для внедрения интеллектуальных систем необходимо уделять особое внимание наличию достаточного объема данных, собранных с постоянной и регулярной частотой.</w:t>
      </w:r>
      <w:r w:rsidRPr="000A5D22">
        <w:rPr>
          <w:lang w:val="ru-RU"/>
        </w:rPr>
        <w:br/>
      </w:r>
      <w:r w:rsidRPr="000A5D22">
        <w:rPr>
          <w:lang w:val="ru-RU"/>
        </w:rPr>
        <w:br/>
        <w:t>С другой стороны, процессы с избыточно сложной логикой, включающей множество ручных корректировок и исключений, могут оказаться невосприимчивыми к автоматизации и интеллектуальной обработке информации. В таких процессах ручные корректировки зачастую являются компенсацией неточности автоматизированных систем и отражают глубокое понимание процесса, которое трудно формализовать и передать алгоритмам машинного обучения. Например, в процессе смешивания химических реагентов для производства полимеров технологи часто используют свой опыт и интуицию, чтобы корректировать пропорции компонентов и предотвратить образование нежелательных побочных продуктов. Попытка автоматизировать такой процесс с помощью интеллектуальной системы может привести к тому, что система будет выдавать рекомендации, не учитывающие специфических условий и опыта оператора, что приведет к ухудшению качества продукции и увеличению затрат.</w:t>
      </w:r>
      <w:r w:rsidRPr="000A5D22">
        <w:rPr>
          <w:lang w:val="ru-RU"/>
        </w:rPr>
        <w:br/>
      </w:r>
      <w:r w:rsidRPr="000A5D22">
        <w:rPr>
          <w:lang w:val="ru-RU"/>
        </w:rPr>
        <w:br/>
        <w:t xml:space="preserve">Попытка формализовать сложную логику процесса и передать ее алгоритмам машинного обучения может оказаться трудоемкой и неэффективной, так как требует глубокого понимания процесса и умения выделять ключевые факторы, влияющие на его работу. Более того, внедрение интеллектуальной системы в процессе с избыточной сложностью может потребовать существенной переработки технологического процесса и оборудования, что приведет к увеличению затрат и увеличению сроков реализации проекта. В некоторых случаях более эффективным подходом является сосредоточение на оптимизации процесса до внедрения </w:t>
      </w:r>
      <w:r w:rsidRPr="000A5D22">
        <w:rPr>
          <w:lang w:val="ru-RU"/>
        </w:rPr>
        <w:lastRenderedPageBreak/>
        <w:t>интеллектуальных систем, то есть упрощение логики работы и минимизация ручных корректировок. Это позволит создать более предсказуемый и управляемый процесс, который будет более восприимчив к автоматизации и интеллектуальной обработке информации.</w:t>
      </w:r>
      <w:r w:rsidRPr="000A5D22">
        <w:rPr>
          <w:lang w:val="ru-RU"/>
        </w:rPr>
        <w:br/>
      </w:r>
      <w:r w:rsidRPr="000A5D22">
        <w:rPr>
          <w:lang w:val="ru-RU"/>
        </w:rPr>
        <w:br/>
        <w:t>В качестве примера рассмотрим процесс контроля качества готовой продукции на нефтеперерабатывающем заводе. В традиционном подходе технологи используют результаты лабораторных анализов, чтобы оценивать соответствие продукции заданным требованиям и принимать решения о ее отгрузке. Этот процесс включает множество ручных корректировок, основанных на опыте и интуиции технолога, учитывающих колебания качества сырья, изменения параметров процесса и другие факторы. Попытка автоматизировать этот процесс с помощью интеллектуальной системы, основанной на данных лабораторных анализов, может привести к тому, что система будет выдавать рекомендации, не учитывающие специфических условий и опыта технолога, что приведет к ошибочным решениям и ухудшению качества продукции. Вместо этого более эффективным подходом было бы сосредоточиться на оптимизации процесса производства и снижении колебаний качества сырья, что позволит уменьшить влияние ручных корректировок и создать более предсказуемый и управляемый процесс.</w:t>
      </w:r>
      <w:r w:rsidRPr="000A5D22">
        <w:rPr>
          <w:lang w:val="ru-RU"/>
        </w:rPr>
        <w:br/>
      </w:r>
      <w:r w:rsidRPr="000A5D22">
        <w:rPr>
          <w:lang w:val="ru-RU"/>
        </w:rPr>
        <w:br/>
        <w:t>В идеале, процесс, выбранный для внедрения интеллектуальных систем, должен обладать умеренной сложностью логики и достаточно большим объемом данных, характеризующихся стабильностью и регулярностью. Процессы, находящиеся на границе между простыми и сложными, обычно предоставляют наилучшую платформу для демонстрации преимуществ интеллектуальных технологий, принося максимальную отдачу при минимальных рисках. Выбор процессов с умеренной сложностью логики и достаточным объемом данных позволяет создать систему, которая не только автоматизирует рутинные операции, но и повышает эффективность работы, улучшает качество продукции и снижает затраты. В конечном итоге, успешное внедрение интеллектуальных систем требует тщательного анализа и выбора процессов, оптимально сочетающих сложность логики и объем данных.</w:t>
      </w:r>
      <w:r w:rsidRPr="000A5D22">
        <w:rPr>
          <w:lang w:val="ru-RU"/>
        </w:rPr>
        <w:br/>
      </w:r>
      <w:r w:rsidRPr="000A5D22">
        <w:rPr>
          <w:lang w:val="ru-RU"/>
        </w:rPr>
        <w:br/>
        <w:t xml:space="preserve">Формирование компетентной и мотивированной команды – краеугольный камень успешного внедрения интеллектуальных систем на любом нефтеперерабатывающем заводе или химическом предприятии. Внедрение автоматизированных процессов и интеллектуальных алгоритмов не сводится лишь к выбору подходящего программного обеспечения и установке необходимого оборудования; это комплексная задача, требующая слаженной работы специалистов из разных областей, чьи навыки и знания дополняют друг друга. Отсутствие четко определенной структуры команды, распределения ролей и ответственности, а также недостаток коммуникации между ее членами могут привести к затягиванию сроков реализации проекта, увеличению затрат и, в конечном итоге, к неудаче всей </w:t>
      </w:r>
      <w:r w:rsidRPr="000A5D22">
        <w:rPr>
          <w:lang w:val="ru-RU"/>
        </w:rPr>
        <w:lastRenderedPageBreak/>
        <w:t>инициативы. Недооценка важности формирования команды на ранних этапах проекта часто становится причиной серьезных проблем, которые впоследствии сложно исправить.</w:t>
      </w:r>
      <w:r w:rsidRPr="000A5D22">
        <w:rPr>
          <w:lang w:val="ru-RU"/>
        </w:rPr>
        <w:br/>
      </w:r>
      <w:r w:rsidRPr="000A5D22">
        <w:rPr>
          <w:lang w:val="ru-RU"/>
        </w:rPr>
        <w:br/>
        <w:t>В идеале, команда внедрения интеллектуальных систем должна включать в себя представителей различных подразделений предприятия, таких как технологический отдел, отдел автоматизации, отдел информационных технологий и, конечно же, представителей непосредственных операторов процесса. Технологический отдел, обладающий глубокими знаниями процесса и его тонкостей, играет ключевую роль в определении целесообразности внедрения интеллектуальных систем, формулировании задач и контроле качества результатов. Специалисты отдела автоматизации, в свою очередь, отвечают за разработку технической документации, проектирование системы управления и интеграцию интеллектуальных алгоритмов с существующим оборудованием. Отдел информационных технологий обеспечивает поддержку инфраструктуры, необходимой для обработки данных и обеспечения безопасности системы. Наличие представителей операторов процесса в команде критически важно для обеспечения того, чтобы разрабатываемые интеллектуальные системы были удобными в использовании и соответствовали реальным потребностям производственного персонала. Без их активного участия система может оказаться невостребованной или даже вызвать сопротивление со стороны операторов.</w:t>
      </w:r>
      <w:r w:rsidRPr="000A5D22">
        <w:rPr>
          <w:lang w:val="ru-RU"/>
        </w:rPr>
        <w:br/>
      </w:r>
      <w:r w:rsidRPr="000A5D22">
        <w:rPr>
          <w:lang w:val="ru-RU"/>
        </w:rPr>
        <w:br/>
        <w:t>Ключевым аспектом формирования команды является определение четких ролей и ответственности для каждого ее члена. Размытые границы ответственности и дублирование функций не только снижают эффективность работы, но и создают атмосферу неопределенности и недовольства. Например, если два специалиста отвечают за написание технической документации, а роли не определены, может возникнуть ситуация, когда один специалист выполняет основную работу, а другой остается в тени, что не только снижает производительность, но и вызывает напряженность в коллективе. В идеале, каждый член команды должен четко понимать свои задачи, сроки их выполнения и ожидаемые результаты, а также иметь возможность оказывать и получать поддержку от коллег. Создание матрицы ответственности (</w:t>
      </w:r>
      <w:r>
        <w:t>RACI</w:t>
      </w:r>
      <w:r w:rsidRPr="000A5D22">
        <w:rPr>
          <w:lang w:val="ru-RU"/>
        </w:rPr>
        <w:t>-матрицы), определяющей, кто отвечает (</w:t>
      </w:r>
      <w:r>
        <w:t>Responsible</w:t>
      </w:r>
      <w:r w:rsidRPr="000A5D22">
        <w:rPr>
          <w:lang w:val="ru-RU"/>
        </w:rPr>
        <w:t>), кто информируется (</w:t>
      </w:r>
      <w:r>
        <w:t>Accountable</w:t>
      </w:r>
      <w:r w:rsidRPr="000A5D22">
        <w:rPr>
          <w:lang w:val="ru-RU"/>
        </w:rPr>
        <w:t>), кто консультируется (</w:t>
      </w:r>
      <w:r>
        <w:t>Consulted</w:t>
      </w:r>
      <w:r w:rsidRPr="000A5D22">
        <w:rPr>
          <w:lang w:val="ru-RU"/>
        </w:rPr>
        <w:t>) и кто информируется (</w:t>
      </w:r>
      <w:r>
        <w:t>Informed</w:t>
      </w:r>
      <w:r w:rsidRPr="000A5D22">
        <w:rPr>
          <w:lang w:val="ru-RU"/>
        </w:rPr>
        <w:t>) для каждого этапа проекта, может значительно улучшить координацию и ускорить процесс принятия решений.</w:t>
      </w:r>
      <w:r w:rsidRPr="000A5D22">
        <w:rPr>
          <w:lang w:val="ru-RU"/>
        </w:rPr>
        <w:br/>
      </w:r>
      <w:r w:rsidRPr="000A5D22">
        <w:rPr>
          <w:lang w:val="ru-RU"/>
        </w:rPr>
        <w:br/>
        <w:t xml:space="preserve">Обеспечение эффективной коммуникации между членами команды – не менее важная задача, чем определение ролей и ответственности. В условиях сложного и динамичного проекта, когда необходимо оперативно решать возникающие проблемы и координировать действия различных подразделений, отсутствие регулярных встреч, совместного обмена информацией и открытого обсуждения возникающих вопросов может привести к затягиванию сроков реализации проекта, </w:t>
      </w:r>
      <w:r w:rsidRPr="000A5D22">
        <w:rPr>
          <w:lang w:val="ru-RU"/>
        </w:rPr>
        <w:lastRenderedPageBreak/>
        <w:t>увеличению затрат и снижению качества результатов. Регулярные совещания, видеоконференции и использование инструментов совместной работы, таких как облачные платформы для обмена документами и мессенджеры для оперативной связи, могут значительно улучшить коммуникацию и повысить эффективность работы команды. Важно также создавать атмосферу доверия и открытости, в которой каждый член команды чувствует себя комфортно, высказывая свое мнение и предлагая решения возникающих проблем.</w:t>
      </w:r>
      <w:r w:rsidRPr="000A5D22">
        <w:rPr>
          <w:lang w:val="ru-RU"/>
        </w:rPr>
        <w:br/>
      </w:r>
      <w:r w:rsidRPr="000A5D22">
        <w:rPr>
          <w:lang w:val="ru-RU"/>
        </w:rPr>
        <w:br/>
        <w:t>Обучение и развитие навыков членов команды – неотъемлемая часть успешного внедрения интеллектуальных систем. Специалисты, занимающиеся разработкой и внедрением интеллектуальных алгоритмов, должны постоянно совершенствовать свои знания и навыки, следить за новыми тенденциями в области машинного обучения и анализа данных, а также осваивать новые инструменты и технологии. Операторы процесса, в свою очередь, должны получать необходимые знания и навыки для работы с новыми системами управления и интерпретации результатов, предоставляемых интеллектуальными алгоритмами. Организация тренингов, семинаров и курсов повышения квалификации, а также предоставление доступа к онлайн-ресурсам и библиотеке профессиональной литературы, может значительно повысить компетентность членов команды и способствовать успешному внедрению интеллектуальных систем. Пренебрежение обучением и развитием навыков членов команды может привести к тому, что специалисты не смогут эффективно использовать новые системы и технологии, что приведет к снижению производительности и увеличению затрат.</w:t>
      </w:r>
      <w:r w:rsidRPr="000A5D22">
        <w:rPr>
          <w:lang w:val="ru-RU"/>
        </w:rPr>
        <w:br/>
      </w:r>
      <w:r w:rsidRPr="000A5D22">
        <w:rPr>
          <w:lang w:val="ru-RU"/>
        </w:rPr>
        <w:br/>
        <w:t>И наконец, необходимо отметить, что формирование команды не является разовым мероприятием, а требует постоянного внимания и корректировки. По мере реализации проекта могут возникать новые задачи, требующие привлечения специалистов с новыми навыками и опытом. Члены команды могут покидать проект, требуя замены, а возникающие проблемы могут требовать перераспределения ролей и ответственности. Поэтому важно регулярно оценивать эффективность работы команды, выявлять слабые места и вносить необходимые корректировки, чтобы обеспечить успешное завершение проекта и достижение поставленных целей. Создание эффективной команды, способной адаптироваться к изменяющимся условиям и решать возникающие проблемы – залог успеха любого проекта внедрения интеллектуальных систем.</w:t>
      </w:r>
      <w:r w:rsidRPr="000A5D22">
        <w:rPr>
          <w:lang w:val="ru-RU"/>
        </w:rPr>
        <w:br/>
      </w:r>
      <w:r w:rsidRPr="000A5D22">
        <w:rPr>
          <w:lang w:val="ru-RU"/>
        </w:rPr>
        <w:br/>
      </w:r>
      <w:r w:rsidRPr="000A5D22">
        <w:rPr>
          <w:lang w:val="ru-RU"/>
        </w:rPr>
        <w:br/>
        <w:t xml:space="preserve">Ключевым фактором успеха любого проекта, связанного с внедрением интеллектуальных систем управления на нефтеперерабатывающем заводе, является формирование эффективной и гибкой команды, способной оперативно реагировать на возникающие вызовы и находить оптимальные решения в условиях постоянной неопределенности. В то время как крупные, многофункциональные подразделения, включающие специалистов из разных департаментов предприятия, могут показаться </w:t>
      </w:r>
      <w:r w:rsidRPr="000A5D22">
        <w:rPr>
          <w:lang w:val="ru-RU"/>
        </w:rPr>
        <w:lastRenderedPageBreak/>
        <w:t>оптимальным решением для охвата всех аспектов проекта, на практике зачастую оказываются слишком громоздкими и медлительными для успешного решения стоящих перед ними задач.  Особенно актуальным является создание небольших, кросс-функциональных команд, состоящих из ключевых специалистов, обладающих разнообразными знаниями и опытом, что позволяет им более эффективно решать поставленные задачи и быстро адаптироваться к меняющимся условиям. Данный подход позволяет существенно повысить скорость принятия решений, снизить бюрократические барьеры и обеспечить более тесное взаимодействие между членами команды, что в конечном итоге приводит к более успешному внедрению интеллектуальных систем управления.</w:t>
      </w:r>
      <w:r w:rsidRPr="000A5D22">
        <w:rPr>
          <w:lang w:val="ru-RU"/>
        </w:rPr>
        <w:br/>
      </w:r>
      <w:r w:rsidRPr="000A5D22">
        <w:rPr>
          <w:lang w:val="ru-RU"/>
        </w:rPr>
        <w:br/>
        <w:t>Создание небольших, кросс-функциональных команд позволяет избежать многих проблем, связанных с большим количеством участников процесса, таких как размытие ответственности, замедление принятия решений и снижение эффективности коммуникации.  В отличие от больших подразделений, где решения могут быть задержаны из-за необходимости согласования с несколькими уровнями управления, небольшие команды обладают большей гибкостью и способностью быстро реагировать на изменяющиеся условия.  Например, представьте ситуацию, когда необходимо оперативно отреагировать на внезапное изменение качества сырья, поступающего на переработку, которое может привести к снижению производительности установки. В условиях работы с большой командой, для принятия решения о корректировке параметров процесса может потребоваться несколько часов, в то время как небольшая, кросс-функциональная команда, состоящая из технолога, аналитика данных и специалиста по автоматизации, может быстро проанализировать ситуацию, разработать и внедрить корректирующие меры в течение нескольких минут, минимизируя тем самым потери и обеспечивая стабильность производственного процесса.</w:t>
      </w:r>
      <w:r w:rsidRPr="000A5D22">
        <w:rPr>
          <w:lang w:val="ru-RU"/>
        </w:rPr>
        <w:br/>
      </w:r>
      <w:r w:rsidRPr="000A5D22">
        <w:rPr>
          <w:lang w:val="ru-RU"/>
        </w:rPr>
        <w:br/>
        <w:t xml:space="preserve">Эффективность небольших, кросс-функциональных команд напрямую зависит от правильного подбора специалистов, представляющих разные функциональные области предприятия. В идеале, такая команда должна включать в себя инженеров-технологов, обладающих глубокими знаниями о технологических процессах и оборудованием, </w:t>
      </w:r>
      <w:r>
        <w:t>IT</w:t>
      </w:r>
      <w:r w:rsidRPr="000A5D22">
        <w:rPr>
          <w:lang w:val="ru-RU"/>
        </w:rPr>
        <w:t xml:space="preserve">-специалистов, знакомых с современными информационными технологиями и системами управления, и аналитиков данных, способных извлекать ценную информацию из больших объемов данных и использовать ее для оптимизации работы установки.  Например, при внедрении системы предиктивного обслуживания оборудования, инженеры-технологи могут предоставить информацию о типичных режимах работы оборудования и известных проблемах, </w:t>
      </w:r>
      <w:r>
        <w:t>IT</w:t>
      </w:r>
      <w:r w:rsidRPr="000A5D22">
        <w:rPr>
          <w:lang w:val="ru-RU"/>
        </w:rPr>
        <w:t xml:space="preserve">-специалисты могут разработать систему сбора и обработки данных с датчиков, а аналитики данных могут использовать алгоритмы машинного обучения для прогнозирования поломок и определения оптимального времени для проведения технического обслуживания. Без сотрудничества и обмена опытом между этими специалистами, внедрение системы предиктивного обслуживания может оказаться неэффективным </w:t>
      </w:r>
      <w:r w:rsidRPr="000A5D22">
        <w:rPr>
          <w:lang w:val="ru-RU"/>
        </w:rPr>
        <w:lastRenderedPageBreak/>
        <w:t>или даже привести к ложным прогнозам и ненужным затратам.</w:t>
      </w:r>
      <w:r w:rsidRPr="000A5D22">
        <w:rPr>
          <w:lang w:val="ru-RU"/>
        </w:rPr>
        <w:br/>
      </w:r>
      <w:r w:rsidRPr="000A5D22">
        <w:rPr>
          <w:lang w:val="ru-RU"/>
        </w:rPr>
        <w:br/>
        <w:t>Важным аспектом формирования небольших, кросс-функциональных команд является создание атмосферы доверия и открытости, в которой каждый член команды чувствует себя комфортно, высказывая свое мнение и предлагая решения возникающих проблем.  В традиционных иерархических структурах предприятия, специалисты из разных функциональных областей часто сталкиваются с барьерами коммуникации и недопониманием, что может привести к конфликтам и снижению эффективности работы. Для преодоления этих барьеров необходимо создать условия для регулярного взаимодействия между членами команды, проведения совместных тренингов и семинаров, а также организации неформальных мероприятий, способствующих укреплению командного духа.  Например, проведение совместных рабочих обедов или организация посещений производственных площадок могут помочь специалистам из разных функциональных областей лучше понять особенности работы друг друга и наладить более эффективную коммуникацию.</w:t>
      </w:r>
      <w:r w:rsidRPr="000A5D22">
        <w:rPr>
          <w:lang w:val="ru-RU"/>
        </w:rPr>
        <w:br/>
      </w:r>
      <w:r w:rsidRPr="000A5D22">
        <w:rPr>
          <w:lang w:val="ru-RU"/>
        </w:rPr>
        <w:br/>
        <w:t>Нельзя недооценивать важность предоставления небольшим, кросс-функциональным командам достаточной автономии и свободы действий для решения поставленных задач.  В условиях жесткой бюрократии и микроменеджмента, команды могут быть ограничены в своих возможностях и лишены стимула для проявления инициативы и творчества.  Для обеспечения высокой эффективности команд необходимо предоставить им возможность самостоятельно определять приоритеты, разрабатывать стратегии решения задач и принимать решения в рамках поставленных целей.  Например, команда, занимающаяся оптимизацией энергопотребления установки, должна иметь возможность самостоятельно выбирать методы анализа данных, разрабатывать предложения по модернизации оборудования и внедрять новые технологии без необходимости согласования каждого шага с вышестоящим руководством.</w:t>
      </w:r>
      <w:r w:rsidRPr="000A5D22">
        <w:rPr>
          <w:lang w:val="ru-RU"/>
        </w:rPr>
        <w:br/>
      </w:r>
      <w:r w:rsidRPr="000A5D22">
        <w:rPr>
          <w:lang w:val="ru-RU"/>
        </w:rPr>
        <w:br/>
        <w:t>Наконец, для поддержания высокой эффективности небольших, кросс-функциональных команд необходимо регулярно оценивать их работу и предоставлять обратную связь. Оценка должна быть не только количественной, отражающей достижение поставленных целей, но и качественной, оценивающей вклад каждого члена команды и эффективность взаимодействия между ними.  Обратная связь должна быть конструктивной и направленной на выявление слабых мест и разработку мер по их устранению.  Например, регулярные встречи для анализа результатов работы команды, обсуждение проблемных вопросов и обмен опытом могут помочь выявить узкие места и разработать меры по повышению эффективности взаимодействия между членами команды. Применение таких методов как анонимные опросы или 360-градусная оценка также могут предоставить ценную информацию для улучшения работы команды.</w:t>
      </w:r>
      <w:r w:rsidRPr="000A5D22">
        <w:rPr>
          <w:lang w:val="ru-RU"/>
        </w:rPr>
        <w:br/>
      </w:r>
      <w:r w:rsidRPr="000A5D22">
        <w:rPr>
          <w:lang w:val="ru-RU"/>
        </w:rPr>
        <w:br/>
        <w:t xml:space="preserve">Внедрение интеллектуальных систем управления на современном </w:t>
      </w:r>
      <w:r w:rsidRPr="000A5D22">
        <w:rPr>
          <w:lang w:val="ru-RU"/>
        </w:rPr>
        <w:lastRenderedPageBreak/>
        <w:t>нефтеперерабатывающем заводе неизбежно сталкивается с сопротивлением, возникающим из-за страха перед неизвестным, опасений потери рабочих мест или просто нежеланием менять устоявшиеся процессы.  Даже при наличии четкого понимания преимуществ, таких как повышение эффективности, снижение затрат или улучшение безопасности, успешное внедрение инноваций требует наличия человека, который будет отстаивать новую технологию, защищать ее от критики и вдохновлять других на принятие перемен.  В этой роли ключевую роль играет так называемый "чемпион" ИИ – сотрудник, обладающий не только глубокими знаниями о внедряемой системе, но и харизмой, умением убеждать и способностью налаживать связи между различными подразделениями предприятия.  Этот человек становится не просто техническим экспертом, а настоящим агентом перемен, мотивирующим коллег и преодолевающим возникающие препятствия.</w:t>
      </w:r>
      <w:r w:rsidRPr="000A5D22">
        <w:rPr>
          <w:lang w:val="ru-RU"/>
        </w:rPr>
        <w:br/>
      </w:r>
      <w:r w:rsidRPr="000A5D22">
        <w:rPr>
          <w:lang w:val="ru-RU"/>
        </w:rPr>
        <w:br/>
        <w:t>Выбор "чемпиона" ИИ – это ответственный шаг, требующий тщательного анализа и учета множества факторов.  Прежде всего, этот человек должен обладать глубоким пониманием не только технических аспектов внедряемой системы, но и специфики бизнес-процессов, протекающих на предприятии.  Он должен быть в состоянии объяснить сложные технические концепции простым и понятным языком, донести до руководства и рядовых сотрудников выгоды от внедрения инноваций и ответить на возникающие вопросы.  Кроме того, "чемпион" ИИ должен обладать развитыми коммуникативными навыками, уметь слушать и понимать точку зрения других людей, находить компромиссы и строить конструктивные отношения с коллегами из разных подразделений.  Наконец, этот человек должен быть мотивирован на достижение результата и готов взять на себя ответственность за успех внедряемой системы.</w:t>
      </w:r>
      <w:r w:rsidRPr="000A5D22">
        <w:rPr>
          <w:lang w:val="ru-RU"/>
        </w:rPr>
        <w:br/>
      </w:r>
      <w:r w:rsidRPr="000A5D22">
        <w:rPr>
          <w:lang w:val="ru-RU"/>
        </w:rPr>
        <w:br/>
        <w:t>Представьте себе ситуацию, когда на заводе планируется внедрение системы предиктивного обслуживания насосного оборудования, использующего алгоритмы машинного обучения для прогнозирования поломок и определения оптимального времени для проведения технического обслуживания. Без "чемпиона" ИИ, который сможет убедить инженеров технического отдела в эффективности новой системы, преодолеть их опасения по поводу влияния алгоритмов на их работу и обеспечить поддержку руководства, внедрение инновации может столкнуться с серьезными трудностями.  Именно "чемпион" ИИ, обладающий глубоким пониманием работы насосов и алгоритмов машинного обучения, сможет объяснить инженерам, что система предиктивного обслуживания не заменит их работу, а наоборот, поможет им более эффективно планировать техническое обслуживание, избегать внеплановых остановок и продлить срок службы оборудования.  Он также сможет убедить руководство в том, что инвестиции в новую систему окупятся за счет снижения затрат на ремонт оборудования и увеличения производительности завода.</w:t>
      </w:r>
      <w:r w:rsidRPr="000A5D22">
        <w:rPr>
          <w:lang w:val="ru-RU"/>
        </w:rPr>
        <w:br/>
      </w:r>
      <w:r w:rsidRPr="000A5D22">
        <w:rPr>
          <w:lang w:val="ru-RU"/>
        </w:rPr>
        <w:br/>
        <w:t xml:space="preserve">Роль "чемпиона" ИИ не ограничивается лишь убеждением коллег и руководством в эффективности внедряемой системы.  Он также должен быть готов выступать в </w:t>
      </w:r>
      <w:r w:rsidRPr="000A5D22">
        <w:rPr>
          <w:lang w:val="ru-RU"/>
        </w:rPr>
        <w:lastRenderedPageBreak/>
        <w:t xml:space="preserve">качестве связующего звена между различными подразделениями предприятия, обеспечивая своевременный обмен информацией и решение возникающих проблем.  Например, при внедрении системы предиктивного обслуживания, "чемпион" ИИ должен наладить взаимодействие между инженерами технического отдела, аналитиками данных и </w:t>
      </w:r>
      <w:r>
        <w:t>IT</w:t>
      </w:r>
      <w:r w:rsidRPr="000A5D22">
        <w:rPr>
          <w:lang w:val="ru-RU"/>
        </w:rPr>
        <w:t>-специалистами, обеспечивая сбор и обработку данных с датчиков, разработку алгоритмов машинного обучения и интеграцию системы с существующими информационными системами предприятия.  Он также должен быть готов выступать в качестве посредника при разрешении конфликтов, возникающих в связи с внедрением новой технологии, и помогать коллегам адаптироваться к новым условиям работы.</w:t>
      </w:r>
      <w:r w:rsidRPr="000A5D22">
        <w:rPr>
          <w:lang w:val="ru-RU"/>
        </w:rPr>
        <w:br/>
      </w:r>
      <w:r w:rsidRPr="000A5D22">
        <w:rPr>
          <w:lang w:val="ru-RU"/>
        </w:rPr>
        <w:br/>
        <w:t>Важно понимать, что роль "чемпиона" ИИ – это не статичная должность, а скорее, функция, которую может выполнять любой сотрудник, проявляющий заинтересованность и готовность к внедрению инноваций.  В зависимости от специфики проекта и особенностей предприятия, роль "чемпиона" ИИ может выполнять один человек или группа людей, представляющих различные подразделения.  Главное – обеспечить поддержку со стороны руководства и предоставить "чемпиону" ИИ необходимыми ресурсами и полномочиями для успешного выполнения своей роли.  Например, руководство может выделить время на обучение "чемпиона" ИИ, предоставить ему доступ к необходимым данным и информационным системам, а также предоставить возможность участвовать в принятии решений, связанных с внедрением инноваций.</w:t>
      </w:r>
      <w:r w:rsidRPr="000A5D22">
        <w:rPr>
          <w:lang w:val="ru-RU"/>
        </w:rPr>
        <w:br/>
      </w:r>
      <w:r w:rsidRPr="000A5D22">
        <w:rPr>
          <w:lang w:val="ru-RU"/>
        </w:rPr>
        <w:br/>
        <w:t>В заключение, внедрение интеллектуальных систем управления на современном нефтеперерабатывающем заводе требует не только наличия передовых технологий, но и наличия человека, который будет отстаивать новую технологию, защищать ее от критики и вдохновлять других на принятие перемен.  "Чемпион" ИИ становится не просто техническим экспертом, а настоящим агентом перемен, мотивирующим коллег и преодолевающим возникающие препятствия.  Уделение внимания выбору и поддержке такого сотрудника – это инвестиция в будущее предприятия, обеспечивающая успешное внедрение инноваций и достижение стратегических целей.  Поддержка и признание заслуг такого сотрудника является не только моральным стимулом, но и способом привлечения других талантливых людей, готовых внести свой вклад в развитие предприятия.</w:t>
      </w:r>
      <w:r w:rsidRPr="000A5D22">
        <w:rPr>
          <w:lang w:val="ru-RU"/>
        </w:rPr>
        <w:br/>
      </w:r>
      <w:r w:rsidRPr="000A5D22">
        <w:rPr>
          <w:lang w:val="ru-RU"/>
        </w:rPr>
        <w:br/>
      </w:r>
      <w:r w:rsidRPr="000A5D22">
        <w:rPr>
          <w:lang w:val="ru-RU"/>
        </w:rPr>
        <w:br/>
        <w:t xml:space="preserve">Развертывание интеллектуальных систем управления на нефтеперерабатывающем заводе – это не одномоментный акт, а сложный, поэтапный процесс, требующий тщательного планирования, координации и адаптации к изменяющимся условиям. Ошибки, допущенные на каком-либо этапе, могут привести к серьезным последствиям, таким как снижение эффективности, увеличение затрат или даже остановка производства.  Поэтому необходимо четко определить этапы развертывания, установить контрольные точки и обеспечить постоянный </w:t>
      </w:r>
      <w:r w:rsidRPr="000A5D22">
        <w:rPr>
          <w:lang w:val="ru-RU"/>
        </w:rPr>
        <w:lastRenderedPageBreak/>
        <w:t xml:space="preserve">мониторинг </w:t>
      </w:r>
      <w:r>
        <w:t>progressa</w:t>
      </w:r>
      <w:r w:rsidRPr="000A5D22">
        <w:rPr>
          <w:lang w:val="ru-RU"/>
        </w:rPr>
        <w:t>, чтобы своевременно выявлять и устранять возникающие проблемы.  Пренебрежение структурированным подходом к развертыванию может привести к тому, что инвестиции в новые технологии не принесут ожидаемого эффекта и, что еще хуже, создадут дополнительные трудности для работы предприятия.</w:t>
      </w:r>
      <w:r w:rsidRPr="000A5D22">
        <w:rPr>
          <w:lang w:val="ru-RU"/>
        </w:rPr>
        <w:br/>
      </w:r>
      <w:r w:rsidRPr="000A5D22">
        <w:rPr>
          <w:lang w:val="ru-RU"/>
        </w:rPr>
        <w:br/>
        <w:t>Первым этапом развертывания является пилотный проект, который позволяет протестировать новую систему в ограниченных условиях и оценить ее потенциал.  Выбор объекта для пилотного проекта должен быть тщательно обоснован, учитывая его представительность для всего предприятия и возможность получения достоверных данных.  Например, для внедрения системы предиктивного обслуживания насосного оборудования, пилотным объектом может быть один цех, где установлены наиболее типичные насосы.  Во время пилотного проекта необходимо собирать данные о производительности системы, затратах на ее обслуживание и обратной связи от пользователей.  Крайне важно активно привлекать к участию в пилотном проекте технических специалистов и операторов, которые в дальнейшем будут использовать систему, чтобы учесть их опыт и предпочтения при дальнейшей доработке. Ограниченный масштаб позволяет быстро выявлять слабые места и оперативно вносить корректировки без значительных рисков для всего предприятия.</w:t>
      </w:r>
      <w:r w:rsidRPr="000A5D22">
        <w:rPr>
          <w:lang w:val="ru-RU"/>
        </w:rPr>
        <w:br/>
      </w:r>
      <w:r w:rsidRPr="000A5D22">
        <w:rPr>
          <w:lang w:val="ru-RU"/>
        </w:rPr>
        <w:br/>
        <w:t xml:space="preserve">Второй этап предполагает расширение области применения системы на основе результатов, полученных в ходе пилотного проекта.  При этом необходимо учитывать не только технические аспекты, но и организационные факторы, такие как готовность персонала к изменениям и наличие необходимых ресурсов.  Например, если в ходе пилотного проекта было выявлено, что система предиктивного обслуживания требует интеграции с существующей системой управления производством, необходимо обеспечить взаимодействие между </w:t>
      </w:r>
      <w:r>
        <w:t>IT</w:t>
      </w:r>
      <w:r w:rsidRPr="000A5D22">
        <w:rPr>
          <w:lang w:val="ru-RU"/>
        </w:rPr>
        <w:t>-отделом и техническими специалистами для реализации данной интеграции.  Поэтапное расширение также позволяет оценить влияние новой системы на работу других подразделений предприятия и своевременно принять меры по адаптации бизнес-процессов.  Важно документировать все изменения, вносимые в систему, и проводить обучение персонала, чтобы обеспечить ее эффективное использование.</w:t>
      </w:r>
      <w:r w:rsidRPr="000A5D22">
        <w:rPr>
          <w:lang w:val="ru-RU"/>
        </w:rPr>
        <w:br/>
      </w:r>
      <w:r w:rsidRPr="000A5D22">
        <w:rPr>
          <w:lang w:val="ru-RU"/>
        </w:rPr>
        <w:br/>
        <w:t xml:space="preserve">Третий этап включает интеграцию интеллектуальной системы управления с существующими информационными системами предприятия.  Это может быть сложной задачей, требующей значительных усилий по разработке интерфейсов и обмену данными.  Например, при внедрении системы управления энергопотреблением, необходимо обеспечить связь с системой учета электроэнергии и системой управления производством, чтобы получать данные о потребностях в мощности и оптимизировать использование энергии.  Важно обеспечить безопасность передачи данных и защитить их от несанкционированного доступа.  Интеграция позволяет создать единое информационное пространство, </w:t>
      </w:r>
      <w:r w:rsidRPr="000A5D22">
        <w:rPr>
          <w:lang w:val="ru-RU"/>
        </w:rPr>
        <w:lastRenderedPageBreak/>
        <w:t>обеспечивающее доступ к данным в режиме реального времени и улучшающее координацию между различными подразделениями предприятия.  Кроме того, интеграция способствует автоматизации процессов и снижению затрат на управление информацией.</w:t>
      </w:r>
      <w:r w:rsidRPr="000A5D22">
        <w:rPr>
          <w:lang w:val="ru-RU"/>
        </w:rPr>
        <w:br/>
      </w:r>
      <w:r w:rsidRPr="000A5D22">
        <w:rPr>
          <w:lang w:val="ru-RU"/>
        </w:rPr>
        <w:br/>
        <w:t>Четвертый этап предполагает оптимизацию работы системы и внедрение новых функций на основе данных, полученных в ходе эксплуатации.  Например, при использовании системы управления технологическим процессом, можно использовать методы машинного обучения для оптимизации параметров процесса на основе данных о качестве продукции и затратах на производство.  Необходимо постоянно отслеживать производительность системы и вносить корректировки в алгоритмы на основе опыта эксплуатации.  Важно обеспечить обратную связь от пользователей и учитывать их предложения при разработке новых функций.  Оптимизация позволяет повысить эффективность работы системы и максимизировать ее вклад в достижение стратегических целей предприятия.  Кроме того, постоянная оптимизация поддерживает конкурентоспособность предприятия и позволяет адаптироваться к изменяющимся требованиям рынка.</w:t>
      </w:r>
      <w:r w:rsidRPr="000A5D22">
        <w:rPr>
          <w:lang w:val="ru-RU"/>
        </w:rPr>
        <w:br/>
      </w:r>
      <w:r w:rsidRPr="000A5D22">
        <w:rPr>
          <w:lang w:val="ru-RU"/>
        </w:rPr>
        <w:br/>
        <w:t>Наконец, пятый этап подразумевает создание культуры непрерывного улучшения, обеспечивающей постоянное совершенствование интеллектуальной системы управления и адаптацию к новым вызовам.  Это требует создания команды, ответственной за мониторинг производительности системы, анализ данных и разработку новых функций.  Важно обеспечить обучение персонала новым технологиям и методам работы.  Также необходимо поддерживать тесные связи с внешними экспертами и участвовать в конференциях и семинарах.  Культура непрерывного улучшения позволяет предприятию оставаться на передовом крае технологий и извлекать максимальную выгоду из инвестиций в интеллектуальные системы управления.  Поддержание такого подхода гарантирует долгосрочную конкурентоспособность и устойчивое развитие предприятия в быстро меняющемся мире.</w:t>
      </w:r>
      <w:r w:rsidRPr="000A5D22">
        <w:rPr>
          <w:lang w:val="ru-RU"/>
        </w:rPr>
        <w:br/>
      </w:r>
      <w:r w:rsidRPr="000A5D22">
        <w:rPr>
          <w:lang w:val="ru-RU"/>
        </w:rPr>
        <w:br/>
      </w:r>
      <w:r w:rsidRPr="000A5D22">
        <w:rPr>
          <w:lang w:val="ru-RU"/>
        </w:rPr>
        <w:br/>
        <w:t xml:space="preserve">Первый шаг на пути к внедрению интеллектуальной системы управления на нефтеперерабатывающем заводе часто недооценивают, но его значимость трудно переоценить: речь идет о создании </w:t>
      </w:r>
      <w:r>
        <w:t>Proof</w:t>
      </w:r>
      <w:r w:rsidRPr="000A5D22">
        <w:rPr>
          <w:lang w:val="ru-RU"/>
        </w:rPr>
        <w:t xml:space="preserve"> </w:t>
      </w:r>
      <w:r>
        <w:t>of</w:t>
      </w:r>
      <w:r w:rsidRPr="000A5D22">
        <w:rPr>
          <w:lang w:val="ru-RU"/>
        </w:rPr>
        <w:t xml:space="preserve"> </w:t>
      </w:r>
      <w:r>
        <w:t>Concept</w:t>
      </w:r>
      <w:r w:rsidRPr="000A5D22">
        <w:rPr>
          <w:lang w:val="ru-RU"/>
        </w:rPr>
        <w:t xml:space="preserve">, или демонстрации работоспособности, на небольшом, тщательно выбранном объеме данных. Это не просто пилотный проект, а целенаправленная, сфокусированная на проверке ключевых гипотез и основных принципов работы системы, а не на масштабировании ее на все предприятие. Эта фаза позволяет выявить и устранить потенциальные проблемы на ранней стадии, минимизируя риски и затраты, связанные с последующим полномасштабным внедрением. Без четко сформулированной и успешно реализованной </w:t>
      </w:r>
      <w:r>
        <w:t>Proof</w:t>
      </w:r>
      <w:r w:rsidRPr="000A5D22">
        <w:rPr>
          <w:lang w:val="ru-RU"/>
        </w:rPr>
        <w:t xml:space="preserve"> </w:t>
      </w:r>
      <w:r>
        <w:t>of</w:t>
      </w:r>
      <w:r w:rsidRPr="000A5D22">
        <w:rPr>
          <w:lang w:val="ru-RU"/>
        </w:rPr>
        <w:t xml:space="preserve"> </w:t>
      </w:r>
      <w:r>
        <w:t>Concept</w:t>
      </w:r>
      <w:r w:rsidRPr="000A5D22">
        <w:rPr>
          <w:lang w:val="ru-RU"/>
        </w:rPr>
        <w:t xml:space="preserve">, предприятие рискует столкнуться с непредсказуемыми трудностями, которые могут поставить под сомнение </w:t>
      </w:r>
      <w:r w:rsidRPr="000A5D22">
        <w:rPr>
          <w:lang w:val="ru-RU"/>
        </w:rPr>
        <w:lastRenderedPageBreak/>
        <w:t xml:space="preserve">целесообразность инвестиций в интеллектуальную систему управления. Пренебрежение этой фазой чревато не только финансовыми потерями, но и потерей времени, репутации и доверия со стороны ключевых заинтересованных сторон. </w:t>
      </w:r>
      <w:r w:rsidRPr="000A5D22">
        <w:rPr>
          <w:lang w:val="ru-RU"/>
        </w:rPr>
        <w:br/>
      </w:r>
      <w:r w:rsidRPr="000A5D22">
        <w:rPr>
          <w:lang w:val="ru-RU"/>
        </w:rPr>
        <w:br/>
        <w:t xml:space="preserve">Ключевая задача </w:t>
      </w:r>
      <w:r>
        <w:t>Proof</w:t>
      </w:r>
      <w:r w:rsidRPr="000A5D22">
        <w:rPr>
          <w:lang w:val="ru-RU"/>
        </w:rPr>
        <w:t xml:space="preserve"> </w:t>
      </w:r>
      <w:r>
        <w:t>of</w:t>
      </w:r>
      <w:r w:rsidRPr="000A5D22">
        <w:rPr>
          <w:lang w:val="ru-RU"/>
        </w:rPr>
        <w:t xml:space="preserve"> </w:t>
      </w:r>
      <w:r>
        <w:t>Concept</w:t>
      </w:r>
      <w:r w:rsidRPr="000A5D22">
        <w:rPr>
          <w:lang w:val="ru-RU"/>
        </w:rPr>
        <w:t xml:space="preserve"> заключается в валидации фундаментальных предположений, лежащих в основе работы интеллектуальной системы управления. Например, при разработке системы предиктивного обслуживания насосов, необходимо убедиться, что данные, собираемые с датчиков, содержат информацию, достаточную для прогнозирования отказов. Это может включать в себя анализ исторических данных об отказах, выявление корреляций между показателями датчиков и отказов, а также разработку алгоритмов прогнозирования, способных предсказывать отказы с приемлемой точностью. Недостаточно просто собрать данные; необходимо убедиться, что собранные данные качественные, релевантные и содержат информацию, необходимую для достижения поставленных целей.  В процессе </w:t>
      </w:r>
      <w:r>
        <w:t>Proof</w:t>
      </w:r>
      <w:r w:rsidRPr="000A5D22">
        <w:rPr>
          <w:lang w:val="ru-RU"/>
        </w:rPr>
        <w:t xml:space="preserve"> </w:t>
      </w:r>
      <w:r>
        <w:t>of</w:t>
      </w:r>
      <w:r w:rsidRPr="000A5D22">
        <w:rPr>
          <w:lang w:val="ru-RU"/>
        </w:rPr>
        <w:t xml:space="preserve"> </w:t>
      </w:r>
      <w:r>
        <w:t>Concept</w:t>
      </w:r>
      <w:r w:rsidRPr="000A5D22">
        <w:rPr>
          <w:lang w:val="ru-RU"/>
        </w:rPr>
        <w:t xml:space="preserve"> необходимо постоянно оценивать и пересматривать гипотезы, чтобы убедиться, что они соответствуют реальности. Использование специализированного программного обеспечения для анализа данных, такого как </w:t>
      </w:r>
      <w:r>
        <w:t>Python</w:t>
      </w:r>
      <w:r w:rsidRPr="000A5D22">
        <w:rPr>
          <w:lang w:val="ru-RU"/>
        </w:rPr>
        <w:t xml:space="preserve"> с библиотеками </w:t>
      </w:r>
      <w:r>
        <w:t>Pandas</w:t>
      </w:r>
      <w:r w:rsidRPr="000A5D22">
        <w:rPr>
          <w:lang w:val="ru-RU"/>
        </w:rPr>
        <w:t xml:space="preserve"> и </w:t>
      </w:r>
      <w:r>
        <w:t>Scikit</w:t>
      </w:r>
      <w:r w:rsidRPr="000A5D22">
        <w:rPr>
          <w:lang w:val="ru-RU"/>
        </w:rPr>
        <w:t>-</w:t>
      </w:r>
      <w:r>
        <w:t>learn</w:t>
      </w:r>
      <w:r w:rsidRPr="000A5D22">
        <w:rPr>
          <w:lang w:val="ru-RU"/>
        </w:rPr>
        <w:t>, может значительно упростить этот процесс.</w:t>
      </w:r>
      <w:r w:rsidRPr="000A5D22">
        <w:rPr>
          <w:lang w:val="ru-RU"/>
        </w:rPr>
        <w:br/>
      </w:r>
      <w:r w:rsidRPr="000A5D22">
        <w:rPr>
          <w:lang w:val="ru-RU"/>
        </w:rPr>
        <w:br/>
        <w:t xml:space="preserve">Выбор данных для </w:t>
      </w:r>
      <w:r>
        <w:t>Proof</w:t>
      </w:r>
      <w:r w:rsidRPr="000A5D22">
        <w:rPr>
          <w:lang w:val="ru-RU"/>
        </w:rPr>
        <w:t xml:space="preserve"> </w:t>
      </w:r>
      <w:r>
        <w:t>of</w:t>
      </w:r>
      <w:r w:rsidRPr="000A5D22">
        <w:rPr>
          <w:lang w:val="ru-RU"/>
        </w:rPr>
        <w:t xml:space="preserve"> </w:t>
      </w:r>
      <w:r>
        <w:t>Concept</w:t>
      </w:r>
      <w:r w:rsidRPr="000A5D22">
        <w:rPr>
          <w:lang w:val="ru-RU"/>
        </w:rPr>
        <w:t xml:space="preserve"> должен быть тщательно обоснован, чтобы обеспечить репрезентативность и минимизировать влияние внешних факторов.  Например, если нефтеперерабатывающий завод имеет несколько типов насосов, выбор объекта для </w:t>
      </w:r>
      <w:r>
        <w:t>Proof</w:t>
      </w:r>
      <w:r w:rsidRPr="000A5D22">
        <w:rPr>
          <w:lang w:val="ru-RU"/>
        </w:rPr>
        <w:t xml:space="preserve"> </w:t>
      </w:r>
      <w:r>
        <w:t>of</w:t>
      </w:r>
      <w:r w:rsidRPr="000A5D22">
        <w:rPr>
          <w:lang w:val="ru-RU"/>
        </w:rPr>
        <w:t xml:space="preserve"> </w:t>
      </w:r>
      <w:r>
        <w:t>Concept</w:t>
      </w:r>
      <w:r w:rsidRPr="000A5D22">
        <w:rPr>
          <w:lang w:val="ru-RU"/>
        </w:rPr>
        <w:t xml:space="preserve"> должен основываться на распространенности данного типа насосов, сложности их эксплуатации и доступности исторических данных об отказах.  Выбор объекта должен быть максимально представительным для всего предприятия, чтобы результаты, полученные в ходе </w:t>
      </w:r>
      <w:r>
        <w:t>Proof</w:t>
      </w:r>
      <w:r w:rsidRPr="000A5D22">
        <w:rPr>
          <w:lang w:val="ru-RU"/>
        </w:rPr>
        <w:t xml:space="preserve"> </w:t>
      </w:r>
      <w:r>
        <w:t>of</w:t>
      </w:r>
      <w:r w:rsidRPr="000A5D22">
        <w:rPr>
          <w:lang w:val="ru-RU"/>
        </w:rPr>
        <w:t xml:space="preserve"> </w:t>
      </w:r>
      <w:r>
        <w:t>Concept</w:t>
      </w:r>
      <w:r w:rsidRPr="000A5D22">
        <w:rPr>
          <w:lang w:val="ru-RU"/>
        </w:rPr>
        <w:t xml:space="preserve">, можно было экстраполировать на другие типы насосов.  Важно учитывать не только количественные данные, такие как давление, температура и расход, но и качественные данные, такие как записи операторов и результаты осмотров.  Использование данных, полученных из различных источников, может значительно повысить надежность и точность результатов, полученных в ходе </w:t>
      </w:r>
      <w:r>
        <w:t>Proof</w:t>
      </w:r>
      <w:r w:rsidRPr="000A5D22">
        <w:rPr>
          <w:lang w:val="ru-RU"/>
        </w:rPr>
        <w:t xml:space="preserve"> </w:t>
      </w:r>
      <w:r>
        <w:t>of</w:t>
      </w:r>
      <w:r w:rsidRPr="000A5D22">
        <w:rPr>
          <w:lang w:val="ru-RU"/>
        </w:rPr>
        <w:t xml:space="preserve"> </w:t>
      </w:r>
      <w:r>
        <w:t>Concept</w:t>
      </w:r>
      <w:r w:rsidRPr="000A5D22">
        <w:rPr>
          <w:lang w:val="ru-RU"/>
        </w:rPr>
        <w:t xml:space="preserve">.  Важно также четко определить метрики успеха для </w:t>
      </w:r>
      <w:r>
        <w:t>Proof</w:t>
      </w:r>
      <w:r w:rsidRPr="000A5D22">
        <w:rPr>
          <w:lang w:val="ru-RU"/>
        </w:rPr>
        <w:t xml:space="preserve"> </w:t>
      </w:r>
      <w:r>
        <w:t>of</w:t>
      </w:r>
      <w:r w:rsidRPr="000A5D22">
        <w:rPr>
          <w:lang w:val="ru-RU"/>
        </w:rPr>
        <w:t xml:space="preserve"> </w:t>
      </w:r>
      <w:r>
        <w:t>Concept</w:t>
      </w:r>
      <w:r w:rsidRPr="000A5D22">
        <w:rPr>
          <w:lang w:val="ru-RU"/>
        </w:rPr>
        <w:t>, такие как точность прогнозирования отказов, снижение времени простоя оборудования и повышение эффективности технического обслуживания.</w:t>
      </w:r>
      <w:r w:rsidRPr="000A5D22">
        <w:rPr>
          <w:lang w:val="ru-RU"/>
        </w:rPr>
        <w:br/>
      </w:r>
      <w:r w:rsidRPr="000A5D22">
        <w:rPr>
          <w:lang w:val="ru-RU"/>
        </w:rPr>
        <w:br/>
        <w:t xml:space="preserve">Важно понимать, что </w:t>
      </w:r>
      <w:r>
        <w:t>Proof</w:t>
      </w:r>
      <w:r w:rsidRPr="000A5D22">
        <w:rPr>
          <w:lang w:val="ru-RU"/>
        </w:rPr>
        <w:t xml:space="preserve"> </w:t>
      </w:r>
      <w:r>
        <w:t>of</w:t>
      </w:r>
      <w:r w:rsidRPr="000A5D22">
        <w:rPr>
          <w:lang w:val="ru-RU"/>
        </w:rPr>
        <w:t xml:space="preserve"> </w:t>
      </w:r>
      <w:r>
        <w:t>Concept</w:t>
      </w:r>
      <w:r w:rsidRPr="000A5D22">
        <w:rPr>
          <w:lang w:val="ru-RU"/>
        </w:rPr>
        <w:t xml:space="preserve"> – это не просто демонстрация возможности применения технологии, но и платформа для обучения и экспериментирования.  В процессе создания и тестирования </w:t>
      </w:r>
      <w:r>
        <w:t>Proof</w:t>
      </w:r>
      <w:r w:rsidRPr="000A5D22">
        <w:rPr>
          <w:lang w:val="ru-RU"/>
        </w:rPr>
        <w:t xml:space="preserve"> </w:t>
      </w:r>
      <w:r>
        <w:t>of</w:t>
      </w:r>
      <w:r w:rsidRPr="000A5D22">
        <w:rPr>
          <w:lang w:val="ru-RU"/>
        </w:rPr>
        <w:t xml:space="preserve"> </w:t>
      </w:r>
      <w:r>
        <w:t>Concept</w:t>
      </w:r>
      <w:r w:rsidRPr="000A5D22">
        <w:rPr>
          <w:lang w:val="ru-RU"/>
        </w:rPr>
        <w:t xml:space="preserve"> команда разработчиков и технических специалистов получает ценный опыт работы с интеллектуальной системой управления и учится понимать ее возможности и ограничения.  Этот опыт помогает выявить потенциальные проблемы на ранней стадии и разработать решения, которые могут быть использованы в последующих этапах внедрения.  </w:t>
      </w:r>
      <w:r w:rsidRPr="000A5D22">
        <w:rPr>
          <w:lang w:val="ru-RU"/>
        </w:rPr>
        <w:lastRenderedPageBreak/>
        <w:t xml:space="preserve">Кроме того, </w:t>
      </w:r>
      <w:r>
        <w:t>Proof</w:t>
      </w:r>
      <w:r w:rsidRPr="000A5D22">
        <w:rPr>
          <w:lang w:val="ru-RU"/>
        </w:rPr>
        <w:t xml:space="preserve"> </w:t>
      </w:r>
      <w:r>
        <w:t>of</w:t>
      </w:r>
      <w:r w:rsidRPr="000A5D22">
        <w:rPr>
          <w:lang w:val="ru-RU"/>
        </w:rPr>
        <w:t xml:space="preserve"> </w:t>
      </w:r>
      <w:r>
        <w:t>Concept</w:t>
      </w:r>
      <w:r w:rsidRPr="000A5D22">
        <w:rPr>
          <w:lang w:val="ru-RU"/>
        </w:rPr>
        <w:t xml:space="preserve"> позволяет команде выработать общие подходы к решению возникающих проблем и создать культуру сотрудничества и инноваций.  Этот процесс должен быть итеративным, с постоянной обратной связью и внесением корректировок на основе полученных результатов.  Задокументированные результаты </w:t>
      </w:r>
      <w:r>
        <w:t>Proof</w:t>
      </w:r>
      <w:r w:rsidRPr="000A5D22">
        <w:rPr>
          <w:lang w:val="ru-RU"/>
        </w:rPr>
        <w:t xml:space="preserve"> </w:t>
      </w:r>
      <w:r>
        <w:t>of</w:t>
      </w:r>
      <w:r w:rsidRPr="000A5D22">
        <w:rPr>
          <w:lang w:val="ru-RU"/>
        </w:rPr>
        <w:t xml:space="preserve"> </w:t>
      </w:r>
      <w:r>
        <w:t>Concept</w:t>
      </w:r>
      <w:r w:rsidRPr="000A5D22">
        <w:rPr>
          <w:lang w:val="ru-RU"/>
        </w:rPr>
        <w:t xml:space="preserve"> могут служить основой для дальнейшего развития интеллектуальной системы управления и повышения ее эффективности.</w:t>
      </w:r>
      <w:r w:rsidRPr="000A5D22">
        <w:rPr>
          <w:lang w:val="ru-RU"/>
        </w:rPr>
        <w:br/>
      </w:r>
      <w:r w:rsidRPr="000A5D22">
        <w:rPr>
          <w:lang w:val="ru-RU"/>
        </w:rPr>
        <w:br/>
        <w:t xml:space="preserve">Успешное завершение </w:t>
      </w:r>
      <w:r>
        <w:t>Proof</w:t>
      </w:r>
      <w:r w:rsidRPr="000A5D22">
        <w:rPr>
          <w:lang w:val="ru-RU"/>
        </w:rPr>
        <w:t xml:space="preserve"> </w:t>
      </w:r>
      <w:r>
        <w:t>of</w:t>
      </w:r>
      <w:r w:rsidRPr="000A5D22">
        <w:rPr>
          <w:lang w:val="ru-RU"/>
        </w:rPr>
        <w:t xml:space="preserve"> </w:t>
      </w:r>
      <w:r>
        <w:t>Concept</w:t>
      </w:r>
      <w:r w:rsidRPr="000A5D22">
        <w:rPr>
          <w:lang w:val="ru-RU"/>
        </w:rPr>
        <w:t xml:space="preserve"> должно предоставить убедительные доказательства того, что интеллектуальная система управления способна решить поставленные задачи и принести ощутимую пользу предприятию.  Это должно включать в себя не только количественные показатели, такие как точность прогнозирования отказов и снижение времени простоя оборудования, но и качественные показатели, такие как повышение удовлетворенности пользователей и улучшение безопасности.  Результаты </w:t>
      </w:r>
      <w:r>
        <w:t>Proof</w:t>
      </w:r>
      <w:r w:rsidRPr="000A5D22">
        <w:rPr>
          <w:lang w:val="ru-RU"/>
        </w:rPr>
        <w:t xml:space="preserve"> </w:t>
      </w:r>
      <w:r>
        <w:t>of</w:t>
      </w:r>
      <w:r w:rsidRPr="000A5D22">
        <w:rPr>
          <w:lang w:val="ru-RU"/>
        </w:rPr>
        <w:t xml:space="preserve"> </w:t>
      </w:r>
      <w:r>
        <w:t>Concept</w:t>
      </w:r>
      <w:r w:rsidRPr="000A5D22">
        <w:rPr>
          <w:lang w:val="ru-RU"/>
        </w:rPr>
        <w:t xml:space="preserve"> должны быть представлены в виде понятного и убедительного отчета, который может быть использован для обоснования дальнейших инвестиций в интеллектуальную систему управления.  Этот отчет должен включать в себя не только технические данные, но и экономическую оценку проекта, которая должна учитывать как затраты на внедрение и эксплуатацию интеллектуальной системы управления, так и потенциальную выгоду от ее использования.  Четкая и прозрачная презентация результатов </w:t>
      </w:r>
      <w:r>
        <w:t>Proof</w:t>
      </w:r>
      <w:r w:rsidRPr="000A5D22">
        <w:rPr>
          <w:lang w:val="ru-RU"/>
        </w:rPr>
        <w:t xml:space="preserve"> </w:t>
      </w:r>
      <w:r>
        <w:t>of</w:t>
      </w:r>
      <w:r w:rsidRPr="000A5D22">
        <w:rPr>
          <w:lang w:val="ru-RU"/>
        </w:rPr>
        <w:t xml:space="preserve"> </w:t>
      </w:r>
      <w:r>
        <w:t>Concept</w:t>
      </w:r>
      <w:r w:rsidRPr="000A5D22">
        <w:rPr>
          <w:lang w:val="ru-RU"/>
        </w:rPr>
        <w:t xml:space="preserve"> позволяет получить поддержку со стороны руководства предприятия и заинтересованных сторон.</w:t>
      </w:r>
      <w:r w:rsidRPr="000A5D22">
        <w:rPr>
          <w:lang w:val="ru-RU"/>
        </w:rPr>
        <w:br/>
      </w:r>
      <w:r w:rsidRPr="000A5D22">
        <w:rPr>
          <w:lang w:val="ru-RU"/>
        </w:rPr>
        <w:br/>
      </w:r>
      <w:r w:rsidRPr="000A5D22">
        <w:rPr>
          <w:lang w:val="ru-RU"/>
        </w:rPr>
        <w:br/>
        <w:t xml:space="preserve">Завершение успешной </w:t>
      </w:r>
      <w:r>
        <w:t>Proof</w:t>
      </w:r>
      <w:r w:rsidRPr="000A5D22">
        <w:rPr>
          <w:lang w:val="ru-RU"/>
        </w:rPr>
        <w:t xml:space="preserve"> </w:t>
      </w:r>
      <w:r>
        <w:t>of</w:t>
      </w:r>
      <w:r w:rsidRPr="000A5D22">
        <w:rPr>
          <w:lang w:val="ru-RU"/>
        </w:rPr>
        <w:t xml:space="preserve"> </w:t>
      </w:r>
      <w:r>
        <w:t>Concept</w:t>
      </w:r>
      <w:r w:rsidRPr="000A5D22">
        <w:rPr>
          <w:lang w:val="ru-RU"/>
        </w:rPr>
        <w:t xml:space="preserve"> открывает путь к следующему, критически важному этапу – реализации </w:t>
      </w:r>
      <w:r>
        <w:t>Pilot</w:t>
      </w:r>
      <w:r w:rsidRPr="000A5D22">
        <w:rPr>
          <w:lang w:val="ru-RU"/>
        </w:rPr>
        <w:t xml:space="preserve"> </w:t>
      </w:r>
      <w:r>
        <w:t>Project</w:t>
      </w:r>
      <w:r w:rsidRPr="000A5D22">
        <w:rPr>
          <w:lang w:val="ru-RU"/>
        </w:rPr>
        <w:t xml:space="preserve">, или пилотного проекта. Этот этап представляет собой переход от теоретической проверки концепции к ее практической отработке в реальных производственных условиях, но уже на ограниченном участке нефтеперерабатывающего завода.  В отличие от </w:t>
      </w:r>
      <w:r>
        <w:t>Proof</w:t>
      </w:r>
      <w:r w:rsidRPr="000A5D22">
        <w:rPr>
          <w:lang w:val="ru-RU"/>
        </w:rPr>
        <w:t xml:space="preserve"> </w:t>
      </w:r>
      <w:r>
        <w:t>of</w:t>
      </w:r>
      <w:r w:rsidRPr="000A5D22">
        <w:rPr>
          <w:lang w:val="ru-RU"/>
        </w:rPr>
        <w:t xml:space="preserve"> </w:t>
      </w:r>
      <w:r>
        <w:t>Concept</w:t>
      </w:r>
      <w:r w:rsidRPr="000A5D22">
        <w:rPr>
          <w:lang w:val="ru-RU"/>
        </w:rPr>
        <w:t xml:space="preserve">, где акцент делается на демонстрации возможностей технологии, </w:t>
      </w:r>
      <w:r>
        <w:t>Pilot</w:t>
      </w:r>
      <w:r w:rsidRPr="000A5D22">
        <w:rPr>
          <w:lang w:val="ru-RU"/>
        </w:rPr>
        <w:t xml:space="preserve"> </w:t>
      </w:r>
      <w:r>
        <w:t>Project</w:t>
      </w:r>
      <w:r w:rsidRPr="000A5D22">
        <w:rPr>
          <w:lang w:val="ru-RU"/>
        </w:rPr>
        <w:t xml:space="preserve"> направлен на решение конкретных производственных задач, выявление скрытых проблем и тонкую настройку системы для оптимальной производительности.  Это уже не эксперимент в лабораторных условиях, а интеграция системы в реальную производственную среду, где необходимо учитывать факторы, которые трудно предвидеть на этапе </w:t>
      </w:r>
      <w:r>
        <w:t>Proof</w:t>
      </w:r>
      <w:r w:rsidRPr="000A5D22">
        <w:rPr>
          <w:lang w:val="ru-RU"/>
        </w:rPr>
        <w:t xml:space="preserve"> </w:t>
      </w:r>
      <w:r>
        <w:t>of</w:t>
      </w:r>
      <w:r w:rsidRPr="000A5D22">
        <w:rPr>
          <w:lang w:val="ru-RU"/>
        </w:rPr>
        <w:t xml:space="preserve"> </w:t>
      </w:r>
      <w:r>
        <w:t>Concept</w:t>
      </w:r>
      <w:r w:rsidRPr="000A5D22">
        <w:rPr>
          <w:lang w:val="ru-RU"/>
        </w:rPr>
        <w:t xml:space="preserve">, такие как влияние человеческого фактора, непредсказуемость производственных процессов и взаимодействие с существующей инфраструктурой. Без тщательного планирования и последовательного выполнения, </w:t>
      </w:r>
      <w:r>
        <w:t>Pilot</w:t>
      </w:r>
      <w:r w:rsidRPr="000A5D22">
        <w:rPr>
          <w:lang w:val="ru-RU"/>
        </w:rPr>
        <w:t xml:space="preserve"> </w:t>
      </w:r>
      <w:r>
        <w:t>Project</w:t>
      </w:r>
      <w:r w:rsidRPr="000A5D22">
        <w:rPr>
          <w:lang w:val="ru-RU"/>
        </w:rPr>
        <w:t xml:space="preserve"> может столкнуться с серьезными трудностями, которые могут подорвать доверие к интеллектуальной системе управления и привести к задержкам или даже отказу от дальнейшего внедрения.</w:t>
      </w:r>
      <w:r w:rsidRPr="000A5D22">
        <w:rPr>
          <w:lang w:val="ru-RU"/>
        </w:rPr>
        <w:br/>
      </w:r>
      <w:r w:rsidRPr="000A5D22">
        <w:rPr>
          <w:lang w:val="ru-RU"/>
        </w:rPr>
        <w:br/>
        <w:t xml:space="preserve">Выбор участка для </w:t>
      </w:r>
      <w:r>
        <w:t>Pilot</w:t>
      </w:r>
      <w:r w:rsidRPr="000A5D22">
        <w:rPr>
          <w:lang w:val="ru-RU"/>
        </w:rPr>
        <w:t xml:space="preserve"> </w:t>
      </w:r>
      <w:r>
        <w:t>Project</w:t>
      </w:r>
      <w:r w:rsidRPr="000A5D22">
        <w:rPr>
          <w:lang w:val="ru-RU"/>
        </w:rPr>
        <w:t xml:space="preserve"> должен основываться на тщательном анализе производственных процессов и потенциальной выгоды от внедрения </w:t>
      </w:r>
      <w:r w:rsidRPr="000A5D22">
        <w:rPr>
          <w:lang w:val="ru-RU"/>
        </w:rPr>
        <w:lastRenderedPageBreak/>
        <w:t xml:space="preserve">интеллектуальной системы управления. Идеальный участок характеризуется наличием типичных производственных процессов, достаточной доступностью данных и готовностью персонала к участию в пилотном проекте.  Например, если целью является оптимизация работы колонной ректификации, логичным выбором будет участок с колонной, работающей с широким диапазоном параметров и подверженной периодическим колебаниям производительности.  Этот выбор позволит оценить влияние системы на реальные производственные процессы и выявить узкие места, которые могут потребовать дополнительной оптимизации. Кроме того, необходимо учитывать готовность персонала к участию в пилотном проекте, так как их активное участие является ключевым фактором успеха.  Успешное выполнение </w:t>
      </w:r>
      <w:r>
        <w:t>Pilot</w:t>
      </w:r>
      <w:r w:rsidRPr="000A5D22">
        <w:rPr>
          <w:lang w:val="ru-RU"/>
        </w:rPr>
        <w:t xml:space="preserve"> </w:t>
      </w:r>
      <w:r>
        <w:t>Project</w:t>
      </w:r>
      <w:r w:rsidRPr="000A5D22">
        <w:rPr>
          <w:lang w:val="ru-RU"/>
        </w:rPr>
        <w:t xml:space="preserve"> требует не только внедрения передовых технологий, но и создания культуры сотрудничества и взаимного доверия между сотрудниками предприятия и разработчиками интеллектуальной системы управления.</w:t>
      </w:r>
      <w:r w:rsidRPr="000A5D22">
        <w:rPr>
          <w:lang w:val="ru-RU"/>
        </w:rPr>
        <w:br/>
      </w:r>
      <w:r w:rsidRPr="000A5D22">
        <w:rPr>
          <w:lang w:val="ru-RU"/>
        </w:rPr>
        <w:br/>
        <w:t xml:space="preserve">Важной особенностью </w:t>
      </w:r>
      <w:r>
        <w:t>Pilot</w:t>
      </w:r>
      <w:r w:rsidRPr="000A5D22">
        <w:rPr>
          <w:lang w:val="ru-RU"/>
        </w:rPr>
        <w:t xml:space="preserve"> </w:t>
      </w:r>
      <w:r>
        <w:t>Project</w:t>
      </w:r>
      <w:r w:rsidRPr="000A5D22">
        <w:rPr>
          <w:lang w:val="ru-RU"/>
        </w:rPr>
        <w:t xml:space="preserve"> является его ограниченная масштабированность.  Внедрение системы на ограниченной территории позволяет контролировать риски и минимизировать потенциальные убытки в случае возникновения проблем. Это позволяет команде разработчиков и технических специалистов работать в более контролируемой среде и быстро реагировать на возникающие трудности.  Масштабирование системы на весь завод должно осуществляться только после тщательной оценки результатов </w:t>
      </w:r>
      <w:r>
        <w:t>Pilot</w:t>
      </w:r>
      <w:r w:rsidRPr="000A5D22">
        <w:rPr>
          <w:lang w:val="ru-RU"/>
        </w:rPr>
        <w:t xml:space="preserve"> </w:t>
      </w:r>
      <w:r>
        <w:t>Project</w:t>
      </w:r>
      <w:r w:rsidRPr="000A5D22">
        <w:rPr>
          <w:lang w:val="ru-RU"/>
        </w:rPr>
        <w:t xml:space="preserve"> и устранения выявленных проблем.  Попытки внедрения системы на весь завод без предварительного выполнения </w:t>
      </w:r>
      <w:r>
        <w:t>Pilot</w:t>
      </w:r>
      <w:r w:rsidRPr="000A5D22">
        <w:rPr>
          <w:lang w:val="ru-RU"/>
        </w:rPr>
        <w:t xml:space="preserve"> </w:t>
      </w:r>
      <w:r>
        <w:t>Project</w:t>
      </w:r>
      <w:r w:rsidRPr="000A5D22">
        <w:rPr>
          <w:lang w:val="ru-RU"/>
        </w:rPr>
        <w:t xml:space="preserve"> могут привести к серьезным трудностям, таким как снижение производительности, увеличение времени простоя оборудования и увеличение затрат на эксплуатацию.  Важно помнить, что </w:t>
      </w:r>
      <w:r>
        <w:t>Pilot</w:t>
      </w:r>
      <w:r w:rsidRPr="000A5D22">
        <w:rPr>
          <w:lang w:val="ru-RU"/>
        </w:rPr>
        <w:t xml:space="preserve"> </w:t>
      </w:r>
      <w:r>
        <w:t>Project</w:t>
      </w:r>
      <w:r w:rsidRPr="000A5D22">
        <w:rPr>
          <w:lang w:val="ru-RU"/>
        </w:rPr>
        <w:t xml:space="preserve"> – это не просто этап внедрения системы, а ценный инструмент для обучения и совершенствования, который позволяет избежать дорогостоящих ошибок и обеспечить успешное масштабирование системы на весь завод.</w:t>
      </w:r>
      <w:r w:rsidRPr="000A5D22">
        <w:rPr>
          <w:lang w:val="ru-RU"/>
        </w:rPr>
        <w:br/>
      </w:r>
      <w:r w:rsidRPr="000A5D22">
        <w:rPr>
          <w:lang w:val="ru-RU"/>
        </w:rPr>
        <w:br/>
        <w:t xml:space="preserve">В процессе выполнения </w:t>
      </w:r>
      <w:r>
        <w:t>Pilot</w:t>
      </w:r>
      <w:r w:rsidRPr="000A5D22">
        <w:rPr>
          <w:lang w:val="ru-RU"/>
        </w:rPr>
        <w:t xml:space="preserve"> </w:t>
      </w:r>
      <w:r>
        <w:t>Project</w:t>
      </w:r>
      <w:r w:rsidRPr="000A5D22">
        <w:rPr>
          <w:lang w:val="ru-RU"/>
        </w:rPr>
        <w:t xml:space="preserve"> необходимо осуществлять постоянный мониторинг ключевых показателей эффективности, таких как точность прогнозирования, снижение времени простоя оборудования, повышение производительности и снижение затрат на эксплуатацию.  Эти показатели должны быть четко определены на этапе планирования </w:t>
      </w:r>
      <w:r>
        <w:t>Pilot</w:t>
      </w:r>
      <w:r w:rsidRPr="000A5D22">
        <w:rPr>
          <w:lang w:val="ru-RU"/>
        </w:rPr>
        <w:t xml:space="preserve"> </w:t>
      </w:r>
      <w:r>
        <w:t>Project</w:t>
      </w:r>
      <w:r w:rsidRPr="000A5D22">
        <w:rPr>
          <w:lang w:val="ru-RU"/>
        </w:rPr>
        <w:t xml:space="preserve"> и регулярно измеряться для оценки прогресса и выявления отклонений от запланированных значений.  Необходимо также собирать отзывы от персонала, участвующего в </w:t>
      </w:r>
      <w:r>
        <w:t>Pilot</w:t>
      </w:r>
      <w:r w:rsidRPr="000A5D22">
        <w:rPr>
          <w:lang w:val="ru-RU"/>
        </w:rPr>
        <w:t xml:space="preserve"> </w:t>
      </w:r>
      <w:r>
        <w:t>Project</w:t>
      </w:r>
      <w:r w:rsidRPr="000A5D22">
        <w:rPr>
          <w:lang w:val="ru-RU"/>
        </w:rPr>
        <w:t xml:space="preserve">, для оценки удобства использования системы и выявления проблем, связанных с человеческим фактором.  Сбор и анализ данных должны осуществляться в режиме реального времени, чтобы команда разработчиков и технические специалисты могли своевременно реагировать на возникающие проблемы и вносить необходимые корректировки.  Необходимо также использовать инструменты визуализации данных, чтобы сделать информацию более понятной и доступной для всех </w:t>
      </w:r>
      <w:r w:rsidRPr="000A5D22">
        <w:rPr>
          <w:lang w:val="ru-RU"/>
        </w:rPr>
        <w:lastRenderedPageBreak/>
        <w:t>заинтересованных сторон.</w:t>
      </w:r>
      <w:r w:rsidRPr="000A5D22">
        <w:rPr>
          <w:lang w:val="ru-RU"/>
        </w:rPr>
        <w:br/>
      </w:r>
      <w:r w:rsidRPr="000A5D22">
        <w:rPr>
          <w:lang w:val="ru-RU"/>
        </w:rPr>
        <w:br/>
        <w:t xml:space="preserve">Ключевым элементом успешного </w:t>
      </w:r>
      <w:r>
        <w:t>Pilot</w:t>
      </w:r>
      <w:r w:rsidRPr="000A5D22">
        <w:rPr>
          <w:lang w:val="ru-RU"/>
        </w:rPr>
        <w:t xml:space="preserve"> </w:t>
      </w:r>
      <w:r>
        <w:t>Project</w:t>
      </w:r>
      <w:r w:rsidRPr="000A5D22">
        <w:rPr>
          <w:lang w:val="ru-RU"/>
        </w:rPr>
        <w:t xml:space="preserve"> является активное вовлечение персонала.  Помимо сбора отзывов, необходимо обеспечить обучение сотрудников принципам работы системы, ее возможностям и ограничениям.  Это позволит повысить уровень доверия к системе и побудит персонал к активному использованию ее возможностей.  Кроме того, необходимо создать атмосферу открытости и сотрудничества, чтобы персонал не боялся высказывать свои опасения и предложения.  Важно также отметить, что участие руководства предприятия в </w:t>
      </w:r>
      <w:r>
        <w:t>Pilot</w:t>
      </w:r>
      <w:r w:rsidRPr="000A5D22">
        <w:rPr>
          <w:lang w:val="ru-RU"/>
        </w:rPr>
        <w:t xml:space="preserve"> </w:t>
      </w:r>
      <w:r>
        <w:t>Project</w:t>
      </w:r>
      <w:r w:rsidRPr="000A5D22">
        <w:rPr>
          <w:lang w:val="ru-RU"/>
        </w:rPr>
        <w:t xml:space="preserve"> является ключевым фактором успеха, так как это демонстрирует поддержку инноваций и побуждает персонал к активному участию в проекте.  Необходимо также создать систему мотивации для персонала, участвующего в </w:t>
      </w:r>
      <w:r>
        <w:t>Pilot</w:t>
      </w:r>
      <w:r w:rsidRPr="000A5D22">
        <w:rPr>
          <w:lang w:val="ru-RU"/>
        </w:rPr>
        <w:t xml:space="preserve"> </w:t>
      </w:r>
      <w:r>
        <w:t>Project</w:t>
      </w:r>
      <w:r w:rsidRPr="000A5D22">
        <w:rPr>
          <w:lang w:val="ru-RU"/>
        </w:rPr>
        <w:t>, чтобы стимулировать их к активному участию и внесению предложений по улучшению системы.</w:t>
      </w:r>
      <w:r w:rsidRPr="000A5D22">
        <w:rPr>
          <w:lang w:val="ru-RU"/>
        </w:rPr>
        <w:br/>
      </w:r>
      <w:r w:rsidRPr="000A5D22">
        <w:rPr>
          <w:lang w:val="ru-RU"/>
        </w:rPr>
        <w:br/>
        <w:t xml:space="preserve">Завершение </w:t>
      </w:r>
      <w:r>
        <w:t>Pilot</w:t>
      </w:r>
      <w:r w:rsidRPr="000A5D22">
        <w:rPr>
          <w:lang w:val="ru-RU"/>
        </w:rPr>
        <w:t xml:space="preserve"> </w:t>
      </w:r>
      <w:r>
        <w:t>Project</w:t>
      </w:r>
      <w:r w:rsidRPr="000A5D22">
        <w:rPr>
          <w:lang w:val="ru-RU"/>
        </w:rPr>
        <w:t xml:space="preserve"> должно сопровождаться тщательной оценкой результатов и составлением отчета, в котором будут зафиксированы не только количественные показатели эффективности, но и качественные отзывы от персонала.  В отчете должны быть выявлены сильные и слабые стороны системы, а также определены области, требующие дополнительной оптимизации.  На основе результатов оценки необходимо разработать план дальнейшего масштабирования системы на весь завод, включая определение необходимых ресурсов, сроков и ответственных лиц.  План должен также учитывать возможные риски и определять меры по их минимизации.  Важно помнить, что успешное завершение </w:t>
      </w:r>
      <w:r>
        <w:t>Pilot</w:t>
      </w:r>
      <w:r w:rsidRPr="000A5D22">
        <w:rPr>
          <w:lang w:val="ru-RU"/>
        </w:rPr>
        <w:t xml:space="preserve"> </w:t>
      </w:r>
      <w:r>
        <w:t>Project</w:t>
      </w:r>
      <w:r w:rsidRPr="000A5D22">
        <w:rPr>
          <w:lang w:val="ru-RU"/>
        </w:rPr>
        <w:t xml:space="preserve"> – это не просто демонстрация работоспособности системы, а создание основы для успешного масштабирования ее на весь завод и достижения поставленных целей.</w:t>
      </w:r>
      <w:r w:rsidRPr="000A5D22">
        <w:rPr>
          <w:lang w:val="ru-RU"/>
        </w:rPr>
        <w:br/>
      </w:r>
      <w:r w:rsidRPr="000A5D22">
        <w:rPr>
          <w:lang w:val="ru-RU"/>
        </w:rPr>
        <w:br/>
      </w:r>
      <w:r w:rsidRPr="000A5D22">
        <w:rPr>
          <w:lang w:val="ru-RU"/>
        </w:rPr>
        <w:br/>
        <w:t xml:space="preserve">После успешного завершения </w:t>
      </w:r>
      <w:r>
        <w:t>Pilot</w:t>
      </w:r>
      <w:r w:rsidRPr="000A5D22">
        <w:rPr>
          <w:lang w:val="ru-RU"/>
        </w:rPr>
        <w:t xml:space="preserve"> </w:t>
      </w:r>
      <w:r>
        <w:t>Project</w:t>
      </w:r>
      <w:r w:rsidRPr="000A5D22">
        <w:rPr>
          <w:lang w:val="ru-RU"/>
        </w:rPr>
        <w:t xml:space="preserve"> и всесторонней оценки его результатов, наступает решающий этап - </w:t>
      </w:r>
      <w:r>
        <w:t>Gradual</w:t>
      </w:r>
      <w:r w:rsidRPr="000A5D22">
        <w:rPr>
          <w:lang w:val="ru-RU"/>
        </w:rPr>
        <w:t xml:space="preserve"> </w:t>
      </w:r>
      <w:r>
        <w:t>Rollout</w:t>
      </w:r>
      <w:r w:rsidRPr="000A5D22">
        <w:rPr>
          <w:lang w:val="ru-RU"/>
        </w:rPr>
        <w:t xml:space="preserve">, или поэтапное расширение применения интеллектуальной системы управления на другие участки нефтеперерабатывающего завода. Этот этап предполагает постепенное внедрение системы, избегая резких и масштабных изменений, которые могли бы создать дестабилизирующие факторы и привести к непредвиденным последствиям. </w:t>
      </w:r>
      <w:r>
        <w:t>Gradual</w:t>
      </w:r>
      <w:r w:rsidRPr="000A5D22">
        <w:rPr>
          <w:lang w:val="ru-RU"/>
        </w:rPr>
        <w:t xml:space="preserve"> </w:t>
      </w:r>
      <w:r>
        <w:t>Rollout</w:t>
      </w:r>
      <w:r w:rsidRPr="000A5D22">
        <w:rPr>
          <w:lang w:val="ru-RU"/>
        </w:rPr>
        <w:t>, в отличие от пилотного проекта, представляет собой не эксперимент, а планомерное расширение уже протестированной и оптимизированной системы, что позволяет минимизировать риски и обеспечить стабильную работу предприятия. Этот подход особенно важен в сложных и взаимосвязанных производственных процессах, характерных для нефтеперерабатывающей отрасли, где сбой в работе одного участка может повлечь за собой цепную реакцию, затрагивающую другие участки и приводящую к значительным убыткам.</w:t>
      </w:r>
      <w:r w:rsidRPr="000A5D22">
        <w:rPr>
          <w:lang w:val="ru-RU"/>
        </w:rPr>
        <w:br/>
      </w:r>
      <w:r w:rsidRPr="000A5D22">
        <w:rPr>
          <w:lang w:val="ru-RU"/>
        </w:rPr>
        <w:br/>
        <w:t xml:space="preserve">При выборе участков для поэтапного расширения следует руководствоваться </w:t>
      </w:r>
      <w:r w:rsidRPr="000A5D22">
        <w:rPr>
          <w:lang w:val="ru-RU"/>
        </w:rPr>
        <w:lastRenderedPageBreak/>
        <w:t xml:space="preserve">принципом максимальной эффективности и минимальных рисков.  Идеальными кандидатами являются участки, схожие по технологическим характеристикам с участком, где был проведен </w:t>
      </w:r>
      <w:r>
        <w:t>Pilot</w:t>
      </w:r>
      <w:r w:rsidRPr="000A5D22">
        <w:rPr>
          <w:lang w:val="ru-RU"/>
        </w:rPr>
        <w:t xml:space="preserve"> </w:t>
      </w:r>
      <w:r>
        <w:t>Project</w:t>
      </w:r>
      <w:r w:rsidRPr="000A5D22">
        <w:rPr>
          <w:lang w:val="ru-RU"/>
        </w:rPr>
        <w:t xml:space="preserve">, что позволит использовать накопленный опыт и упростить процесс внедрения.  Однако, помимо технологической схожести, необходимо учитывать и другие факторы, такие как готовность персонала к сотрудничеству, стабильность производственных процессов и наличие необходимых ресурсов. Например, если </w:t>
      </w:r>
      <w:r>
        <w:t>Pilot</w:t>
      </w:r>
      <w:r w:rsidRPr="000A5D22">
        <w:rPr>
          <w:lang w:val="ru-RU"/>
        </w:rPr>
        <w:t xml:space="preserve"> </w:t>
      </w:r>
      <w:r>
        <w:t>Project</w:t>
      </w:r>
      <w:r w:rsidRPr="000A5D22">
        <w:rPr>
          <w:lang w:val="ru-RU"/>
        </w:rPr>
        <w:t xml:space="preserve"> был успешно реализован на колонне ректификации, логичным выбором для следующего этапа может быть внедрение системы на другую колонну ректификации, работающую с аналогичным сырьем и технологическими параметрами. Это позволит избежать непредвиденных проблем, связанных с различиями в технологических процессах и упростит процесс обучения персонала.  Важно также учитывать потенциальное влияние внедрения системы на другие участки завода и планировать расширение таким образом, чтобы минимизировать риски и обеспечить плавный переход к новым условиям работы.</w:t>
      </w:r>
      <w:r w:rsidRPr="000A5D22">
        <w:rPr>
          <w:lang w:val="ru-RU"/>
        </w:rPr>
        <w:br/>
      </w:r>
      <w:r w:rsidRPr="000A5D22">
        <w:rPr>
          <w:lang w:val="ru-RU"/>
        </w:rPr>
        <w:br/>
        <w:t>Поэтапное расширение предполагает не только внедрение интеллектуальной системы управления, но и обучение персонала, поддержку со стороны руководства и постоянный мониторинг ключевых показателей эффективности.  Обучение персонала является критически важным аспектом успешного внедрения, поскольку именно персонал отвечает за эксплуатацию системы и интерпретацию полученных данных.  Обучение должно быть направлено не только на освоение технических навыков, но и на формирование понимания принципов работы системы и ее влияния на производственные процессы.  Поддержка со стороны руководства также является необходимым условием успеха, поскольку она демонстрирует приверженность компании к инновациям и побуждает персонал к активному сотрудничеству. Постоянный мониторинг ключевых показателей эффективности позволяет выявлять проблемные зоны и своевременно принимать корректирующие меры. Этот мониторинг должен охватывать не только количественные показатели, такие как точность прогнозирования и снижение времени простоя оборудования, но и качественные показатели, такие как удовлетворенность персонала и эффективность взаимодействия между различными участками.</w:t>
      </w:r>
      <w:r w:rsidRPr="000A5D22">
        <w:rPr>
          <w:lang w:val="ru-RU"/>
        </w:rPr>
        <w:br/>
      </w:r>
      <w:r w:rsidRPr="000A5D22">
        <w:rPr>
          <w:lang w:val="ru-RU"/>
        </w:rPr>
        <w:br/>
        <w:t xml:space="preserve">Важно отметить, что поэтапное расширение не является одномоментным процессом, а требует постоянной адаптации и оптимизации.  После внедрения системы на каждый новый участок необходимо проводить тщательный анализ результатов и выявлять области, требующие улучшения.  На основе полученных данных должны быть внесены соответствующие корректировки в систему и процесс обучения персонала.  Этот процесс должен быть непрерывным и основываться на принципах постоянного совершенствования. Например, если после внедрения системы на новый участок обнаружено, что точность прогнозирования оказалась ниже, чем на участке </w:t>
      </w:r>
      <w:r>
        <w:t>Pilot</w:t>
      </w:r>
      <w:r w:rsidRPr="000A5D22">
        <w:rPr>
          <w:lang w:val="ru-RU"/>
        </w:rPr>
        <w:t xml:space="preserve"> </w:t>
      </w:r>
      <w:r>
        <w:t>Project</w:t>
      </w:r>
      <w:r w:rsidRPr="000A5D22">
        <w:rPr>
          <w:lang w:val="ru-RU"/>
        </w:rPr>
        <w:t xml:space="preserve">, необходимо провести анализ причин отклонения и внести соответствующие корректировки в алгоритмы прогнозирования или процесс обучения персонала.  Этот непрерывный процесс улучшения позволяет не только </w:t>
      </w:r>
      <w:r w:rsidRPr="000A5D22">
        <w:rPr>
          <w:lang w:val="ru-RU"/>
        </w:rPr>
        <w:lastRenderedPageBreak/>
        <w:t>повысить эффективность системы, но и повысить уровень доверия к ней со стороны персонала.</w:t>
      </w:r>
      <w:r w:rsidRPr="000A5D22">
        <w:rPr>
          <w:lang w:val="ru-RU"/>
        </w:rPr>
        <w:br/>
      </w:r>
      <w:r w:rsidRPr="000A5D22">
        <w:rPr>
          <w:lang w:val="ru-RU"/>
        </w:rPr>
        <w:br/>
        <w:t>Кроме того, при поэтапном расширении важно учитывать потенциальное влияние внедрения системы на другие подразделения предприятия, такие как отдел технического обслуживания и отдел логистики.  Необходимо обеспечить эффективное взаимодействие между различными подразделениями и создать единую информационную среду.  Например, внедрение системы прогнозирующего обслуживания оборудования может потребовать изменения графика технического обслуживания и оптимизации запасов запасных частей.  Необходимо обеспечить своевременное информирование отдела технического обслуживания о прогнозируемых неисправностях и планировать техническое обслуживание с учетом потребностей производственных процессов.  Эффективное взаимодействие между различными подразделениями позволяет не только повысить эффективность работы системы, но и улучшить общее функционирование предприятия.</w:t>
      </w:r>
      <w:r w:rsidRPr="000A5D22">
        <w:rPr>
          <w:lang w:val="ru-RU"/>
        </w:rPr>
        <w:br/>
      </w:r>
      <w:r w:rsidRPr="000A5D22">
        <w:rPr>
          <w:lang w:val="ru-RU"/>
        </w:rPr>
        <w:br/>
        <w:t>Наконец, после завершения поэтапного расширения и охвата всех участков нефтеперерабатывающего завода, необходимо провести комплексную оценку эффективности внедрения системы и определить дальнейшие направления развития.  Это включает в себя анализ результатов, собранных на всех этапах внедрения, выявление лучших практик и разработку рекомендаций по дальнейшему совершенствованию системы и процессов.  Эта комплексная оценка позволяет не только оценить эффективность внедрения системы, но и определить возможности для дальнейшего развития и повышения конкурентоспособности предприятия.  Она также позволяет закрепить достигнутые результаты и обеспечить устойчивое развитие интеллектуальной системы управления в долгосрочной перспективе.</w:t>
      </w:r>
      <w:r w:rsidRPr="000A5D22">
        <w:rPr>
          <w:lang w:val="ru-RU"/>
        </w:rPr>
        <w:br/>
      </w:r>
      <w:r w:rsidRPr="000A5D22">
        <w:rPr>
          <w:lang w:val="ru-RU"/>
        </w:rPr>
        <w:br/>
      </w:r>
      <w:r w:rsidRPr="000A5D22">
        <w:rPr>
          <w:lang w:val="ru-RU"/>
        </w:rPr>
        <w:br/>
        <w:t xml:space="preserve">Обеспечение качества данных является краеугольным камнем успешной реализации любой интеллектуальной системы управления на нефтеперерабатывающем заводе. Без достоверных, полных и актуальных данных, даже самые совершенные алгоритмы и передовые технологии не смогут обеспечить ожидаемые результаты. Представьте себе хирурга, выполняющего сложную операцию, с закрытыми глазами – результат предсказать сложно, и он, скорее всего, будет неблагоприятным. Аналогично, система управления, принимающая решения на основе некачественных данных, может привести к неоптимальным параметрам процесса, увеличению времени простоя оборудования, снижению качества продукции и даже возникновению аварийных ситуаций, что, безусловно, негативно скажется на экономике предприятия и безопасности персонала. Поэтому, инвестиции в создание и поддержание системы управления качеством данных должны рассматриваться не как дополнительные расходы, а как обязательное условие для достижения стратегических целей предприятия. Важно помнить, что некачественные данные не просто приводят к неверным решениям, они также подрывают доверие к системе </w:t>
      </w:r>
      <w:r w:rsidRPr="000A5D22">
        <w:rPr>
          <w:lang w:val="ru-RU"/>
        </w:rPr>
        <w:lastRenderedPageBreak/>
        <w:t>управления, что может привести к сопротивлению со стороны персонала и препятствовать дальнейшему развитию интеллектуальных систем на предприятии.</w:t>
      </w:r>
      <w:r w:rsidRPr="000A5D22">
        <w:rPr>
          <w:lang w:val="ru-RU"/>
        </w:rPr>
        <w:br/>
      </w:r>
      <w:r w:rsidRPr="000A5D22">
        <w:rPr>
          <w:lang w:val="ru-RU"/>
        </w:rPr>
        <w:br/>
        <w:t>Первый этап обеспечения качества данных заключается в четком определении источников данных и установлении процедур сбора и проверки.  На нефтеперерабатывающем заводе, данные поступают из множества источников: датчики температуры, давления и расхода, лабораторные анализы, ручные записи операторов, данные о поставках сырья и многое другое. Необходимо установить ответственных за каждый источник данных, разработать четкие инструкции по сбору и проверке, и внедрить автоматизированные системы контроля качества. Например, если данные о расходе сырья поступают одновременно от двух различных датчиков, необходимо установить систему, которая сравнивает показания и сигнализирует о расхождениях. Автоматизация этих процессов не только повышает точность данных, но и освобождает операторов от рутинной работы, позволяя им сосредоточиться на более важных задачах.  Кроме того, необходимо предусмотреть механизмы коррекции ошибок, возникающих в процессе сбора данных, таких как сбои в работе датчиков или ошибки ввода данных оператором, что позволит поддерживать высокую степень достоверности информации.</w:t>
      </w:r>
      <w:r w:rsidRPr="000A5D22">
        <w:rPr>
          <w:lang w:val="ru-RU"/>
        </w:rPr>
        <w:br/>
      </w:r>
      <w:r w:rsidRPr="000A5D22">
        <w:rPr>
          <w:lang w:val="ru-RU"/>
        </w:rPr>
        <w:br/>
        <w:t>Важной составляющей обеспечения качества данных является их очистка и обработка. Собранные данные, как правило, содержат ошибки, пропуски и аномалии, которые необходимо выявлять и устранять.  Очистка данных может включать в себя удаление дублирующихся записей, заполнение пропущенных значений, исправление ошибок ввода и выявление выбросов.  Например, если показания датчика температуры внезапно выходят за допустимые пределы, необходимо проверить работоспособность датчика, убедиться в отсутствии внешних помех и, при необходимости, заменить датчик.  После очистки данных необходимо провести их обработку, которая может включать в себя преобразование данных в удобный для анализа формат, агрегирование данных с разных источников и создание новых переменных, характеризующих производственный процесс.  Процесс очистки и обработки данных должен быть автоматизирован, насколько это возможно, чтобы минимизировать человеческий фактор и обеспечить высокую скорость обработки информации.</w:t>
      </w:r>
      <w:r w:rsidRPr="000A5D22">
        <w:rPr>
          <w:lang w:val="ru-RU"/>
        </w:rPr>
        <w:br/>
      </w:r>
      <w:r w:rsidRPr="000A5D22">
        <w:rPr>
          <w:lang w:val="ru-RU"/>
        </w:rPr>
        <w:br/>
        <w:t xml:space="preserve">Кроме того, крайне важно установить четкие критерии качества данных и регулярно проводить аудит качества.  Критерии качества данных могут включать в себя такие параметры, как точность, полнота, согласованность, своевременность и достоверность.  Например, если точность показаний датчика давления составляет не менее 95%, а время задержки данных не превышает пяти минут, это можно считать удовлетворительным уровнем качества данных.  Аудит качества данных должен проводиться регулярно, чтобы выявлять проблемы и контролировать эффективность системы управления качеством данных.  Аудит может включать в себя проверку соответствия данных установленным критериям качества, анализ </w:t>
      </w:r>
      <w:r w:rsidRPr="000A5D22">
        <w:rPr>
          <w:lang w:val="ru-RU"/>
        </w:rPr>
        <w:lastRenderedPageBreak/>
        <w:t>причин возникновения ошибок и оценка эффективности принятых мер по улучшению качества данных.  Результаты аудита должны документироваться и использоваться для внесения корректировок в систему управления качеством данных и повышения эффективности производственных процессов. Недооценка аудита качества данных – это как игнорирование предупреждающих сигналов при управлении автомобилем, что может привести к серьезным последствиям.</w:t>
      </w:r>
      <w:r w:rsidRPr="000A5D22">
        <w:rPr>
          <w:lang w:val="ru-RU"/>
        </w:rPr>
        <w:br/>
      </w:r>
      <w:r w:rsidRPr="000A5D22">
        <w:rPr>
          <w:lang w:val="ru-RU"/>
        </w:rPr>
        <w:br/>
        <w:t>Внедрение системы управления качеством данных не должно быть однократным мероприятием, а должно являться частью непрерывного процесса улучшения.  Регулярно необходимо оценивать эффективность системы управления качеством данных, выявлять проблемные зоны и разрабатывать меры по их устранению.  Внедрение новых датчиков, обновление программного обеспечения и изменения в производственном процессе могут потребовать пересмотра существующих процедур управления качеством данных.  Обучение персонала, работающего с данными, также является важным фактором успешной реализации системы управления качеством данных.  Операторы, лабораторные аналитики и инженеры должны понимать важность качества данных и уметь правильно собирать, проверять и обрабатывать информацию.  Непрерывное совершенствование системы управления качеством данных позволит не только поддерживать высокую точность данных, но и повысить эффективность производственных процессов и конкурентоспособность предприятия.  Замкнутый цикл улучшения качества данных – это фундамент надежной и эффективной системы управления на нефтеперерабатывающем заводе.</w:t>
      </w:r>
      <w:r w:rsidRPr="000A5D22">
        <w:rPr>
          <w:lang w:val="ru-RU"/>
        </w:rPr>
        <w:br/>
      </w:r>
      <w:r w:rsidRPr="000A5D22">
        <w:rPr>
          <w:lang w:val="ru-RU"/>
        </w:rPr>
        <w:br/>
      </w:r>
      <w:r w:rsidRPr="000A5D22">
        <w:rPr>
          <w:lang w:val="ru-RU"/>
        </w:rPr>
        <w:br/>
        <w:t>Для обеспечения качества данных на нефтеперерабатывающем заводе, первостепенное значение имеет тщательная идентификация и классификация всех потенциальных источников информации. Эти источники могут быть невероятно разнообразны, начиная от традиционных датчиков и заканчивая ручными записями операторов, и охватывают широкий спектр параметров, необходимых для контроля и оптимизации производственного процесса. Недостаточно просто установить датчики и начать собирать данные; критически важно понимать, откуда именно поступает информация, какие ограничения и потенциальные ошибки могут быть связаны с каждым источником, и как эта информация вписывается в общую картину производственного процесса. Этот детальный подход к идентификации источников данных является основой для создания надежной системы управления качеством, поскольку только при полном понимании происхождение информации можно разработать эффективные стратегии для ее проверки, очистки и интерпретации.</w:t>
      </w:r>
      <w:r w:rsidRPr="000A5D22">
        <w:rPr>
          <w:lang w:val="ru-RU"/>
        </w:rPr>
        <w:br/>
      </w:r>
      <w:r w:rsidRPr="000A5D22">
        <w:rPr>
          <w:lang w:val="ru-RU"/>
        </w:rPr>
        <w:br/>
        <w:t xml:space="preserve">Среди наиболее распространенных источников данных на нефтеперерабатывающем заводе следует выделить данные, поступающие от непрерывных датчиков, установленных на оборудовании. Эти датчики, как правило, измеряют критические параметры, такие как температура, давление, расход, уровень жидкости и состав смеси. Точность и надежность этих датчиков напрямую влияют на качество данных </w:t>
      </w:r>
      <w:r w:rsidRPr="000A5D22">
        <w:rPr>
          <w:lang w:val="ru-RU"/>
        </w:rPr>
        <w:lastRenderedPageBreak/>
        <w:t>и, следовательно, на эффективность производственного процесса. Важно помнить, что даже самые современные датчики подвержены износу и могут выдавать некорректные показания из-за влияния внешних факторов, таких как вибрация, электромагнитные помехи и изменение температуры окружающей среды.  Поэтому необходимо проводить регулярную калибровку и техническое обслуживание датчиков для обеспечения их точности и надежности. Необходимо вести подробную документацию о каждом датчике, включая дату установки, результаты калибровки, проведенные ремонты и историю ошибок, что позволяет отслеживать его производительность и прогнозировать необходимость замены.</w:t>
      </w:r>
      <w:r w:rsidRPr="000A5D22">
        <w:rPr>
          <w:lang w:val="ru-RU"/>
        </w:rPr>
        <w:br/>
      </w:r>
      <w:r w:rsidRPr="000A5D22">
        <w:rPr>
          <w:lang w:val="ru-RU"/>
        </w:rPr>
        <w:br/>
        <w:t>Помимо непрерывных датчиков, важными источниками информации являются лабораторные анализы, проводимые для контроля качества сырья и готовой продукции.  Эти анализы обычно включают определение физико-химических свойств, таких как плотность, вязкость, содержание воды и содержание примесей.  Точность лабораторных анализов зависит от качества оборудования, квалификации персонала и соблюдения стандартных процедур.  Важно регулярно проверять работоспособность лабораторного оборудования и проводить оценку компетентности персонала, чтобы минимизировать вероятность ошибок. Результаты лабораторных анализов должны быть тщательно согласованы с данными, получаемыми от непрерывных датчиков, чтобы выявить возможные расхождения и оценить достоверность всей системы контроля качества. Например, если показания датчика плотности сырой нефти существенно отличаются от результатов лабораторного анализа, необходимо немедленно провести проверку работоспособности датчика и уточнить результаты анализа.</w:t>
      </w:r>
      <w:r w:rsidRPr="000A5D22">
        <w:rPr>
          <w:lang w:val="ru-RU"/>
        </w:rPr>
        <w:br/>
      </w:r>
      <w:r w:rsidRPr="000A5D22">
        <w:rPr>
          <w:lang w:val="ru-RU"/>
        </w:rPr>
        <w:br/>
        <w:t>Однако не стоит недооценивать значение данных, собираемых вручную операторами. Хотя ручной сбор данных подвержен наибольшему риску человеческой ошибки, он может предоставлять ценную информацию, которую не всегда возможно получить с помощью автоматизированных систем. Операторы могут фиксировать визуальные признаки, такие как цвет и прозрачность жидкостей, а также отмечать необычные события и неисправности оборудования, которые могут не быть зафиксированы автоматизированными системами. Важно разработать четкие инструкции для операторов, собирающих данные вручную, и обучить их правильному заполнению форм и протоколов. Также необходимо регулярно проводить аудит ручного сбора данных для выявления ошибок и улучшения процессов. Создание простого и интуитивно понятного интерфейса для ручного ввода данных может значительно снизить вероятность ошибок и повысить эффективность процесса.</w:t>
      </w:r>
      <w:r w:rsidRPr="000A5D22">
        <w:rPr>
          <w:lang w:val="ru-RU"/>
        </w:rPr>
        <w:br/>
      </w:r>
      <w:r w:rsidRPr="000A5D22">
        <w:rPr>
          <w:lang w:val="ru-RU"/>
        </w:rPr>
        <w:br/>
        <w:t xml:space="preserve">В современном нефтеперерабатывающем комплексе все чаще используются данные, поступающие из систем управления технологическими процессами (АСУТП). Эти системы автоматически собирают данные с различных датчиков и оборудования, обрабатывают их и используют для управления технологическими параметрами. </w:t>
      </w:r>
      <w:r w:rsidRPr="000A5D22">
        <w:rPr>
          <w:lang w:val="ru-RU"/>
        </w:rPr>
        <w:lastRenderedPageBreak/>
        <w:t>Данные, получаемые из АСУТП, являются ценным источником информации для мониторинга технологического процесса и выявления проблем.  Важно регулярно проверять правильность работы АСУТП и обновлять программное обеспечение для обеспечения его надежности и безопасности. Кроме того, необходимо обучать персонал, работающий с АСУТП, правильной интерпретации данных и реагированию на аварийные ситуации.  Внедрение современных систем визуализации данных позволяет операторам получать наглядную картину состояния технологического процесса и оперативно реагировать на возникающие отклонения.</w:t>
      </w:r>
      <w:r w:rsidRPr="000A5D22">
        <w:rPr>
          <w:lang w:val="ru-RU"/>
        </w:rPr>
        <w:br/>
      </w:r>
      <w:r w:rsidRPr="000A5D22">
        <w:rPr>
          <w:lang w:val="ru-RU"/>
        </w:rPr>
        <w:br/>
        <w:t>Идентифицируя и классифицируя все источники данных, становится возможным разработать комплексную стратегию управления качеством, основанную на понимании специфики каждого источника информации.  Это позволяет не только повысить точность и надежность данных, но и оптимизировать производственные процессы, снизить затраты и улучшить безопасность предприятия.  Создание четкой документации по каждому источнику данных, включая описание его назначения, принципа работы, частоты измерений, диапазона допустимых значений и процедур проверки, является основой для эффективного управления качеством информации и обеспечения успешного развития нефтеперерабатывающего комплекса.</w:t>
      </w:r>
      <w:r w:rsidRPr="000A5D22">
        <w:rPr>
          <w:lang w:val="ru-RU"/>
        </w:rPr>
        <w:br/>
      </w:r>
      <w:r w:rsidRPr="000A5D22">
        <w:rPr>
          <w:lang w:val="ru-RU"/>
        </w:rPr>
        <w:br/>
      </w:r>
      <w:r w:rsidRPr="000A5D22">
        <w:rPr>
          <w:lang w:val="ru-RU"/>
        </w:rPr>
        <w:br/>
        <w:t>Одной из ключевых стратегий успешного внедрения систем управления качеством данных на нефтеперерабатывающем заводе является максимальное использование уже существующих источников информации, что позволяет существенно снизить капитальные затраты и ускорить процесс адаптации. Часто, предприятия тратят значительные средства на приобретение нового оборудования и датчиков, забывая о том, что уже имеется в их распоряжении ценнейший источник данных, который может быть использован для оптимизации технологических процессов и повышения эффективности работы. Вместо того, чтобы стремиться к полному пересмотру системы сбора данных, необходимо внимательно проанализировать, какие данные уже регулярно собираются и как они могут быть использованы более эффективно. Такой подход позволяет избежать не только значительных финансовых затрат, но и минимизировать риски, связанные с внедрением новых технологий и обучением персонала.</w:t>
      </w:r>
      <w:r w:rsidRPr="000A5D22">
        <w:rPr>
          <w:lang w:val="ru-RU"/>
        </w:rPr>
        <w:br/>
      </w:r>
      <w:r w:rsidRPr="000A5D22">
        <w:rPr>
          <w:lang w:val="ru-RU"/>
        </w:rPr>
        <w:br/>
        <w:t xml:space="preserve">Часто, руководители проектов по оптимизации данных фокусируются на приобретении самых современных и дорогих датчиков, игнорируя тот факт, что менее продвинутые, но уже существующие системы способны предоставить достаточную информацию для решения большинства задач. Например, на многих заводах уже установлены термопары для контроля температуры различных участков технологической цепочки, однако данные с них могут использоваться лишь для отображения текущих значений на панели оператора. Внедрение простой системы анализа данных, позволяющей отслеживать динамику изменения температуры во времени, может выявить неэффективные участки, где происходит перегрев или, </w:t>
      </w:r>
      <w:r w:rsidRPr="000A5D22">
        <w:rPr>
          <w:lang w:val="ru-RU"/>
        </w:rPr>
        <w:lastRenderedPageBreak/>
        <w:t>наоборот, недостаточное нагревание продукта, что позволит оптимизировать работу оборудования и снизить энергопотребление. Подобный анализ не требует установки новых датчиков, а лишь позволяет более эффективно использовать уже имеющиеся данные.</w:t>
      </w:r>
      <w:r w:rsidRPr="000A5D22">
        <w:rPr>
          <w:lang w:val="ru-RU"/>
        </w:rPr>
        <w:br/>
      </w:r>
      <w:r w:rsidRPr="000A5D22">
        <w:rPr>
          <w:lang w:val="ru-RU"/>
        </w:rPr>
        <w:br/>
        <w:t>Важно понимать, что существующие системы сбора данных часто обладают нереализованным потенциалом. Например, АСУТП (Автоматизированные Системы Управления Технологическими Процессами) могут собирать огромное количество данных о технологических параметрах, но эта информация может не использоваться для решения проблем или оптимизации процессов. Часто, операторы могут фиксировать лишь текущие значения параметров, не анализируя динамику изменения и не выявляя трендов.  Внедрение простой системы визуализации данных, отображающей изменения параметров во времени, может предоставить операторам наглядную картину состояния процесса и позволить оперативно реагировать на возникающие отклонения. Такой анализ не требует дополнительных инвестиций в оборудование, а лишь позволяет более эффективно использовать уже имеющиеся данные.</w:t>
      </w:r>
      <w:r w:rsidRPr="000A5D22">
        <w:rPr>
          <w:lang w:val="ru-RU"/>
        </w:rPr>
        <w:br/>
      </w:r>
      <w:r w:rsidRPr="000A5D22">
        <w:rPr>
          <w:lang w:val="ru-RU"/>
        </w:rPr>
        <w:br/>
        <w:t>Другим примером является использование данных, собираемых операторами вручную. Хотя ручной сбор данных подвержен наибольшему риску человеческой ошибки, он может предоставлять ценную информацию, которую не всегда возможно получить с помощью автоматизированных систем. Операторы могут фиксировать визуальные признаки, такие как цвет и прозрачность жидкостей, а также отмечать необычные события и неисправности оборудования, которые могут не быть зафиксированы автоматизированными системами.  Внедрение стандартизированных форм для ручного сбора данных и обучение персонала правильному заполнению этих форм может значительно повысить точность и надежность информации. Кроме того, создание цифровой платформы для сбора и хранения данных, введенных вручную, позволяет упростить анализ и выявление закономерностей.</w:t>
      </w:r>
      <w:r w:rsidRPr="000A5D22">
        <w:rPr>
          <w:lang w:val="ru-RU"/>
        </w:rPr>
        <w:br/>
      </w:r>
      <w:r w:rsidRPr="000A5D22">
        <w:rPr>
          <w:lang w:val="ru-RU"/>
        </w:rPr>
        <w:br/>
        <w:t>Примером оптимизации использования данных можно считать анализ журналов работы оборудования. В большинстве предприятий ведется детальный учет всех ремонтов, технического обслуживания и замен оборудования. Эта информация может быть использована для прогнозирования поломок, оптимизации графиков технического обслуживания и планирования закупок запасных частей.  Например, анализ журналов работы насосов может выявить закономерности, связанные с частотой поломок и сроком службы определенных моделей. Эта информация может быть использована для выбора более надежных моделей насосов при замене устаревшего оборудования и для оптимизации графика технического обслуживания.  Опять же, для этого не требуется установка дополнительных датчиков или приобретение дорогостоящего оборудования.</w:t>
      </w:r>
      <w:r w:rsidRPr="000A5D22">
        <w:rPr>
          <w:lang w:val="ru-RU"/>
        </w:rPr>
        <w:br/>
      </w:r>
      <w:r w:rsidRPr="000A5D22">
        <w:rPr>
          <w:lang w:val="ru-RU"/>
        </w:rPr>
        <w:br/>
      </w:r>
      <w:r w:rsidRPr="000A5D22">
        <w:rPr>
          <w:lang w:val="ru-RU"/>
        </w:rPr>
        <w:lastRenderedPageBreak/>
        <w:t>Подводя итог, максимальное использование уже существующих источников данных является ключевым фактором успеха при внедрении систем управления качеством информации на нефтеперерабатывающем заводе.  Это позволяет снизить капитальные затраты, ускорить процесс адаптации и минимизировать риски, связанные с внедрением новых технологий.  Вместо того чтобы стремиться к полному пересмотру системы сбора данных, необходимо внимательно проанализировать, какие данные уже регулярно собираются и как они могут быть использованы более эффективно, чтобы раскрыть весь потенциал, скрытый в уже существующей инфраструктуре. Такой подход позволит предприятиям добиться значительного улучшения эффективности работы, снижения затрат и повышения безопасности.</w:t>
      </w:r>
      <w:r w:rsidRPr="000A5D22">
        <w:rPr>
          <w:lang w:val="ru-RU"/>
        </w:rPr>
        <w:br/>
      </w:r>
      <w:r w:rsidRPr="000A5D22">
        <w:rPr>
          <w:lang w:val="ru-RU"/>
        </w:rPr>
        <w:br/>
      </w:r>
      <w:r w:rsidRPr="000A5D22">
        <w:rPr>
          <w:lang w:val="ru-RU"/>
        </w:rPr>
        <w:br/>
        <w:t>Одной из фундаментальных, но часто упускаемых из виду, составляющих успеха любой инициативы по управлению данными является четкое определение ответственных за сбор и обработку информации на каждом этапе жизненного цикла. Игнорирование этой задачи приводит к ситуации, когда данные становятся беспорядочной смесью, лишенной порядка и ценности, а эффективность внедряемых технологий снижается до минимума. В отсутствие четко определенных ролей и обязанностей информация может теряться, дублироваться или интерпретироваться некорректно, что может привести к ошибочным решениям и убыткам для предприятия. Успешное управление данными невозможно без конкретных лиц, ответственных за их сбор, проверку, обработку и распространение, и эта ответственность должна быть четко зафиксирована и понятна всем участникам процесса.</w:t>
      </w:r>
      <w:r w:rsidRPr="000A5D22">
        <w:rPr>
          <w:lang w:val="ru-RU"/>
        </w:rPr>
        <w:br/>
      </w:r>
      <w:r w:rsidRPr="000A5D22">
        <w:rPr>
          <w:lang w:val="ru-RU"/>
        </w:rPr>
        <w:br/>
        <w:t>Во многих случаях на нефтеперерабатывающих заводах данные становятся объектом ответственности нескольких подразделений, каждое из которых выполняет свои задачи, не координируя свои действия с другими. Например, технологический отдел может собирать данные о параметрах процесса, оперативный персонал – данные о текущем состоянии оборудования, а бухгалтерия – данные о расходе сырья и энергии. Однако, если эти данные не собираются и не обрабатываются в единой системе, то сложно получить целостное представление о работе предприятия и выявить потенциальные возможности для оптимизации. Важно, чтобы каждый сотрудник, работающий с данными, понимал свои обязанности и знал, к кому обращаться за помощью или с вопросами. Без этого, даже самые передовые технологии управления данными не смогут раскрыть свой потенциал.</w:t>
      </w:r>
      <w:r w:rsidRPr="000A5D22">
        <w:rPr>
          <w:lang w:val="ru-RU"/>
        </w:rPr>
        <w:br/>
      </w:r>
      <w:r w:rsidRPr="000A5D22">
        <w:rPr>
          <w:lang w:val="ru-RU"/>
        </w:rPr>
        <w:br/>
        <w:t xml:space="preserve">Для обеспечения эффективного сбора и обработки данных, необходимо создать матрицу ответственности, в которой будут четко указаны роли и обязанности каждого сотрудника. В этой матрице должны быть указаны не только те, кто непосредственно собирает данные, но и те, кто отвечает за их проверку, обработку и анализ. Например, для данных о температуре процесса, технолог должен нести </w:t>
      </w:r>
      <w:r w:rsidRPr="000A5D22">
        <w:rPr>
          <w:lang w:val="ru-RU"/>
        </w:rPr>
        <w:lastRenderedPageBreak/>
        <w:t>ответственность за выбор метода измерения, оператор – за своевременную передачу данных в систему сбора, а аналитик данных – за их обработку и представление результатов в удобном виде для принятия решений. Важно, чтобы каждый сотрудник понимал не только свои обязанности, но и обязанности других участников процесса, чтобы обеспечить слаженную работу и избежать недопонимания.</w:t>
      </w:r>
      <w:r w:rsidRPr="000A5D22">
        <w:rPr>
          <w:lang w:val="ru-RU"/>
        </w:rPr>
        <w:br/>
      </w:r>
      <w:r w:rsidRPr="000A5D22">
        <w:rPr>
          <w:lang w:val="ru-RU"/>
        </w:rPr>
        <w:br/>
        <w:t xml:space="preserve">Ключевым элементом эффективного распределения ответственности является вовлечение в процесс определения ролей представителей всех заинтересованных подразделений. Это позволит учесть специфику работы каждого отдела и избежать ситуаций, когда одни сотрудники возлагают ответственность на других, ссылаясь на отсутствие соответствующих полномочий или знаний. Например, при внедрении новой системы сбора данных, необходимо пригласить представителей технологического отдела, оперативного персонала и </w:t>
      </w:r>
      <w:r>
        <w:t>IT</w:t>
      </w:r>
      <w:r w:rsidRPr="000A5D22">
        <w:rPr>
          <w:lang w:val="ru-RU"/>
        </w:rPr>
        <w:t>-специалистов для обсуждения распределения ролей и обязанностей. Это позволит обеспечить поддержку инициативы со стороны всех заинтересованных сторон и избежать сопротивления изменениям.</w:t>
      </w:r>
      <w:r w:rsidRPr="000A5D22">
        <w:rPr>
          <w:lang w:val="ru-RU"/>
        </w:rPr>
        <w:br/>
      </w:r>
      <w:r w:rsidRPr="000A5D22">
        <w:rPr>
          <w:lang w:val="ru-RU"/>
        </w:rPr>
        <w:br/>
        <w:t>Для закрепления ответственности необходимо формализовать распределение ролей и обязанностей в виде должностных инструкций и регламентов. Эти документы должны быть доступны всем сотрудникам, чтобы они могли знать свои обязанности и обязанности других участников процесса. Регулярный пересмотр и обновление этих документов позволит адаптировать систему управления данными к меняющимся условиям и потребностям предприятия. Обучение персонала правильному выполнению своих обязанностей и соблюдению регламентов позволит избежать ошибок и повысить качество данных.</w:t>
      </w:r>
      <w:r w:rsidRPr="000A5D22">
        <w:rPr>
          <w:lang w:val="ru-RU"/>
        </w:rPr>
        <w:br/>
      </w:r>
      <w:r w:rsidRPr="000A5D22">
        <w:rPr>
          <w:lang w:val="ru-RU"/>
        </w:rPr>
        <w:br/>
        <w:t>Помимо формального закрепления ответственности, необходимо создать культуру, в которой сотрудники будут мотивированы к качественному сбору и обработке данных. Это может быть достигнуто путем внедрения системы поощрений за достижения в области управления данными, предоставления обратной связи о качестве данных и создания возможностей для профессионального развития в области анализа данных. Важно, чтобы сотрудники понимали, что качество данных напрямую влияет на эффективность работы предприятия и что их вклад в эту сферу ценится руководством. Подчеркивание важности работы с данными и ее влияние на общие цели предприятия мотивирует сотрудников к более ответственному и внимательному отношению к своим обязанностям.</w:t>
      </w:r>
      <w:r w:rsidRPr="000A5D22">
        <w:rPr>
          <w:lang w:val="ru-RU"/>
        </w:rPr>
        <w:br/>
      </w:r>
      <w:r w:rsidRPr="000A5D22">
        <w:rPr>
          <w:lang w:val="ru-RU"/>
        </w:rPr>
        <w:br/>
      </w:r>
      <w:r w:rsidRPr="000A5D22">
        <w:rPr>
          <w:lang w:val="ru-RU"/>
        </w:rPr>
        <w:br/>
        <w:t xml:space="preserve">После того, как роли и обязанности в отношении сбора данных четко определены и формализованы, наступает критически важный этап – обработка этих данных.  Эта фаза часто недооценивается, но именно она является связующим звеном между получением необработанной информации и получением полезных знаний, способных привести к оптимизации процессов и повышению эффективности </w:t>
      </w:r>
      <w:r w:rsidRPr="000A5D22">
        <w:rPr>
          <w:lang w:val="ru-RU"/>
        </w:rPr>
        <w:lastRenderedPageBreak/>
        <w:t>предприятия. Обработка данных включает в себя ряд последовательных операций, направленных на очистку, преобразование и агрегирование информации, чтобы сделать ее пригодной для анализа и принятия решений.  Пренебрежение качественной обработкой данных равносильно попытке построить дом на непрочном фундаменте – результат, скорее всего, будет крахом и потерянным временем.</w:t>
      </w:r>
      <w:r w:rsidRPr="000A5D22">
        <w:rPr>
          <w:lang w:val="ru-RU"/>
        </w:rPr>
        <w:br/>
      </w:r>
      <w:r w:rsidRPr="000A5D22">
        <w:rPr>
          <w:lang w:val="ru-RU"/>
        </w:rPr>
        <w:br/>
        <w:t>Первым и наиболее важным аспектом обработки данных является очистка, которая заключается в выявлении и устранении ошибок, дубликатов и выбросов.  Необработанные данные часто содержат неточности, вызванные ошибками при измерении, неисправностью оборудования или человеческим фактором. Например, показания датчика температуры, которые периодически выходят за рамки допустимого диапазона из-за калибровки или временной неисправности, могут исказить результаты анализа и привести к неверным выводам.  Аналогично, дублирование записей, вызванное ошибками при вводе данных или синхронизации систем, может исказить статистические показатели и затруднить выявление реальных тенденций.  Для очистки данных используются различные методы, такие как проверка соответствия форматам, фильтрация выбросов на основе статистических критериев и выявление и удаление дубликатов с использованием алгоритмов сопоставления.</w:t>
      </w:r>
      <w:r w:rsidRPr="000A5D22">
        <w:rPr>
          <w:lang w:val="ru-RU"/>
        </w:rPr>
        <w:br/>
      </w:r>
      <w:r w:rsidRPr="000A5D22">
        <w:rPr>
          <w:lang w:val="ru-RU"/>
        </w:rPr>
        <w:br/>
        <w:t>Следующим этапом обработки данных является преобразование, которое заключается в изменении формата и структуры данных для удобства анализа.  Данные могут быть представлены в различных форматах, например, в виде таблиц, графиков или текстовых файлов, и для некоторых видов анализа может потребоваться преобразование данных в определенный формат. Например, данные о расходе сырья, представленные в виде отдельных записей для каждой технологической операции, могут быть преобразованы в агрегированные показатели, такие как среднесуточный расход или расход на единицу продукции.  Преобразование данных также может включать изменение единиц измерения, перевод данных из формата дат/времени в числовые значения и создание новых переменных на основе существующих.  Правильное преобразование данных позволяет упростить анализ и выявить скрытые зависимости и закономерности.</w:t>
      </w:r>
      <w:r w:rsidRPr="000A5D22">
        <w:rPr>
          <w:lang w:val="ru-RU"/>
        </w:rPr>
        <w:br/>
      </w:r>
      <w:r w:rsidRPr="000A5D22">
        <w:rPr>
          <w:lang w:val="ru-RU"/>
        </w:rPr>
        <w:br/>
        <w:t xml:space="preserve">Агрегация данных является еще одним важным этапом обработки, который заключается в объединении данных из нескольких источников или за определенный период времени.  Агрегация позволяет получить обобщенную информацию о состоянии системы или процесса, которая может быть использована для мониторинга производительности, выявления проблем и оценки эффективности предпринятых мер. Например, данные о расходе энергии, собранные с различных участков предприятия, могут быть агрегированы для получения общей картины энергопотребления и выявления участков с высоким потенциалом для энергосбережения.  Агрегация данных также может включать создание сводных </w:t>
      </w:r>
      <w:r w:rsidRPr="000A5D22">
        <w:rPr>
          <w:lang w:val="ru-RU"/>
        </w:rPr>
        <w:lastRenderedPageBreak/>
        <w:t>отчетов и дашбордов, которые предоставляют наглядное представление о ключевых показателях производительности и позволяют быстро принимать обоснованные решения.</w:t>
      </w:r>
      <w:r w:rsidRPr="000A5D22">
        <w:rPr>
          <w:lang w:val="ru-RU"/>
        </w:rPr>
        <w:br/>
      </w:r>
      <w:r w:rsidRPr="000A5D22">
        <w:rPr>
          <w:lang w:val="ru-RU"/>
        </w:rPr>
        <w:br/>
        <w:t>Важным аспектом обработки данных является документирование всех этапов процесса, начиная с определения источников данных и заканчивая преобразованием и агрегацией информации.  Документирование позволяет обеспечить воспроизводимость результатов, облегчает аудит и упрощает внесение изменений в процесс обработки данных при изменении требований или появления новых источников информации.  В документации должны быть четко описаны все применяемые методы, алгоритмы и параметры, а также указаны ответственные лица за каждый этап процесса.  Наличие подробной документации является залогом надежности и прозрачности процесса обработки данных и облегчает передачу знаний между сотрудниками.</w:t>
      </w:r>
      <w:r w:rsidRPr="000A5D22">
        <w:rPr>
          <w:lang w:val="ru-RU"/>
        </w:rPr>
        <w:br/>
      </w:r>
      <w:r w:rsidRPr="000A5D22">
        <w:rPr>
          <w:lang w:val="ru-RU"/>
        </w:rPr>
        <w:br/>
        <w:t>Автоматизация процесса обработки данных является важным фактором повышения эффективности и снижения вероятности ошибок.  Ручная обработка данных является трудоемкой, подверженной ошибкам и требует значительных затрат времени.  Автоматизация позволяет сократить время обработки данных, повысить точность и снизить затраты.  Автоматизация может включать использование специализированного программного обеспечения, написание скриптов и разработку интеграционных решений для автоматической обработки и анализа данных.  Автоматизация также позволяет упростить процесс мониторинга качества данных и своевременно выявлять и устранять возникающие проблемы.</w:t>
      </w:r>
      <w:r w:rsidRPr="000A5D22">
        <w:rPr>
          <w:lang w:val="ru-RU"/>
        </w:rPr>
        <w:br/>
      </w:r>
      <w:r w:rsidRPr="000A5D22">
        <w:rPr>
          <w:lang w:val="ru-RU"/>
        </w:rPr>
        <w:br/>
        <w:t>Наконец, важно помнить, что обработка данных - это непрерывный процесс, требующий постоянного совершенствования и адаптации к меняющимся условиям. Необходимо регулярно оценивать эффективность применяемых методов, выявлять возникающие проблемы и внедрять новые технологии и решения для повышения качества и эффективности обработки данных.  Обучение сотрудников новым технологиям и методам обработки данных также является важным фактором успеха.  Создание культуры постоянного совершенствования и инноваций в области обработки данных позволит предприятию оставаться конкурентоспособным и успешно решать возникающие задачи.</w:t>
      </w:r>
      <w:r w:rsidRPr="000A5D22">
        <w:rPr>
          <w:lang w:val="ru-RU"/>
        </w:rPr>
        <w:br/>
      </w:r>
      <w:r w:rsidRPr="000A5D22">
        <w:rPr>
          <w:lang w:val="ru-RU"/>
        </w:rPr>
        <w:br/>
      </w:r>
      <w:r w:rsidRPr="000A5D22">
        <w:rPr>
          <w:lang w:val="ru-RU"/>
        </w:rPr>
        <w:br/>
        <w:t xml:space="preserve">Автоматизация очистки данных представляет собой ключевой шаг к созданию надежной и эффективной системы аналитики, особенно в условиях постоянно растущего объема информации, генерируемой современными предприятиями. Ручная очистка данных, хотя и необходимая на начальном этапе внедрения системы, оказывается непомерно трудоемкой, подверженной субъективным ошибкам и просто не масштабируемой для обработки больших объемов информации. Представьте себе нефтеперерабатывающий завод, где тысячи датчиков непрерывно </w:t>
      </w:r>
      <w:r w:rsidRPr="000A5D22">
        <w:rPr>
          <w:lang w:val="ru-RU"/>
        </w:rPr>
        <w:lastRenderedPageBreak/>
        <w:t>генерируют данные о температуре, давлении, расходе сырья и продукции. Представьте теперь, что для проверки и корректировки каждого значения, поступающего с этих датчиков, требуется ручной труд оператора. Это не только нереально, но и экономически нецелесообразно, а также создает значительные задержки в процессе анализа и принятия решений.  Автоматизация, напротив, позволяет не только значительно снизить трудозатраты, но и повысить скорость обработки данных, снизить риск ошибок и обеспечить более последовательный и объективный подход к очистке данных.</w:t>
      </w:r>
      <w:r w:rsidRPr="000A5D22">
        <w:rPr>
          <w:lang w:val="ru-RU"/>
        </w:rPr>
        <w:br/>
      </w:r>
      <w:r w:rsidRPr="000A5D22">
        <w:rPr>
          <w:lang w:val="ru-RU"/>
        </w:rPr>
        <w:br/>
        <w:t xml:space="preserve">При реализации автоматизированной очистки данных особенно важно акцентировать внимание на выявлении и удалении выбросов. Выбросы, представляющие собой значения, значительно отклоняющиеся от ожидаемого диапазона, могут существенно искажать результаты анализа и приводить к ошибочным выводам. Например, внезапный скачок температуры на реакторе может быть вызван неисправностью датчика, загрязненностью сенсора или даже случайным событием, не имеющим отношения к технологическому процессу. Если не отфильтровать такие выбросы, то анализ данных может привести к неверной интерпретации процесса и, как следствие, к принятию ошибочных решений по управлению технологией. Автоматизированные системы способны использовать статистические методы, такие как анализ межквартильного размаха или </w:t>
      </w:r>
      <w:r>
        <w:t>Z</w:t>
      </w:r>
      <w:r w:rsidRPr="000A5D22">
        <w:rPr>
          <w:lang w:val="ru-RU"/>
        </w:rPr>
        <w:t>-оценки, для идентификации и удаления выбросов, обеспечивая тем самым более точную и достоверную картину технологического процесса. Более того, система может быть настроена на автоматическую уведомление оператора при обнаружении выброса, позволяя оперативно реагировать на возможные проблемы и предотвращать более серьезные последствия.</w:t>
      </w:r>
      <w:r w:rsidRPr="000A5D22">
        <w:rPr>
          <w:lang w:val="ru-RU"/>
        </w:rPr>
        <w:br/>
      </w:r>
      <w:r w:rsidRPr="000A5D22">
        <w:rPr>
          <w:lang w:val="ru-RU"/>
        </w:rPr>
        <w:br/>
        <w:t>Для эффективной автоматизации процесса очистки данных необходимо тщательно продумать алгоритмы и правила, которые будут использоваться для выявления и коррекции ошибок. Эти правила должны базироваться на глубоком понимании специфики технологического процесса, а также учитывать возможные источники ошибок и их характерные признаки. Например, для датчиков температуры, расположенных в агрессивной среде, можно предусмотреть автоматическую фильтрацию данных, полученных после сильных колебаний атмосферного давления или резких перепадов температуры окружающей среды.  Кроме того, необходимо предусмотреть возможность корректировки параметров алгоритмов очистки данных на основе результатов регулярного аудита и анализа эффективности работы системы. Это позволяет адаптировать алгоритмы к изменяющимся условиям и обеспечить постоянное улучшение качества очистки данных. Важно также учитывать, что автоматизированная система очистки данных не должна работать изолированно. Она должна быть интегрирована с другими системами управления предприятием, такими как системы сбора данных и системы управления технологическими процессами, для обеспечения согласованности и эффективности работы всего комплекса.</w:t>
      </w:r>
      <w:r w:rsidRPr="000A5D22">
        <w:rPr>
          <w:lang w:val="ru-RU"/>
        </w:rPr>
        <w:br/>
      </w:r>
      <w:r w:rsidRPr="000A5D22">
        <w:rPr>
          <w:lang w:val="ru-RU"/>
        </w:rPr>
        <w:lastRenderedPageBreak/>
        <w:br/>
        <w:t>Реализация автоматизированной очистки данных предполагает использование современных инструментов и технологий. Одним из наиболее эффективных подходов является использование машинного обучения (</w:t>
      </w:r>
      <w:r>
        <w:t>ML</w:t>
      </w:r>
      <w:r w:rsidRPr="000A5D22">
        <w:rPr>
          <w:lang w:val="ru-RU"/>
        </w:rPr>
        <w:t xml:space="preserve">), которое позволяет создавать алгоритмы, способные автоматически выявлять и корректировать ошибки на основе анализа больших объемов данных.  Например, алгоритмы </w:t>
      </w:r>
      <w:r>
        <w:t>ML</w:t>
      </w:r>
      <w:r w:rsidRPr="000A5D22">
        <w:rPr>
          <w:lang w:val="ru-RU"/>
        </w:rPr>
        <w:t xml:space="preserve"> могут быть обучены на исторических данных о работе технологического процесса, чтобы научиться распознавать аномалии и предсказывать будущие значения параметров.  Такие алгоритмы способны адаптироваться к изменяющимся условиям и улучшать свою производительность со временем, что делает их особенно эффективными для очистки данных в сложных и динамичных средах. Кроме того, для автоматизации процесса очистки данных могут использоваться скрипты на языках программирования, таких как </w:t>
      </w:r>
      <w:r>
        <w:t>Python</w:t>
      </w:r>
      <w:r w:rsidRPr="000A5D22">
        <w:rPr>
          <w:lang w:val="ru-RU"/>
        </w:rPr>
        <w:t>, которые позволяют автоматизировать выполнение рутинных операций и создавать собственные алгоритмы обработки данных.  Выбор конкретных инструментов и технологий зависит от специфики предприятия, доступных ресурсов и квалификации персонала.</w:t>
      </w:r>
      <w:r w:rsidRPr="000A5D22">
        <w:rPr>
          <w:lang w:val="ru-RU"/>
        </w:rPr>
        <w:br/>
      </w:r>
      <w:r w:rsidRPr="000A5D22">
        <w:rPr>
          <w:lang w:val="ru-RU"/>
        </w:rPr>
        <w:br/>
        <w:t>Внедрение автоматизированной очистки данных требует не только технических решений, но и организационных изменений.  Персонал, отвечающий за работу системы, должен обладать необходимыми знаниями и навыками для настройки, мониторинга и обслуживания системы.  Важно также создать культуру ответственности за качество данных, где каждый сотрудник понимает свою роль в обеспечении достоверности информации.  Необходимо предусмотреть регулярное обучение персонала новым технологиям и методам обработки данных.  Кроме того, важно создать механизмы обратной связи, позволяющие сотрудникам сообщать о возникающих проблемах и предлагать улучшения.  Успешная реализация автоматизированной очистки данных требует участия всех заинтересованных сторон и создания атмосферы сотрудничества и взаимопонимания.  Автоматизация, как и любая новая технология, требует постоянного мониторинга, адаптации и усовершенствования, чтобы максимизировать ее преимущества и обеспечить ее долгосрочную эффективность.</w:t>
      </w:r>
      <w:r w:rsidRPr="000A5D22">
        <w:rPr>
          <w:lang w:val="ru-RU"/>
        </w:rPr>
        <w:br/>
      </w:r>
      <w:r w:rsidRPr="000A5D22">
        <w:rPr>
          <w:lang w:val="ru-RU"/>
        </w:rPr>
        <w:br/>
        <w:t>В заключение, автоматизация очистки данных представляет собой критически важный шаг на пути к созданию интеллектуальной системы управления предприятием.  Она позволяет не только повысить эффективность работы персонала и снизить затраты, но и обеспечить более точные и своевременные решения, основанные на достоверной информации.  Хотя внедрение автоматизированной очистки данных требует определенных инвестиций и организационных изменений, преимущества, которые она предоставляет, значительно перевешивают затраты.  Стратегический подход к автоматизации очистки данных, включающий глубокое понимание специфики технологического процесса, выбор подходящих инструментов и технологий, а также создание культуры ответственности за качество данных, является ключом к успешной реализации этого проекта.</w:t>
      </w:r>
      <w:r w:rsidRPr="000A5D22">
        <w:rPr>
          <w:lang w:val="ru-RU"/>
        </w:rPr>
        <w:br/>
      </w:r>
      <w:r w:rsidRPr="000A5D22">
        <w:rPr>
          <w:lang w:val="ru-RU"/>
        </w:rPr>
        <w:lastRenderedPageBreak/>
        <w:br/>
      </w:r>
      <w:r w:rsidRPr="000A5D22">
        <w:rPr>
          <w:lang w:val="ru-RU"/>
        </w:rPr>
        <w:br/>
        <w:t xml:space="preserve">Визуализация данных представляет собой мощный инструмент для выявления проблем с качеством, часто позволяющий обнаружить несоответствия и аномалии, которые трудно заметить при анализе численных значений в табличной форме.  Традиционный подход к проверке качества данных предполагает сканирование электронных таблиц или отчетов, что может быть трудоемким, подверженным человеческим ошибкам и просто неэффективным при работе с большими объемами информации.  Представьте себе инженера, которому необходимо проверить тысячи измерений температуры в реакторе для выявления потенциальных проблем с датчиками или процессами.  Ручное отслеживание каждой точки данных, особенно при наличии незначительных отклонений от нормы, может занять огромное количество времени и, вероятно, привести к пропуску важных деталей.  Однако, если эти же данные будут представлены в виде графика, где каждый параметр отображен как точка на координатной плоскости, то любые выбросы, тенденции или периодичности сразу же станут заметными. </w:t>
      </w:r>
      <w:r w:rsidRPr="000A5D22">
        <w:rPr>
          <w:lang w:val="ru-RU"/>
        </w:rPr>
        <w:br/>
      </w:r>
      <w:r w:rsidRPr="000A5D22">
        <w:rPr>
          <w:lang w:val="ru-RU"/>
        </w:rPr>
        <w:br/>
        <w:t>Визуализация данных позволяет быстро переходить от обработки информации к пониманию того, что она представляет собой, облегчая выявление проблем, которые могут указывать на неточности или ошибки в процессе сбора данных.  Например, если на графике изменения давления в течение суток просматривается нерегулярный пик, не соответствующий ожидаемому поведению системы, это может указывать на сбой оборудования или ошибку в системе учета.  Использование цветовой кодировки для отображения значений позволяет мгновенно идентифицировать области, требующие более детального анализа.  Помимо простой визуальной идентификации аномалий, графики позволяют отслеживать динамику параметров во времени, что необходимо для выявления скрытых тенденций и закономерностей.  Такой анализ может помочь в прогнозировании потенциальных проблем и принятии превентивных мер, что значительно повышает надежность и безопасность технологического процесса. Графики и диаграммы позволяют увидеть картину в целом, что помогает выявить неочевидные связи и зависимости.</w:t>
      </w:r>
      <w:r w:rsidRPr="000A5D22">
        <w:rPr>
          <w:lang w:val="ru-RU"/>
        </w:rPr>
        <w:br/>
      </w:r>
      <w:r w:rsidRPr="000A5D22">
        <w:rPr>
          <w:lang w:val="ru-RU"/>
        </w:rPr>
        <w:br/>
        <w:t xml:space="preserve">Более того, визуализация данных может быть чрезвычайно эффективна для выявления систематических ошибок, которые могут быть связаны с конкретными датчиками или процессами.  Представьте себе сценарий, когда несколько датчиков температуры показывают стабильно завышенные значения, а остальные показывают нормальные показатели.  Такое несоответствие может указывать на проблему с калибровкой конкретных датчиков или на наличие внешнего фактора, влияющего на их точность.  С помощью визуализации данных, такого рода отклонения становятся очевидными даже для тех, кто не является экспертом в области анализа данных. Использование интерактивных графиков, позволяющих масштабировать данные, фильтровать их по времени или параметрам, позволяет пользователям более детально изучить проблемные области и выявить причины </w:t>
      </w:r>
      <w:r w:rsidRPr="000A5D22">
        <w:rPr>
          <w:lang w:val="ru-RU"/>
        </w:rPr>
        <w:lastRenderedPageBreak/>
        <w:t>неточностей. Интерактивные элементы упрощают процесс поиска первопричины, позволяя быстро переключаться между разными представлениями данных и применять различные фильтры.</w:t>
      </w:r>
      <w:r w:rsidRPr="000A5D22">
        <w:rPr>
          <w:lang w:val="ru-RU"/>
        </w:rPr>
        <w:br/>
      </w:r>
      <w:r w:rsidRPr="000A5D22">
        <w:rPr>
          <w:lang w:val="ru-RU"/>
        </w:rPr>
        <w:br/>
        <w:t>С другой стороны, использование специализированных инструментов визуализации данных, таких как тепловые карты и диаграммы рассеяния, позволяет анализировать сложные взаимосвязи между различными параметрами.  Например, тепловая карта может отобразить корреляцию между температурой и давлением в различных точках реактора, что позволяет выявить области, где эти параметры не соответствуют ожидаемым значениям.  Диаграмма рассеяния может использоваться для визуализации взаимосвязи между концентрацией сырья и выходом готовой продукции, что позволяет оптимизировать процесс производства.  Такие инструменты позволяют не только выявлять проблемы с качеством, но и оптимизировать процесс производства и повысить эффективность использования ресурсов.  Разнообразные графики помогают раскрыть скрытую структуру и взаимосвязи между данными, которые могут быть пропущены при использовании традиционных методов анализа.</w:t>
      </w:r>
      <w:r w:rsidRPr="000A5D22">
        <w:rPr>
          <w:lang w:val="ru-RU"/>
        </w:rPr>
        <w:br/>
      </w:r>
      <w:r w:rsidRPr="000A5D22">
        <w:rPr>
          <w:lang w:val="ru-RU"/>
        </w:rPr>
        <w:br/>
        <w:t>В современных системах управления производством широко используются интерактивные панели мониторинга (</w:t>
      </w:r>
      <w:r>
        <w:t>dashboard</w:t>
      </w:r>
      <w:r w:rsidRPr="000A5D22">
        <w:rPr>
          <w:lang w:val="ru-RU"/>
        </w:rPr>
        <w:t>), которые объединяют в себе различные графики и диаграммы, отображающие ключевые показатели технологического процесса.  Такие панели позволяют операторам и менеджерам получать полную картину о состоянии производства в режиме реального времени и оперативно реагировать на возникающие проблемы.  Интерактивные элементы позволяют пользователям настраивать панель мониторинга в соответствии со своими потребностями, добавляя или удаляя графики и диаграммы, а также задавая фильтры и диапазоны значений.  Кроме того, панели мониторинга могут быть настроены на автоматическое оповещение пользователей о превышении заданных пороговых значений, что позволяет оперативно реагировать на возникающие проблемы.  Непрерывное обновление информации на панели мониторинга обеспечивает возможность своевременного обнаружения проблем и предотвращения серьезных последствий.</w:t>
      </w:r>
      <w:r w:rsidRPr="000A5D22">
        <w:rPr>
          <w:lang w:val="ru-RU"/>
        </w:rPr>
        <w:br/>
      </w:r>
      <w:r w:rsidRPr="000A5D22">
        <w:rPr>
          <w:lang w:val="ru-RU"/>
        </w:rPr>
        <w:br/>
        <w:t xml:space="preserve">Наконец, для эффективного использования визуализации данных необходимо учитывать специфику данных и задачи анализа.  Выбор правильного типа графика или диаграммы играет решающую роль в раскрытии информации и облегчении понимания.  Например, для отображения изменений во времени лучше всего подходят графики линий, для сравнения значений – столбчатые диаграммы, а для отображения распределения данных – гистограммы.  При визуализации данных необходимо помнить о принципах дизайна и использовать четкие и понятные элементы, такие как заголовки, подписи осей и легенды.  Кроме того, необходимо учитывать аудиторию и адаптировать визуализации к ее уровню знаний и понимания.  Грамотное использование визуализации данных позволяет сделать </w:t>
      </w:r>
      <w:r w:rsidRPr="000A5D22">
        <w:rPr>
          <w:lang w:val="ru-RU"/>
        </w:rPr>
        <w:lastRenderedPageBreak/>
        <w:t>сложную информацию доступной и понятной для широкого круга пользователей, что способствует принятию обоснованных решений и повышает эффективность управления производством.</w:t>
      </w:r>
      <w:r w:rsidRPr="000A5D22">
        <w:rPr>
          <w:lang w:val="ru-RU"/>
        </w:rPr>
        <w:br/>
      </w:r>
      <w:r w:rsidRPr="000A5D22">
        <w:rPr>
          <w:lang w:val="ru-RU"/>
        </w:rPr>
        <w:br/>
      </w:r>
      <w:r w:rsidRPr="000A5D22">
        <w:rPr>
          <w:lang w:val="ru-RU"/>
        </w:rPr>
        <w:br/>
        <w:t>Эффективный мониторинг технологического процесса, являясь неотъемлемой частью любого современного предприятия, выходит далеко за рамки простого отслеживания значений параметров и требует комплексного подхода, интегрирующего визуализацию данных, предиктивную аналитику и автоматизированные системы оповещения. В отличие от традиционных методов, основанных на периодических проверках и ручном анализе отчетов, современный мониторинг должен быть непрерывным, адаптивным и ориентированным на предотвращение аварийных ситуаций. Это подразумевает использование специализированных систем, способных собирать данные в режиме реального времени, анализировать их на предмет отклонений от нормы и генерировать предупреждения при возникновении потенциальных проблем. Ключевым аспектом такого мониторинга является интеграция различных источников данных, включая данные с датчиков, информацию о потреблении энергии, данные о состоянии оборудования и информацию о погодных условиях. Объединение этих разнородных данных позволяет получить более полное представление о технологическом процессе и выявлять скрытые взаимосвязи, которые невозможно обнаружить при анализе отдельных параметров.</w:t>
      </w:r>
      <w:r w:rsidRPr="000A5D22">
        <w:rPr>
          <w:lang w:val="ru-RU"/>
        </w:rPr>
        <w:br/>
      </w:r>
      <w:r w:rsidRPr="000A5D22">
        <w:rPr>
          <w:lang w:val="ru-RU"/>
        </w:rPr>
        <w:br/>
        <w:t>Один из важнейших элементов эффективного мониторинга – это разработка четких критериев и порогов для определения нормального и ненормального поведения технологического процесса. Эти критерии должны основываться на исторических данных, отраслевых стандартах и экспертных знаниях. Однако, простого определения порогов недостаточно. Необходимо учитывать, что технологические процессы не всегда стабильны и могут испытывать колебания в зависимости от различных факторов, таких как изменение сырья, изменение нагрузки или изменение погодных условий. Поэтому, критерии мониторинга должны быть адаптивными и способными корректироваться в режиме реального времени в зависимости от текущих условий. Например, в процессе производства полимеров, содержание мономера в реакционной смеси может колебаться в зависимости от качества поступающего сырья. Система мониторинга должна быть способна учитывать эти колебания и корректировать пороговые значения, чтобы избежать ложных тревог.</w:t>
      </w:r>
      <w:r w:rsidRPr="000A5D22">
        <w:rPr>
          <w:lang w:val="ru-RU"/>
        </w:rPr>
        <w:br/>
      </w:r>
      <w:r w:rsidRPr="000A5D22">
        <w:rPr>
          <w:lang w:val="ru-RU"/>
        </w:rPr>
        <w:br/>
        <w:t xml:space="preserve">Интеграция предиктивной аналитики в систему мониторинга открывает новые возможности для предотвращения аварийных ситуаций и оптимизации технологического процесса. Предиктивная аналитика использует алгоритмы машинного обучения для прогнозирования будущих значений параметров на основе исторических данных и текущих условий. Это позволяет выявлять потенциальные </w:t>
      </w:r>
      <w:r w:rsidRPr="000A5D22">
        <w:rPr>
          <w:lang w:val="ru-RU"/>
        </w:rPr>
        <w:lastRenderedPageBreak/>
        <w:t>проблемы задолго до того, как они станут очевидными. Например, на основании анализа данных о вибрации и температуре подшипников насоса, можно спрогнозировать момент, когда потребуется его замена. Это позволяет избежать внезапного выхода насоса из строя и запланировать техническое обслуживание заранее.  Использование предиктивной аналитики позволяет перейти от реактивного подхода к проактивному, снижая риски и повышая эффективность производства. Важно отметить, что для эффективного применения предиктивной аналитики необходимо наличие достаточного количества качественных данных и квалифицированный персонал, способный интерпретировать результаты и принимать решения на их основе.</w:t>
      </w:r>
      <w:r w:rsidRPr="000A5D22">
        <w:rPr>
          <w:lang w:val="ru-RU"/>
        </w:rPr>
        <w:br/>
      </w:r>
      <w:r w:rsidRPr="000A5D22">
        <w:rPr>
          <w:lang w:val="ru-RU"/>
        </w:rPr>
        <w:br/>
        <w:t xml:space="preserve">Особое внимание при разработке системы мониторинга следует уделить автоматизации процесса оповещения. Операторы и инженеры должны получать своевременные и четкие уведомления о любых отклонениях от нормы. Эти уведомления должны содержать информацию о характере проблемы, ее потенциальном влиянии на технологический процесс и рекомендации по ее устранению. Уведомления могут быть отправлены по электронной почте, </w:t>
      </w:r>
      <w:r>
        <w:t>SMS</w:t>
      </w:r>
      <w:r w:rsidRPr="000A5D22">
        <w:rPr>
          <w:lang w:val="ru-RU"/>
        </w:rPr>
        <w:t xml:space="preserve"> или через специализированные мобильные приложения. Важно, чтобы система оповещения была гибкой и позволяла операторам настроить параметры уведомлений в соответствии со своими потребностями. Кроме того, необходимо предусмотреть возможность эскалации уведомлений, то есть автоматического направления уведомлений более опытным специалистам в случае, если проблема не решена в установленные сроки. Система должна также вести журнал всех уведомлений и действий, предпринятых для решения проблем, что позволяет анализировать эффективность мониторинга и выявлять возможности для улучшения.</w:t>
      </w:r>
      <w:r w:rsidRPr="000A5D22">
        <w:rPr>
          <w:lang w:val="ru-RU"/>
        </w:rPr>
        <w:br/>
      </w:r>
      <w:r w:rsidRPr="000A5D22">
        <w:rPr>
          <w:lang w:val="ru-RU"/>
        </w:rPr>
        <w:br/>
        <w:t>Интеграция современных информационных технологий, таких как интернет вещей (</w:t>
      </w:r>
      <w:r>
        <w:t>IoT</w:t>
      </w:r>
      <w:r w:rsidRPr="000A5D22">
        <w:rPr>
          <w:lang w:val="ru-RU"/>
        </w:rPr>
        <w:t xml:space="preserve">) и облачные вычисления, значительно расширяет возможности для мониторинга технологических процессов. </w:t>
      </w:r>
      <w:r>
        <w:t>IoT</w:t>
      </w:r>
      <w:r w:rsidRPr="000A5D22">
        <w:rPr>
          <w:lang w:val="ru-RU"/>
        </w:rPr>
        <w:t xml:space="preserve"> позволяет собирать данные с большого количества датчиков, расположенных в различных точках технологического процесса. Облачные вычисления обеспечивают масштабируемую и экономически эффективную платформу для хранения, обработки и анализа данных.  Например, при мониторинге состояния трубопроводов, датчики давления и температуры могут быть установлены на различных участках, а данные передаваться в облако для централизованного анализа.  В облаке могут быть реализованы алгоритмы машинного обучения, способные выявлять утечки или коррозию.  Интеграция этих технологий позволяет создавать интеллектуальные системы мониторинга, способные самостоятельно выявлять и устранять проблемы. Это требует значительных инвестиций в инфраструктуру и разработку программного обеспечения, но в долгосрочной перспективе может значительно повысить эффективность производства и снизить риски.</w:t>
      </w:r>
      <w:r w:rsidRPr="000A5D22">
        <w:rPr>
          <w:lang w:val="ru-RU"/>
        </w:rPr>
        <w:br/>
      </w:r>
      <w:r w:rsidRPr="000A5D22">
        <w:rPr>
          <w:lang w:val="ru-RU"/>
        </w:rPr>
        <w:br/>
      </w:r>
      <w:r w:rsidRPr="000A5D22">
        <w:rPr>
          <w:lang w:val="ru-RU"/>
        </w:rPr>
        <w:lastRenderedPageBreak/>
        <w:t>Наконец, необходимо отметить важность обучения персонала, ответственного за мониторинг технологического процесса. Операторы и инженеры должны быть обучены не только работе с оборудованием и программным обеспечением, но и интерпретации данных и принятию обоснованных решений на их основе.  Регулярные тренинги и семинары помогут повысить квалификацию персонала и обеспечить эффективную работу системы мониторинга. Обучение должно включать как теоретические знания, так и практические навыки. В рамках обучения можно использовать симуляторы технологических процессов, позволяющие операторам приобретать опыт работы в различных ситуациях.  Необходимо также создать систему обмена опытом между сотрудниками, чтобы они могли делиться своими знаниями и навыками друг с другом.  Создание культуры постоянного улучшения, в которой каждый сотрудник может внести свой вклад в повышение эффективности мониторинга, является ключевым фактором успеха.</w:t>
      </w:r>
      <w:r w:rsidRPr="000A5D22">
        <w:rPr>
          <w:lang w:val="ru-RU"/>
        </w:rPr>
        <w:br/>
      </w:r>
      <w:r w:rsidRPr="000A5D22">
        <w:rPr>
          <w:lang w:val="ru-RU"/>
        </w:rPr>
        <w:br/>
      </w:r>
      <w:r w:rsidRPr="000A5D22">
        <w:rPr>
          <w:lang w:val="ru-RU"/>
        </w:rPr>
        <w:br/>
        <w:t>Одной из наиболее часто недооцениваемых составляющих эффективного мониторинга технологических процессов является разработка и внедрение простых, легко интерпретируемых метрик для контроля качества собираемых данных. Часто, в стремлении к сложным аналитическим моделям и предиктивной аналитике, игнорируется фундаментальный вопрос: насколько вообще достоверны данные, на которых основаны эти сложные алгоритмы? Даже самая передовая аналитическая система бесполезна, если исходные данные содержат систематические ошибки или неполнота, которые искажают результаты и приводят к ложным выводам. Внедрение простых метрик контроля качества позволяет выявлять проблемы с данными на ранних этапах, до того, как они приведут к серьезным последствиям для всего производственного процесса.  Это не просто техническая необходимость, а вопрос обеспечения безопасности, эффективности и надежности всей системы мониторинга.</w:t>
      </w:r>
      <w:r w:rsidRPr="000A5D22">
        <w:rPr>
          <w:lang w:val="ru-RU"/>
        </w:rPr>
        <w:br/>
      </w:r>
      <w:r w:rsidRPr="000A5D22">
        <w:rPr>
          <w:lang w:val="ru-RU"/>
        </w:rPr>
        <w:br/>
        <w:t>Простота и доступность этих метрик являются ключевым фактором их успешного внедрения и использования. Метрики не должны требовать специализированного программного обеспечения или глубоких знаний в области статистики. Они должны быть понятны и доступны всем, кто взаимодействует с системой мониторинга, от операторов до инженеров и руководителей. Например, одной из самых простых, но эффективных метрик является процент пропущенных значений для каждого параметра. Если для датчика температуры регулярно отсутствует информация, это может указывать на проблему с самим датчиком, с линией связи или с системой сбора данных. Постоянный контроль этого процента позволяет быстро выявлять и устранять эти проблемы, обеспечивая целостность собираемых данных.  Кроме того, важно контролировать минимальные и максимальные значения параметров, чтобы убедиться, что они находятся в пределах ожидаемого диапазона.  Выход за эти границы может сигнализировать о неисправности оборудования, загрязнении сырья или калибровке датчика.</w:t>
      </w:r>
      <w:r w:rsidRPr="000A5D22">
        <w:rPr>
          <w:lang w:val="ru-RU"/>
        </w:rPr>
        <w:br/>
      </w:r>
      <w:r w:rsidRPr="000A5D22">
        <w:rPr>
          <w:lang w:val="ru-RU"/>
        </w:rPr>
        <w:lastRenderedPageBreak/>
        <w:br/>
        <w:t>Еще одной важной метрикой является контроль среднего значения параметров.  Если среднее значение температуры в реакторе неожиданно смещается, это может указывать на изменение состава сырья, изменение нагрузки на оборудование или неисправность системы управления.  Для удобства визуализации этих метрик, их можно представить в виде графиков, отображающих динамику изменений во времени. Это позволяет оперативно выявлять тенденции и аномалии, которые могут быть незаметны при простом просмотре числовых значений. Наряду с графиками, полезно использовать цветовое кодирование, чтобы интуитивно оценивать состояние системы.  Например, зеленый цвет может означать, что метрика находится в пределах нормы, желтый – что требуется внимание, а красный – что необходимо немедленное вмешательство. Такая визуализация облегчает восприятие информации и ускоряет процесс принятия решений.  Такой подход, фокусирующийся на простоте и понятности, позволяет операторам, даже не имеющим глубоких технических знаний, эффективно контролировать состояние технологического процесса.</w:t>
      </w:r>
      <w:r w:rsidRPr="000A5D22">
        <w:rPr>
          <w:lang w:val="ru-RU"/>
        </w:rPr>
        <w:br/>
      </w:r>
      <w:r w:rsidRPr="000A5D22">
        <w:rPr>
          <w:lang w:val="ru-RU"/>
        </w:rPr>
        <w:br/>
        <w:t>Чтобы упростить процесс мониторинга качества данных, можно разработать автоматизированные системы, которые будут регулярно вычислять и отображать эти простые метрики. Эти системы могут быть интегрированы с существующей системой мониторинга технологических процессов или реализованы как отдельные приложения. Например, система может автоматически отправлять уведомления операторам, когда процент пропущенных значений превышает заданный порог.  Важно, чтобы эти системы были гибкими и позволяли пользователям настраивать параметры мониторинга в соответствии со своими потребностями.  Они также должны вести журнал всех событий, связанных с качеством данных, что позволяет анализировать эффективность системы мониторинга и выявлять возможности для улучшения.  Регулярный анализ этих журналов позволяет выявлять систематические проблемы с качеством данных и разрабатывать меры по их устранению.  Помимо автоматизированного мониторинга, важно проводить регулярные аудиты качества данных, чтобы убедиться, что система работает эффективно и не содержит ошибок.</w:t>
      </w:r>
      <w:r w:rsidRPr="000A5D22">
        <w:rPr>
          <w:lang w:val="ru-RU"/>
        </w:rPr>
        <w:br/>
      </w:r>
      <w:r w:rsidRPr="000A5D22">
        <w:rPr>
          <w:lang w:val="ru-RU"/>
        </w:rPr>
        <w:br/>
        <w:t xml:space="preserve">Обеспечение качества данных требует постоянного внимания и усилий со стороны всех участников процесса.  Недостаточно просто внедрить метрики контроля качества и надеяться, что проблемы решатся сами собой.  Необходимо регулярно обучать персонал принципам обеспечения качества данных и вовлекать его в процесс мониторинга и анализа.  Крайне важно создать культуру ответственности за качество данных, в которой каждый сотрудник осознает важность своей роли в поддержании надежности системы мониторинга.  Это может включать в себя создание системы стимулов для сотрудников, активно участвующих в улучшении качества данных, а также регулярные тренинги и семинары, посвященные этому вопросу. Кроме того, необходимо предусмотреть механизм обратной связи от </w:t>
      </w:r>
      <w:r w:rsidRPr="000A5D22">
        <w:rPr>
          <w:lang w:val="ru-RU"/>
        </w:rPr>
        <w:lastRenderedPageBreak/>
        <w:t>пользователей системы мониторинга, чтобы оперативно выявлять и устранять проблемы.  Этот механизм может включать в себя возможность отправки сообщений об ошибках и предложений по улучшению через специальную форму или через электронную почту.</w:t>
      </w:r>
      <w:r w:rsidRPr="000A5D22">
        <w:rPr>
          <w:lang w:val="ru-RU"/>
        </w:rPr>
        <w:br/>
      </w:r>
      <w:r w:rsidRPr="000A5D22">
        <w:rPr>
          <w:lang w:val="ru-RU"/>
        </w:rPr>
        <w:br/>
        <w:t>В заключение, внедрение простых, легко интерпретируемых метрик контроля качества данных является неотъемлемой частью эффективного мониторинга технологических процессов.  Эти метрики позволяют выявлять проблемы с данными на ранних этапах, предотвращать их влияние на сложные аналитические модели и обеспечивать надежность всей системы мониторинга.  Создание культуры ответственности за качество данных и постоянное улучшение системы мониторинга – это залог успешной и эффективной работы предприятия.  В конечном итоге, качество данных – это краеугольный камень надежности, эффективности и безопасности всего производственного процесса.</w:t>
      </w:r>
      <w:r w:rsidRPr="000A5D22">
        <w:rPr>
          <w:lang w:val="ru-RU"/>
        </w:rPr>
        <w:br/>
      </w:r>
      <w:r w:rsidRPr="000A5D22">
        <w:rPr>
          <w:lang w:val="ru-RU"/>
        </w:rPr>
        <w:br/>
      </w:r>
      <w:r w:rsidRPr="000A5D22">
        <w:rPr>
          <w:lang w:val="ru-RU"/>
        </w:rPr>
        <w:br/>
        <w:t>Одним из наиболее эффективных способов обеспечения оперативного реагирования на ухудшение качества данных является внедрение системы автоматических уведомлений при обнаружении аномалий. Проще говоря, эта система должна постоянно отслеживать метрики качества, которые мы уже обсудили – процент пропущенных значений, минимальные и максимальные значения параметров, средние значения и другие – и автоматически отправлять уведомления ответственным лицам, когда эти метрики выходят за пределы заданных порогов. Это не просто пассивный мониторинг; это активная система оповещения, призванная привлекать внимание к потенциальным проблемам до того, как они приведут к серьезным последствиям для производственного процесса. Эффективность такой системы заключается в ее способности преобразовывать данные из статического набора информации в динамичный инструмент принятия решений, позволяющий операторам и инженерам реагировать на проблемы в режиме реального времени.</w:t>
      </w:r>
      <w:r w:rsidRPr="000A5D22">
        <w:rPr>
          <w:lang w:val="ru-RU"/>
        </w:rPr>
        <w:br/>
      </w:r>
      <w:r w:rsidRPr="000A5D22">
        <w:rPr>
          <w:lang w:val="ru-RU"/>
        </w:rPr>
        <w:br/>
        <w:t xml:space="preserve">Система уведомлений должна быть гибкой и настраиваемой, позволяя пользователям определять различные пороговые значения для разных параметров и назначать различные уровни приоритета для разных типов уведомлений. Например, если процент пропущенных значений для датчика температуры превышает заданный порог, оператор может получить уведомление с низким приоритетом, которое можно обработать позже. Однако, если среднее значение давления в реакторе неожиданно смещается, это может указывать на серьезную проблему, и система должна отправлять уведомление с высоким приоритетом, требующее немедленного вмешательства. Важно учитывать, что система не должна перегружать ответственных лиц чрезмерным количеством уведомлений, поэтому необходимо тщательно настроить пороговые значения и уровни приоритета. Для этого, возможно, потребуется проведение предварительного анализа данных, чтобы определить типичные диапазоны значений и выявить потенциальные источники </w:t>
      </w:r>
      <w:r w:rsidRPr="000A5D22">
        <w:rPr>
          <w:lang w:val="ru-RU"/>
        </w:rPr>
        <w:lastRenderedPageBreak/>
        <w:t>аномалий. Также необходимо предусмотреть возможность фильтрации уведомлений на основе времени суток или других факторов, чтобы исключить ложные срабатывания.</w:t>
      </w:r>
      <w:r w:rsidRPr="000A5D22">
        <w:rPr>
          <w:lang w:val="ru-RU"/>
        </w:rPr>
        <w:br/>
      </w:r>
      <w:r w:rsidRPr="000A5D22">
        <w:rPr>
          <w:lang w:val="ru-RU"/>
        </w:rPr>
        <w:br/>
        <w:t xml:space="preserve">Эффективность системы уведомлений во многом зависит от четкости и информативности уведомлений. Уведомление должно содержать не только информацию о том, какой параметр вышел за пределы допустимого диапазона, но и время возникновения аномалии, текущее значение параметра, предыдущее значение параметра, историю изменений параметра и потенциальные причины аномалии. Также полезно включить ссылки на соответствующие графики и отчеты, чтобы оператор мог быстро оценить ситуацию и принять правильное решение. Например, если уведомление о повышенной температуре в реакторе, в нем должна быть указана конкретная температура, время возникновения аномалии, предыдущее значение температуры, текущая нагрузка на реактор и ссылка на график изменения температуры во времени. Эта информация позволяет оператору быстро понять ситуацию и принять меры по ее устранению. </w:t>
      </w:r>
      <w:r w:rsidRPr="000A5D22">
        <w:rPr>
          <w:lang w:val="ru-RU"/>
        </w:rPr>
        <w:br/>
      </w:r>
      <w:r w:rsidRPr="000A5D22">
        <w:rPr>
          <w:lang w:val="ru-RU"/>
        </w:rPr>
        <w:br/>
        <w:t>Кроме того, система уведомлений должна быть интегрирована с другими системами предприятия, такими как система управления производством (</w:t>
      </w:r>
      <w:r>
        <w:t>MES</w:t>
      </w:r>
      <w:r w:rsidRPr="000A5D22">
        <w:rPr>
          <w:lang w:val="ru-RU"/>
        </w:rPr>
        <w:t>) и система управления активами (</w:t>
      </w:r>
      <w:r>
        <w:t>EAM</w:t>
      </w:r>
      <w:r w:rsidRPr="000A5D22">
        <w:rPr>
          <w:lang w:val="ru-RU"/>
        </w:rPr>
        <w:t xml:space="preserve">). Это позволяет автоматизировать процесс решения проблем и сократить время простоя оборудования. Например, если система уведомлений обнаруживает неисправность датчика давления, она может автоматически создать заявку на техническое обслуживание в системе </w:t>
      </w:r>
      <w:r>
        <w:t>EAM</w:t>
      </w:r>
      <w:r w:rsidRPr="000A5D22">
        <w:rPr>
          <w:lang w:val="ru-RU"/>
        </w:rPr>
        <w:t xml:space="preserve"> и направить ее соответствующему специалисту. Это позволяет сократить время простоя оборудования и избежать дорогостоящих простоев. Важно отметить, что интеграция с другими системами требует тщательного планирования и координации, чтобы обеспечить совместимость и целостность данных.</w:t>
      </w:r>
      <w:r w:rsidRPr="000A5D22">
        <w:rPr>
          <w:lang w:val="ru-RU"/>
        </w:rPr>
        <w:br/>
      </w:r>
      <w:r w:rsidRPr="000A5D22">
        <w:rPr>
          <w:lang w:val="ru-RU"/>
        </w:rPr>
        <w:br/>
        <w:t xml:space="preserve">Для повышения эффективности системы уведомлений, можно использовать различные каналы передачи информации, такие как электронная почта, </w:t>
      </w:r>
      <w:r>
        <w:t>SMS</w:t>
      </w:r>
      <w:r w:rsidRPr="000A5D22">
        <w:rPr>
          <w:lang w:val="ru-RU"/>
        </w:rPr>
        <w:t>, мобильные приложения и голосовые звонки. Выбор канала передачи информации должен определяться приоритетом уведомления и предпочтениями пользователя. Например, для уведомлений с высоким приоритетом, которые требуют немедленного вмешательства, можно использовать голосовые звонки или мобильные приложения, которые позволяют оператору быстро оценить ситуацию и принять решение. Для уведомлений с низким приоритетом, которые можно обработать позже, достаточно электронной почты. Необходимо предусмотреть возможность настройки параметров уведомления для каждого пользователя, чтобы он мог выбрать наиболее удобный для него канал передачи информации.</w:t>
      </w:r>
      <w:r w:rsidRPr="000A5D22">
        <w:rPr>
          <w:lang w:val="ru-RU"/>
        </w:rPr>
        <w:br/>
      </w:r>
      <w:r w:rsidRPr="000A5D22">
        <w:rPr>
          <w:lang w:val="ru-RU"/>
        </w:rPr>
        <w:br/>
        <w:t xml:space="preserve">Наконец, для поддержания высокой эффективности системы уведомлений, необходимо регулярно проводить аудит и оптимизацию ее параметров. Это включает в себя проверку точности пороговых значений, оценку уровня ложных </w:t>
      </w:r>
      <w:r w:rsidRPr="000A5D22">
        <w:rPr>
          <w:lang w:val="ru-RU"/>
        </w:rPr>
        <w:lastRenderedPageBreak/>
        <w:t>срабатываний, анализ эффективности каналов передачи информации и обновление системы на основе новых данных и опыта. Необходимо также обучать персонал принципам работы системы уведомлений и стимулировать его к активному участию в ее совершенствовании. Правильно настроенная и эффективно используемая система уведомлений является мощным инструментом, позволяющим оперативно реагировать на проблемы, улучшать качество данных и повышать эффективность всего производственного процесса.</w:t>
      </w:r>
      <w:r w:rsidRPr="000A5D22">
        <w:rPr>
          <w:lang w:val="ru-RU"/>
        </w:rPr>
        <w:br/>
      </w:r>
      <w:r w:rsidRPr="000A5D22">
        <w:rPr>
          <w:lang w:val="ru-RU"/>
        </w:rPr>
        <w:br/>
        <w:t>При выборе архитектуры для развертывания решений на основе искусственного интеллекта, предприятия сталкиваются с необходимостью учитывать целый ряд факторов, включая стоимость, масштабируемость, безопасность, производительность и доступность квалифицированных специалистов. Не существует универсального решения, подходящего для всех случаев; оптимальный выбор зависит от конкретных потребностей и ограничений организации. В настоящее время наиболее распространенными вариантами являются облачные решения, локальные решения (</w:t>
      </w:r>
      <w:r>
        <w:t>on</w:t>
      </w:r>
      <w:r w:rsidRPr="000A5D22">
        <w:rPr>
          <w:lang w:val="ru-RU"/>
        </w:rPr>
        <w:t>-</w:t>
      </w:r>
      <w:r>
        <w:t>premise</w:t>
      </w:r>
      <w:r w:rsidRPr="000A5D22">
        <w:rPr>
          <w:lang w:val="ru-RU"/>
        </w:rPr>
        <w:t>) и гибридные решения, каждый из которых обладает своими уникальными преимуществами и недостатками, которые необходимо тщательно проанализировать. Прежде всего, понимание этих архитектур требует отчета о том, что они предлагают различные уровни контроля над инфраструктурой, данными и алгоритмами, что напрямую влияет на гибкость, стоимость и безопасность развертываемых решений. Выбор архитектуры является стратегическим решением, которое может существенно повлиять на успех предприятия в долгосрочной перспективе, и его принятие должно основываться на глубоком понимании рисков и возможностей, связанных с каждым вариантом. Поэтому, тщательное исследование и планирование являются необходимыми условиями для обеспечения эффективного использования ресурсов и достижения поставленных целей.</w:t>
      </w:r>
      <w:r w:rsidRPr="000A5D22">
        <w:rPr>
          <w:lang w:val="ru-RU"/>
        </w:rPr>
        <w:br/>
      </w:r>
      <w:r w:rsidRPr="000A5D22">
        <w:rPr>
          <w:lang w:val="ru-RU"/>
        </w:rPr>
        <w:br/>
        <w:t xml:space="preserve">Облачные решения, в свою очередь, предлагают значительные преимущества с точки зрения масштабируемости и доступности. При развертывании на облачной платформе, такой как </w:t>
      </w:r>
      <w:r>
        <w:t>Amazon</w:t>
      </w:r>
      <w:r w:rsidRPr="000A5D22">
        <w:rPr>
          <w:lang w:val="ru-RU"/>
        </w:rPr>
        <w:t xml:space="preserve"> </w:t>
      </w:r>
      <w:r>
        <w:t>Web</w:t>
      </w:r>
      <w:r w:rsidRPr="000A5D22">
        <w:rPr>
          <w:lang w:val="ru-RU"/>
        </w:rPr>
        <w:t xml:space="preserve"> </w:t>
      </w:r>
      <w:r>
        <w:t>Services</w:t>
      </w:r>
      <w:r w:rsidRPr="000A5D22">
        <w:rPr>
          <w:lang w:val="ru-RU"/>
        </w:rPr>
        <w:t xml:space="preserve"> (</w:t>
      </w:r>
      <w:r>
        <w:t>AWS</w:t>
      </w:r>
      <w:r w:rsidRPr="000A5D22">
        <w:rPr>
          <w:lang w:val="ru-RU"/>
        </w:rPr>
        <w:t xml:space="preserve">), </w:t>
      </w:r>
      <w:r>
        <w:t>Microsoft</w:t>
      </w:r>
      <w:r w:rsidRPr="000A5D22">
        <w:rPr>
          <w:lang w:val="ru-RU"/>
        </w:rPr>
        <w:t xml:space="preserve"> </w:t>
      </w:r>
      <w:r>
        <w:t>Azure</w:t>
      </w:r>
      <w:r w:rsidRPr="000A5D22">
        <w:rPr>
          <w:lang w:val="ru-RU"/>
        </w:rPr>
        <w:t xml:space="preserve"> или </w:t>
      </w:r>
      <w:r>
        <w:t>Google</w:t>
      </w:r>
      <w:r w:rsidRPr="000A5D22">
        <w:rPr>
          <w:lang w:val="ru-RU"/>
        </w:rPr>
        <w:t xml:space="preserve"> </w:t>
      </w:r>
      <w:r>
        <w:t>Cloud</w:t>
      </w:r>
      <w:r w:rsidRPr="000A5D22">
        <w:rPr>
          <w:lang w:val="ru-RU"/>
        </w:rPr>
        <w:t xml:space="preserve"> </w:t>
      </w:r>
      <w:r>
        <w:t>Platform</w:t>
      </w:r>
      <w:r w:rsidRPr="000A5D22">
        <w:rPr>
          <w:lang w:val="ru-RU"/>
        </w:rPr>
        <w:t xml:space="preserve"> (</w:t>
      </w:r>
      <w:r>
        <w:t>GCP</w:t>
      </w:r>
      <w:r w:rsidRPr="000A5D22">
        <w:rPr>
          <w:lang w:val="ru-RU"/>
        </w:rPr>
        <w:t xml:space="preserve">), предприятие может легко увеличивать или уменьшать вычислительные мощности и объем хранилища в зависимости от текущих потребностей. Это особенно полезно для предприятий, которые сталкиваются с непредсказуемой нагрузкой или нуждаются в быстром развертывании новых сервисов. Облачные платформы также предоставляют широкий спектр готовых инструментов и сервисов для машинного обучения, обработки данных и визуализации, что значительно упрощает разработку и развертывание решений на основе искусственного интеллекта. Кроме того, облачные провайдеры берут на себя большую часть забот по управлению инфраструктурой, включая обновление оборудования, обеспечение безопасности и резервное копирование данных, что позволяет предприятию сосредоточиться на разработке и внедрении инновационных решений. Однако, развертывание решений на облачных платформах </w:t>
      </w:r>
      <w:r w:rsidRPr="000A5D22">
        <w:rPr>
          <w:lang w:val="ru-RU"/>
        </w:rPr>
        <w:lastRenderedPageBreak/>
        <w:t>сопряжено с определенными рисками, такими как зависимость от стороннего поставщика услуг, потенциальные проблемы с безопасностью данных и вопросы соответствия нормативным требованиям, особенно в отраслях с повышенными требованиями к конфиденциальности.</w:t>
      </w:r>
      <w:r w:rsidRPr="000A5D22">
        <w:rPr>
          <w:lang w:val="ru-RU"/>
        </w:rPr>
        <w:br/>
      </w:r>
      <w:r w:rsidRPr="000A5D22">
        <w:rPr>
          <w:lang w:val="ru-RU"/>
        </w:rPr>
        <w:br/>
        <w:t>Локальные решения, напротив, обеспечивают предприятию полный контроль над инфраструктурой и данными, что может быть критически важно для организаций, работающих с конфиденциальной информацией или сталкивающихся с жесткими требованиями к безопасности. Развертывание решений на локальных серверах позволяет предприятию самостоятельно управлять процессом обновления оборудования, обеспечивать физическую безопасность данных и применять собственные политики доступа. Это также может быть предпочтительным вариантом для предприятий, которые имеют собственные штаты квалифицированных специалистов по управлению инфраструктурой. Однако, развертывание и поддержание локальных решений требует значительных капитальных затрат на приобретение оборудования, программного обеспечения и найма персонала. Кроме того, масштабирование локальных решений может быть сложным и дорогостоящим процессом, особенно в условиях быстро растущей нагрузки.  В долгосрочной перспективе, совокупная стоимость владения локальным решением может быть выше, чем у облачного, особенно с учетом расходов на электроэнергию, охлаждение и техническое обслуживание. Поэтому, оценка затрат и выгод должна быть тщательной, учитывая не только начальные инвестиции, но и текущие эксплуатационные расходы.</w:t>
      </w:r>
      <w:r w:rsidRPr="000A5D22">
        <w:rPr>
          <w:lang w:val="ru-RU"/>
        </w:rPr>
        <w:br/>
      </w:r>
      <w:r w:rsidRPr="000A5D22">
        <w:rPr>
          <w:lang w:val="ru-RU"/>
        </w:rPr>
        <w:br/>
        <w:t>Гибридные решения, представляющие собой комбинацию облачных и локальных ресурсов, позволяют предприятиям воспользоваться преимуществами обоих подходов. В этом случае, наиболее чувствительные данные и критически важные приложения могут быть размещены локально, в то время как менее критичные задачи и сервисы могут быть перенесены в облако. Это позволяет оптимизировать затраты, повысить гибкость и обеспечить необходимый уровень безопасности. Например, предприятие может использовать локальные серверы для обработки данных о пациентах в больнице, соблюдая при этом требования конфиденциальности, а облако может быть использовано для хранения изображений и результатов анализов, позволяя врачам получать к ним доступ из любой точки мира.  Гибридные решения позволяют организациям постепенно переносить свои данные и приложения в облако, минимизируя риски и обеспечивая плавный переход.  Однако, разработка и управление гибридными решениями требует комплексного подхода и наличия квалифицированных специалистов, способных интегрировать различные платформы и обеспечить совместимость данных.  Крайне важно правильно спроектировать архитектуру, чтобы обеспечить безопасную и эффективную коммуникацию между локальными и облачными ресурсами.</w:t>
      </w:r>
      <w:r w:rsidRPr="000A5D22">
        <w:rPr>
          <w:lang w:val="ru-RU"/>
        </w:rPr>
        <w:br/>
      </w:r>
      <w:r w:rsidRPr="000A5D22">
        <w:rPr>
          <w:lang w:val="ru-RU"/>
        </w:rPr>
        <w:br/>
        <w:t xml:space="preserve">Окончательный выбор архитектуры для развертывания решений на основе </w:t>
      </w:r>
      <w:r w:rsidRPr="000A5D22">
        <w:rPr>
          <w:lang w:val="ru-RU"/>
        </w:rPr>
        <w:lastRenderedPageBreak/>
        <w:t>искусственного интеллекта должен основываться на тщательном анализе потребностей предприятия, доступных ресурсов и потенциальных рисков.  Не существует универсального решения, и оптимальный выбор может меняться со временем, в зависимости от изменения потребностей и технологического прогресса. Важно помнить, что архитектура – это не статичное решение, а скорее динамический фреймворк, который требует постоянного мониторинга, оптимизации и адаптации. Прежде чем приступить к реализации проекта, рекомендуется провести пилотный проект, чтобы оценить эффективность выбранной архитектуры и выявить потенциальные проблемы.  Проведение пилотных проектов позволяет организациям получить практический опыт работы с различными архитектурами и выработать наилучшие практики для будущего внедрения решений на основе искусственного интеллекта.  В долгосрочной перспективе, инвестиции в выбор правильной архитектуры могут окупиться за счет повышения эффективности, снижения затрат и повышения конкурентоспособности предприятия.</w:t>
      </w:r>
      <w:r w:rsidRPr="000A5D22">
        <w:rPr>
          <w:lang w:val="ru-RU"/>
        </w:rPr>
        <w:br/>
      </w:r>
      <w:r w:rsidRPr="000A5D22">
        <w:rPr>
          <w:lang w:val="ru-RU"/>
        </w:rPr>
        <w:br/>
      </w:r>
      <w:r w:rsidRPr="000A5D22">
        <w:rPr>
          <w:lang w:val="ru-RU"/>
        </w:rPr>
        <w:br/>
        <w:t>В реальном мире, предприятия редко сталкиваются с ситуацией, когда единственное решение — это все или ничего. Чаще всего, оптимальный путь лежит где-то посередине, и в контексте архитектуры решений на базе искусственного интеллекта это особенно верно. Гибридный подход, сочетающий в себе преимущества облачных и локальных ресурсов, все чаще становится предпочтительным выбором для организаций, стремящихся к гибкости, безопасности и экономии. Это не просто компромисс, а стратегический выбор, позволяющий максимизировать выгоды, минимизируя риски, связанные с каждым из отдельных вариантов. Применение гибридной архитектуры позволяет организациям более плавно переходить к цифровой трансформации, учитывая свои уникальные потребности и ограничения, и позволяет избежать резких изменений в существующих операционных процессах. В конечном счете, успех реализации гибридной архитектуры определяется грамотным планированием и интеграцией, а также постоянным мониторингом и оптимизацией производительности.</w:t>
      </w:r>
      <w:r w:rsidRPr="000A5D22">
        <w:rPr>
          <w:lang w:val="ru-RU"/>
        </w:rPr>
        <w:br/>
      </w:r>
      <w:r w:rsidRPr="000A5D22">
        <w:rPr>
          <w:lang w:val="ru-RU"/>
        </w:rPr>
        <w:br/>
        <w:t xml:space="preserve">Основополагающим принципом гибридной архитектуры является стратегическое разделение рабочей нагрузки, когда определенные процессы выполняются локально, а другие — в облаке. Например, в финансовой отрасли, где конфиденциальность данных клиентов имеет первостепенное значение, обработка персональной информации и транзакций может осуществляться на локальных серверах, обеспечивая строгий контроль над доступом и соблюдение нормативных требований. В то же время, менее чувствительные задачи, такие как анализ больших данных, обучение моделей машинного обучения и разработка новых приложений, могут быть перенесены в облако, где доступны более мощные вычислительные ресурсы и широкий спектр специализированных сервисов. Такая сегментация позволяет организациям избежать зависимости от одного поставщика облачных услуг и снизить риски, связанные с перебоями в работе облачной инфраструктуры. </w:t>
      </w:r>
      <w:r w:rsidRPr="000A5D22">
        <w:rPr>
          <w:lang w:val="ru-RU"/>
        </w:rPr>
        <w:lastRenderedPageBreak/>
        <w:t xml:space="preserve">Кроме того, гибридная архитектура позволяет организациям постепенно переносить свои данные и приложения в облако, минимизируя затраты и упрощая процесс интеграции. </w:t>
      </w:r>
      <w:r w:rsidRPr="000A5D22">
        <w:rPr>
          <w:lang w:val="ru-RU"/>
        </w:rPr>
        <w:br/>
      </w:r>
      <w:r w:rsidRPr="000A5D22">
        <w:rPr>
          <w:lang w:val="ru-RU"/>
        </w:rPr>
        <w:br/>
        <w:t>Практическим примером успешного применения гибридной архитектуры может служить компания, занимающаяся производством медицинского оборудования. В своей локальной сети они хранят конфиденциальные данные о пациентах, включая результаты обследований и историю болезни, в соответствии с требованиями законодательства о защите персональных данных. В то же время, для разработки и тестирования новых алгоритмов обработки медицинских изображений они используют облачные сервисы, где доступны мощные графические процессоры и специализированные библиотеки машинного обучения. Такой подход позволяет им не только соблюдать законодательные требования, но и ускорить процесс разработки и вывода на рынок инновационных продуктов. Более того, гибридная архитектура позволяет им использовать локальные ресурсы для обработки критически важных операций, обеспечивая бесперебойную работу производства даже в случае перебоев в работе облачной инфраструктуры.</w:t>
      </w:r>
      <w:r w:rsidRPr="000A5D22">
        <w:rPr>
          <w:lang w:val="ru-RU"/>
        </w:rPr>
        <w:br/>
      </w:r>
      <w:r w:rsidRPr="000A5D22">
        <w:rPr>
          <w:lang w:val="ru-RU"/>
        </w:rPr>
        <w:br/>
        <w:t xml:space="preserve">Переход к гибридной архитектуре требует от организации тщательного планирования и интеграции различных компонентов. Важно определить, какие данные и приложения лучше всего разместить локально, а какие — в облаке, и обеспечить безопасный и эффективный обмен информацией между ними. Это может включать использование </w:t>
      </w:r>
      <w:r>
        <w:t>VPN</w:t>
      </w:r>
      <w:r w:rsidRPr="000A5D22">
        <w:rPr>
          <w:lang w:val="ru-RU"/>
        </w:rPr>
        <w:t xml:space="preserve">-соединений, </w:t>
      </w:r>
      <w:r>
        <w:t>API</w:t>
      </w:r>
      <w:r w:rsidRPr="000A5D22">
        <w:rPr>
          <w:lang w:val="ru-RU"/>
        </w:rPr>
        <w:t>-интерфейсов и других технологий для обеспечения целостности и конфиденциальности данных. Кроме того, необходимо разработать четкие политики управления доступом и контроля версий, чтобы обеспечить безопасность и соответствие нормативным требованиям.  Ключевым моментом является обеспечение совместимости между локальными и облачными ресурсами, чтобы избежать проблем с интеграцией и производительностью.  Более того, важно обучить персонал навыкам работы с гибридной инфраструктурой и разработать планы аварийного восстановления для обеспечения бесперебойной работы в случае нештатных ситуаций.</w:t>
      </w:r>
      <w:r w:rsidRPr="000A5D22">
        <w:rPr>
          <w:lang w:val="ru-RU"/>
        </w:rPr>
        <w:br/>
      </w:r>
      <w:r w:rsidRPr="000A5D22">
        <w:rPr>
          <w:lang w:val="ru-RU"/>
        </w:rPr>
        <w:br/>
        <w:t xml:space="preserve">В долгосрочной перспективе, гибридная архитектура позволяет организациям извлекать максимальную выгоду из инвестиций в облачные технологии, сохраняя при этом контроль над критически важными данными и приложениями. Она обеспечивает гибкость, масштабируемость и безопасность, необходимые для успешного развития в современной цифровой экономике.  Она также позволяет организациям постепенно адаптироваться к изменяющимся потребностям бизнеса и технологическим инновациям, не прибегая к дорогостоящим и рискованным капитальным инвестициям.  В конечном счете, гибридная архитектура – это стратегический выбор, который позволяет организациям достичь оптимального баланса между инновациями, безопасностью и экономической эффективностью.  Она не является просто временным компромиссом, а основой для построения устойчивой </w:t>
      </w:r>
      <w:r w:rsidRPr="000A5D22">
        <w:rPr>
          <w:lang w:val="ru-RU"/>
        </w:rPr>
        <w:lastRenderedPageBreak/>
        <w:t>и конкурентоспособной цифровой организации.  Важно помнить, что постоянная оптимизация и адаптация являются ключом к успеху при использовании гибридной архитектуры.</w:t>
      </w:r>
      <w:r w:rsidRPr="000A5D22">
        <w:rPr>
          <w:lang w:val="ru-RU"/>
        </w:rPr>
        <w:br/>
      </w:r>
      <w:r w:rsidRPr="000A5D22">
        <w:rPr>
          <w:lang w:val="ru-RU"/>
        </w:rPr>
        <w:br/>
        <w:t>В процессе цифровой трансформации многие организации стремятся использовать преимущества облачных технологий для повышения эффективности и инноваций. Однако, несмотря на привлекательность облака, безопасность и контроль над критически важными данными остаются первостепенными заботами. Поэтому, для многих предприятий и учреждений, стратегически важное решение заключается в размещении таких данных в локальной сети, где доступ к ним строго контролируется и обеспечивается максимальная степень защиты от внешних угроз. Такой подход позволяет сочетать гибкость облачных решений с необходимостью сохранения полного контроля над наиболее ценными активами организации. Локальная среда обеспечивает физическую безопасность данных, позволяя предприятиям избегать потенциальных рисков, связанных с зависимостью от сторонних поставщиков облачных услуг и их инфраструктуры.</w:t>
      </w:r>
      <w:r w:rsidRPr="000A5D22">
        <w:rPr>
          <w:lang w:val="ru-RU"/>
        </w:rPr>
        <w:br/>
      </w:r>
      <w:r w:rsidRPr="000A5D22">
        <w:rPr>
          <w:lang w:val="ru-RU"/>
        </w:rPr>
        <w:br/>
        <w:t xml:space="preserve">Решение о размещении критически важных данных в локальной сети обусловлено не только соображениями безопасности, но и необходимостью соответствия строгим нормативным требованиям. Многие отрасли, такие как финансовый сектор, здравоохранение и государственные учреждения, обязаны соблюдать специфические правила и стандарты, касающиеся хранения и обработки конфиденциальной информации. Например, в финансовой отрасли, регулирующие органы часто требуют, чтобы данные о клиентах и транзакциях хранились на серверах, расположенных в пределах юрисдикции предприятия. В здравоохранении, правила конфиденциальности, такие как </w:t>
      </w:r>
      <w:r>
        <w:t>HIPAA</w:t>
      </w:r>
      <w:r w:rsidRPr="000A5D22">
        <w:rPr>
          <w:lang w:val="ru-RU"/>
        </w:rPr>
        <w:t xml:space="preserve"> в США, предписывают строгие меры защиты информации о пациентах. Нарушение этих правил может привести к серьезным штрафам и репутационным потерям. Размещение данных в локальной сети позволяет организациям более эффективно контролировать соблюдение этих требований и минимизировать юридические риски.</w:t>
      </w:r>
      <w:r w:rsidRPr="000A5D22">
        <w:rPr>
          <w:lang w:val="ru-RU"/>
        </w:rPr>
        <w:br/>
      </w:r>
      <w:r w:rsidRPr="000A5D22">
        <w:rPr>
          <w:lang w:val="ru-RU"/>
        </w:rPr>
        <w:br/>
        <w:t xml:space="preserve">Практическим примером может служить страховая компания, обрабатывающая огромные объемы личной информации о своих клиентах, включая данные о здоровье, финансовое положение и историю страхования. В целях соответствия требованиям законодательства о защите персональных данных, компания решила хранить эти данные на собственных серверах, расположенных в охраняемом дата-центре. Это обеспечило компании полный контроль над доступом к данным и позволило реализовать строгие меры безопасности, такие как двухфакторная аутентификация и шифрование. Кроме того, размещение данных в локальной сети позволило компании быстрее реагировать на запросы клиентов и обеспечивать более эффективную техническую поддержку. Такой подход также позволил избежать потенциальных проблем с конфиденциальностью данных, связанных с использованием сторонних облачных сервисов, и укрепить доверие клиентов к </w:t>
      </w:r>
      <w:r w:rsidRPr="000A5D22">
        <w:rPr>
          <w:lang w:val="ru-RU"/>
        </w:rPr>
        <w:lastRenderedPageBreak/>
        <w:t>компании.</w:t>
      </w:r>
      <w:r w:rsidRPr="000A5D22">
        <w:rPr>
          <w:lang w:val="ru-RU"/>
        </w:rPr>
        <w:br/>
      </w:r>
      <w:r w:rsidRPr="000A5D22">
        <w:rPr>
          <w:lang w:val="ru-RU"/>
        </w:rPr>
        <w:br/>
        <w:t>Важным аспектом размещения критически важных данных в локальной сети является обеспечение их доступности и отказоустойчивости. Для этого организации должны реализовать надежную инфраструктуру резервного копирования и восстановления данных. Это может включать создание резервных копий данных на различных носителях, хранение резервных копий в географически удаленных местах и разработку планов аварийного восстановления, которые позволяют быстро восстановить работоспособность системы в случае нештатных ситуаций. Регулярное тестирование планов аварийного восстановления позволяет убедиться в их эффективности и минимизировать время простоя системы. Внедрение системы мониторинга позволяет оперативно выявлять и устранять потенциальные проблемы с инфраструктурой и предотвращать аварии. Создание инфраструктуры высокой доступности обеспечивает непрерывную работу системы и минимизирует потери данных.</w:t>
      </w:r>
      <w:r w:rsidRPr="000A5D22">
        <w:rPr>
          <w:lang w:val="ru-RU"/>
        </w:rPr>
        <w:br/>
      </w:r>
      <w:r w:rsidRPr="000A5D22">
        <w:rPr>
          <w:lang w:val="ru-RU"/>
        </w:rPr>
        <w:br/>
        <w:t>Организация, принимая решение о размещении критически важных данных в локальной сети, должна также учитывать факторы, связанные с эксплуатацией и поддержкой инфраструктуры. Это может включать создание собственного отдела ИТ, наем квалифицированных специалистов и приобретение необходимого оборудования и программного обеспечения. Однако, в условиях ограниченных ресурсов, организация может воспользоваться услугами сторонних компаний, предоставляющих услуги по управлению инфраструктурой и поддержке ИТ. Такие компании могут взять на себя выполнение рутинных задач, таких как установка программного обеспечения, мониторинг производительности системы и устранение неисправностей. Это позволяет организации сосредоточиться на основных бизнес-процессах и снизить затраты на ИТ. Использование облачных сервисов для некоторых задач, таких как хранение резервных копий данных или разработка приложений, может также помочь снизить затраты и повысить эффективность.</w:t>
      </w:r>
      <w:r w:rsidRPr="000A5D22">
        <w:rPr>
          <w:lang w:val="ru-RU"/>
        </w:rPr>
        <w:br/>
      </w:r>
      <w:r w:rsidRPr="000A5D22">
        <w:rPr>
          <w:lang w:val="ru-RU"/>
        </w:rPr>
        <w:br/>
        <w:t>Размещение критически важных данных в локальной сети не является панацеей от всех проблем безопасности, однако, это эффективный способ обеспечить контроль над данными и минимизировать риски. Такой подход позволяет организациям соблюдать нормативные требования, укрепить доверие клиентов и сосредоточиться на основных бизнес-процессах. Важно помнить, что безопасность данных – это непрерывный процесс, требующий постоянного внимания и инвестиций. Организация должна регулярно пересматривать свои политики безопасности, внедрять новые технологии и обучать своих сотрудников. Только так можно обеспечить надежную защиту данных и поддерживать конкурентоспособность на рынке. В конечном итоге, решение о том, где хранить данные, должно быть основано на тщательном анализе рисков и преимуществ каждого варианта, с учетом специфических потребностей и ограничений организации.</w:t>
      </w:r>
      <w:r w:rsidRPr="000A5D22">
        <w:rPr>
          <w:lang w:val="ru-RU"/>
        </w:rPr>
        <w:br/>
      </w:r>
      <w:r w:rsidRPr="000A5D22">
        <w:rPr>
          <w:lang w:val="ru-RU"/>
        </w:rPr>
        <w:br/>
      </w:r>
      <w:r w:rsidRPr="000A5D22">
        <w:rPr>
          <w:lang w:val="ru-RU"/>
        </w:rPr>
        <w:lastRenderedPageBreak/>
        <w:br/>
        <w:t>В современном мире, характеризующемся экспоненциальным ростом объемов данных, организациям необходимо переосмыслить подходы к хранению и обработке информации. Традиционные локальные решения, хоть и обеспечивают контроль над данными, часто сталкиваются с ограничениями в плане масштабируемости и вычислительной мощности. В этом контексте, разумное использование облачных сервисов для хранения больших объемов данных и проведения сложных вычислений становится все более привлекательной и необходимой стратегией. Облачные платформы предлагают беспрецедентную гибкость, позволяя организациям быстро адаптироваться к меняющимся потребностям и требованиям рынка, избегая при этом значительных капитальных вложений в собственную инфраструктуру. Переход к облачным решениям открывает двери к новым возможностям анализа данных и разработки инновационных сервисов, которые ранее были невозможны или слишком дороги для реализации.</w:t>
      </w:r>
      <w:r w:rsidRPr="000A5D22">
        <w:rPr>
          <w:lang w:val="ru-RU"/>
        </w:rPr>
        <w:br/>
      </w:r>
      <w:r w:rsidRPr="000A5D22">
        <w:rPr>
          <w:lang w:val="ru-RU"/>
        </w:rPr>
        <w:br/>
        <w:t>Облачные сервисы обеспечивают доступ к огромным хранилищам данных, которые значительно превосходят возможности локальных серверов. Это особенно ценно для организаций, работающих с большими массивами информации, такими как данные геолокации, изображения со спутников, медицинские записи или финансовые транзакции. Например, компания, занимающаяся картографическими сервисами, может использовать облачное хранилище для хранения миллиардов изображений высокого разрешения, необходимых для создания детальных карт. Вместо того, чтобы инвестировать в дорогостоящее оборудование для хранения и обработки этих данных, компания может арендовать необходимое пространство в облаке, оплачивая только фактически используемые ресурсы.  Такой подход позволяет значительно снизить затраты и повысить операционную эффективность, позволяя сосредоточиться на разработке новых функций и улучшении качества сервиса для пользователей. Облако предоставляет инфраструктуру, которая масштабируется по мере роста потребностей бизнеса, обеспечивая необходимую мощность для обработки растущих объемов данных.</w:t>
      </w:r>
      <w:r w:rsidRPr="000A5D22">
        <w:rPr>
          <w:lang w:val="ru-RU"/>
        </w:rPr>
        <w:br/>
      </w:r>
      <w:r w:rsidRPr="000A5D22">
        <w:rPr>
          <w:lang w:val="ru-RU"/>
        </w:rPr>
        <w:br/>
        <w:t>Не менее важным преимуществом облачных сервисов является возможность проведения сложных вычислений на больших объемах данных. Локальные серверы часто ограничены в вычислительной мощности, что затрудняет выполнение ресурсоемких задач, таких как машинное обучение, моделирование или анализ больших данных. Облачные платформы предоставляют доступ к мощным вычислительным ресурсам, включая графические процессоры (</w:t>
      </w:r>
      <w:r>
        <w:t>GPU</w:t>
      </w:r>
      <w:r w:rsidRPr="000A5D22">
        <w:rPr>
          <w:lang w:val="ru-RU"/>
        </w:rPr>
        <w:t xml:space="preserve">) и специализированные чипы, предназначенные для выполнения сложных вычислений. Например, фармацевтическая компания может использовать облачные сервисы для проведения молекулярного моделирования и скрининга потенциальных лекарственных средств. Эти вычисления требуют огромной вычислительной мощности и могут занимать недели или даже месяцы на локальных серверах.  Использование облачных ресурсов позволяет значительно сократить </w:t>
      </w:r>
      <w:r w:rsidRPr="000A5D22">
        <w:rPr>
          <w:lang w:val="ru-RU"/>
        </w:rPr>
        <w:lastRenderedPageBreak/>
        <w:t>время проведения этих вычислений и ускорить процесс разработки новых лекарств. Это ускорение является критически важным, учитывая необходимость быстрого реагирования на новые заболевания и создание эффективных методов лечения.</w:t>
      </w:r>
      <w:r w:rsidRPr="000A5D22">
        <w:rPr>
          <w:lang w:val="ru-RU"/>
        </w:rPr>
        <w:br/>
      </w:r>
      <w:r w:rsidRPr="000A5D22">
        <w:rPr>
          <w:lang w:val="ru-RU"/>
        </w:rPr>
        <w:br/>
        <w:t xml:space="preserve">В контексте работы с чувствительными данными, которые традиционно хранятся локально из соображений безопасности, использование облачных сервисов может вызвать опасения. Однако современные облачные платформы предлагают широкий спектр инструментов и технологий для защиты данных, включая шифрование, контроль доступа и многофакторную аутентификацию. Более того, многие облачные провайдеры имеют сертификаты соответствия строгим стандартам безопасности, таким как </w:t>
      </w:r>
      <w:r>
        <w:t>ISO</w:t>
      </w:r>
      <w:r w:rsidRPr="000A5D22">
        <w:rPr>
          <w:lang w:val="ru-RU"/>
        </w:rPr>
        <w:t xml:space="preserve"> 27001 и </w:t>
      </w:r>
      <w:r>
        <w:t>SOC</w:t>
      </w:r>
      <w:r w:rsidRPr="000A5D22">
        <w:rPr>
          <w:lang w:val="ru-RU"/>
        </w:rPr>
        <w:t xml:space="preserve"> 2. Организации могут использовать гибридный подход, храня наиболее конфиденциальные данные локально, а менее чувствительные данные – в облаке, обеспечивая тем самым оптимальный баланс между безопасностью и гибкостью.  Например, финансовое учреждение может хранить данные о транзакциях клиентов на собственных серверах, а использовать облако для хранения информации о маркетинговых кампаниях. Такой подход позволяет снизить риски, связанные с утечкой данных, и оптимизировать использование ресурсов.</w:t>
      </w:r>
      <w:r w:rsidRPr="000A5D22">
        <w:rPr>
          <w:lang w:val="ru-RU"/>
        </w:rPr>
        <w:br/>
      </w:r>
      <w:r w:rsidRPr="000A5D22">
        <w:rPr>
          <w:lang w:val="ru-RU"/>
        </w:rPr>
        <w:br/>
        <w:t>Важно отметить, что эффективное использование облачных сервисов требует продуманной стратегии и квалифицированного персонала. Организации должны тщательно оценить свои потребности, выбрать подходящего облачного провайдера и разработать план миграции данных. Необходимо также обучить персонал работе с облачными инструментами и обеспечить соответствие требованиям безопасности и нормативным требованиям.  Проект по переходу на облачные сервисы должен быть тщательно спланирован, с определением конкретных целей, сроков и бюджета.  Регулярный мониторинг производительности облачной инфраструктуры и оценка рисков безопасности являются важными элементами успешной стратегии облачной трансформации.  Без четкого понимания облачных технологий и эффективного управления ресурсами, потенциальные преимущества облачных сервисов могут не быть реализованы в полной мере.</w:t>
      </w:r>
      <w:r w:rsidRPr="000A5D22">
        <w:rPr>
          <w:lang w:val="ru-RU"/>
        </w:rPr>
        <w:br/>
      </w:r>
      <w:r w:rsidRPr="000A5D22">
        <w:rPr>
          <w:lang w:val="ru-RU"/>
        </w:rPr>
        <w:br/>
      </w:r>
      <w:r w:rsidRPr="000A5D22">
        <w:rPr>
          <w:lang w:val="ru-RU"/>
        </w:rPr>
        <w:br/>
        <w:t xml:space="preserve">В современном мире разработки и развертывания программного обеспечения контейнеризация, а именно использование контейнеров, стала краеугольным камнем для повышения эффективности, переносимости и масштабируемости приложений.  Традиционные методы развертывания, основанные на виртуальных машинах, хоть и обеспечивают определенную степень изоляции, часто оказываются громоздкими и ресурсоемкими. Виртуальные машины требуют полной операционной системы для каждой инстанции приложения, что приводит к значительному увеличению занимаемого пространства и затратам на обслуживание. Контейнеры же, напротив, упаковывают только необходимые для работы приложения компоненты – код, библиотеки, настройки и среду выполнения – в единый пакет, что приводит к существенному сокращению занимаемого </w:t>
      </w:r>
      <w:r w:rsidRPr="000A5D22">
        <w:rPr>
          <w:lang w:val="ru-RU"/>
        </w:rPr>
        <w:lastRenderedPageBreak/>
        <w:t>пространства и ускорению процесса развертывания.  По сути, контейнеры представляют собой легковесный пакет, который можно запускать практически в любом окружении, обеспечивая согласованность и предсказуемость работы приложения.</w:t>
      </w:r>
      <w:r w:rsidRPr="000A5D22">
        <w:rPr>
          <w:lang w:val="ru-RU"/>
        </w:rPr>
        <w:br/>
      </w:r>
      <w:r w:rsidRPr="000A5D22">
        <w:rPr>
          <w:lang w:val="ru-RU"/>
        </w:rPr>
        <w:br/>
        <w:t>Контейнеры, в отличие от виртуальных машин, не включают в себя полную операционную систему. Они используют ядро операционной системы хоста, что делает их значительно легче и быстрее в запуске. Этот принцип позволяет запускать гораздо больше контейнеров на одном физическом сервере по сравнению с виртуальными машинами, что приводит к более эффективному использованию ресурсов и снижению затрат на инфраструктуру.  Например, компания, занимающаяся разработкой онлайн-сервисов, может сократить количество серверов, необходимых для обслуживания своих приложений, на 50% или более, просто перейдя на контейнерную архитектуру. Это не только снижает капитальные затраты на оборудование, но и уменьшает эксплуатационные расходы, связанные с электроэнергией и обслуживанием серверов.  Увеличение плотности размещения приложений на сервере напрямую приводит к снижению общих операционных издержек, что является значительным преимуществом контейнеризации.</w:t>
      </w:r>
      <w:r w:rsidRPr="000A5D22">
        <w:rPr>
          <w:lang w:val="ru-RU"/>
        </w:rPr>
        <w:br/>
      </w:r>
      <w:r w:rsidRPr="000A5D22">
        <w:rPr>
          <w:lang w:val="ru-RU"/>
        </w:rPr>
        <w:br/>
        <w:t>Помимо экономии ресурсов, контейнеризация обеспечивает значительно большую переносимость приложений. Приложение, упакованное в контейнер, можно запускать на любом окружении, которое поддерживает контейнерную платформу, будь то локальный сервер, облачный сервис или даже мобильное устройство.  Это особенно важно для компаний, работающих с гибридными облачными инфраструктурами или требующих возможности быстрого переноса приложений между различными платформами. Представьте себе компанию, разрабатывающую мобильное приложение, которое также предлагает веб-версию.  Используя контейнеры, компания может упаковать обе версии приложения в единый пакет и развернуть их на разных платформах с минимальными изменениями, что значительно упрощает процесс разработки и поддержки.  Эта универсальность и независимость от инфраструктуры делает контейнеры идеальным решением для современной разработки и развертывания приложений.</w:t>
      </w:r>
      <w:r w:rsidRPr="000A5D22">
        <w:rPr>
          <w:lang w:val="ru-RU"/>
        </w:rPr>
        <w:br/>
      </w:r>
      <w:r w:rsidRPr="000A5D22">
        <w:rPr>
          <w:lang w:val="ru-RU"/>
        </w:rPr>
        <w:br/>
        <w:t xml:space="preserve">Еще одним важным преимуществом контейнеров является упрощение процесса масштабирования приложений.  В контейнерной архитектуре можно легко создавать несколько экземпляров приложения и распределять нагрузку между ними.  Это позволяет быстро реагировать на изменения в трафике и поддерживать стабильную производительность даже в периоды пиковых нагрузок.  Например, интернет-магазин, испытывающий резкий рост посещаемости во время праздничных распродаж, может автоматически увеличивать количество экземпляров своего приложения, упакованных в контейнеры, чтобы справиться с возросшим трафиком и обеспечить бесперебойную работу для всех пользователей.  Автоматическое масштабирование контейнеров позволяет максимально эффективно использовать </w:t>
      </w:r>
      <w:r w:rsidRPr="000A5D22">
        <w:rPr>
          <w:lang w:val="ru-RU"/>
        </w:rPr>
        <w:lastRenderedPageBreak/>
        <w:t>ресурсы и обеспечивать высокую доступность приложений, что является критически важным для поддержания репутации и удовлетворенности клиентов.</w:t>
      </w:r>
      <w:r w:rsidRPr="000A5D22">
        <w:rPr>
          <w:lang w:val="ru-RU"/>
        </w:rPr>
        <w:br/>
      </w:r>
      <w:r w:rsidRPr="000A5D22">
        <w:rPr>
          <w:lang w:val="ru-RU"/>
        </w:rPr>
        <w:br/>
        <w:t xml:space="preserve">Контейнеры часто используются совместно с оркестраторами контейнеров, такими как </w:t>
      </w:r>
      <w:r>
        <w:t>Kubernetes</w:t>
      </w:r>
      <w:r w:rsidRPr="000A5D22">
        <w:rPr>
          <w:lang w:val="ru-RU"/>
        </w:rPr>
        <w:t xml:space="preserve">, которые автоматизируют развертывание, масштабирование и управление контейнерами. </w:t>
      </w:r>
      <w:r>
        <w:t>Kubernetes</w:t>
      </w:r>
      <w:r w:rsidRPr="000A5D22">
        <w:rPr>
          <w:lang w:val="ru-RU"/>
        </w:rPr>
        <w:t xml:space="preserve"> значительно упрощает управление сложными контейнерными приложениями, обеспечивая автоматическое перераспределение нагрузки, самовосстановление при сбоях и централизованное управление конфигурацией.  Это позволяет командам разработчиков сосредоточиться на создании новых функций и улучшении качества приложений, не тратя время на ручное управление инфраструктурой.  Например, компания, разрабатывающая микросервисное приложение, может использовать </w:t>
      </w:r>
      <w:r>
        <w:t>Kubernetes</w:t>
      </w:r>
      <w:r w:rsidRPr="000A5D22">
        <w:rPr>
          <w:lang w:val="ru-RU"/>
        </w:rPr>
        <w:t xml:space="preserve"> для управления сотнями или даже тысячами контейнеров, обеспечивая при этом высокую доступность и масштабируемость всей системы.  Интеграция с такими платформами значительно повышает эффективность работы команды и ускоряет процесс разработки и внедрения новых продуктов.</w:t>
      </w:r>
      <w:r w:rsidRPr="000A5D22">
        <w:rPr>
          <w:lang w:val="ru-RU"/>
        </w:rPr>
        <w:br/>
      </w:r>
      <w:r w:rsidRPr="000A5D22">
        <w:rPr>
          <w:lang w:val="ru-RU"/>
        </w:rPr>
        <w:br/>
        <w:t>При использовании контейнеров важно учитывать аспекты безопасности.  Хотя контейнеры обеспечивают изоляцию приложений, они не являются панацеей от всех угроз безопасности.  Необходимо принимать меры для защиты контейнеров от внешних атак, такие как сканирование образов контейнеров на наличие уязвимостей, применение политик безопасности и мониторинг активности контейнеров.  Например, компания должна регулярно сканировать образы контейнеров на наличие известных уязвимостей и применять патчи для устранения этих уязвимостей.  Также важно настроить политики безопасности, которые ограничивают доступ контейнеров к ресурсам хост-системы и других контейнеров.  Регулярный мониторинг активности контейнеров позволяет своевременно обнаруживать и реагировать на подозрительные действия, обеспечивая безопасность всей системы.</w:t>
      </w:r>
      <w:r w:rsidRPr="000A5D22">
        <w:rPr>
          <w:lang w:val="ru-RU"/>
        </w:rPr>
        <w:br/>
      </w:r>
      <w:r w:rsidRPr="000A5D22">
        <w:rPr>
          <w:lang w:val="ru-RU"/>
        </w:rPr>
        <w:br/>
      </w:r>
      <w:r w:rsidRPr="000A5D22">
        <w:rPr>
          <w:lang w:val="ru-RU"/>
        </w:rPr>
        <w:br/>
        <w:t xml:space="preserve">В современном мире машинного обучения, где скорость разработки и развертывания моделей играет критически важную роль, стандартизация и воспроизводимость процессов становятся первостепенными задачами.  Традиционные подходы к разработке моделей часто связаны с ручными настройками окружения, зависимостями, которые сложно отследить, и не всегда гарантируют, что модель будет работать одинаково хорошо на разных платформах.  Это может привести к значительным задержкам в развертывании, сложностям в отладке и проблемам с масштабированием моделей в производственной среде.  Использование </w:t>
      </w:r>
      <w:r>
        <w:t>Docker</w:t>
      </w:r>
      <w:r w:rsidRPr="000A5D22">
        <w:rPr>
          <w:lang w:val="ru-RU"/>
        </w:rPr>
        <w:t xml:space="preserve"> для упрощения развертывания и масштабирования моделей решает многие из этих проблем, предлагая стандартизованный и воспроизводимый подход к управлению окружением для машинного обучения.  </w:t>
      </w:r>
      <w:r>
        <w:t>Docker</w:t>
      </w:r>
      <w:r w:rsidRPr="000A5D22">
        <w:rPr>
          <w:lang w:val="ru-RU"/>
        </w:rPr>
        <w:t xml:space="preserve"> создает изолированные контейнеры, в которых содержатся все необходимые зависимости, библиотеки и конфигурации для </w:t>
      </w:r>
      <w:r w:rsidRPr="000A5D22">
        <w:rPr>
          <w:lang w:val="ru-RU"/>
        </w:rPr>
        <w:lastRenderedPageBreak/>
        <w:t>работы модели, что позволяет создавать “черные ящики”, которые можно запускать практически в любом окружении, не беспокоясь о конфликтах зависимостей или различиях в операционных системах.  Такой подход значительно ускоряет процесс разработки и развертывания моделей, одновременно повышая их надежность и воспроизводимость.</w:t>
      </w:r>
      <w:r w:rsidRPr="000A5D22">
        <w:rPr>
          <w:lang w:val="ru-RU"/>
        </w:rPr>
        <w:br/>
      </w:r>
      <w:r w:rsidRPr="000A5D22">
        <w:rPr>
          <w:lang w:val="ru-RU"/>
        </w:rPr>
        <w:br/>
        <w:t xml:space="preserve">Одним из ключевых преимуществ использования </w:t>
      </w:r>
      <w:r>
        <w:t>Docker</w:t>
      </w:r>
      <w:r w:rsidRPr="000A5D22">
        <w:rPr>
          <w:lang w:val="ru-RU"/>
        </w:rPr>
        <w:t xml:space="preserve"> в машинном обучении является возможность создания воспроизводимых сред разработки.  Когда модель разрабатывается, она зависит от конкретной версии библиотек, фреймворков и других инструментов.  Без четко определенной среды разработки сложно гарантировать, что модель будет работать так же, как ожидается, при развертывании на другом компьютере или сервере.  </w:t>
      </w:r>
      <w:r>
        <w:t>Docker</w:t>
      </w:r>
      <w:r w:rsidRPr="000A5D22">
        <w:rPr>
          <w:lang w:val="ru-RU"/>
        </w:rPr>
        <w:t xml:space="preserve"> решает эту проблему путем создания контейнера, содержащего все необходимые зависимости.  Это гарантирует, что модель будет работать одинаково на любом компьютере, на котором запущен </w:t>
      </w:r>
      <w:r>
        <w:t>Docker</w:t>
      </w:r>
      <w:r w:rsidRPr="000A5D22">
        <w:rPr>
          <w:lang w:val="ru-RU"/>
        </w:rPr>
        <w:t xml:space="preserve">.  Например, команда разработчиков может использовать </w:t>
      </w:r>
      <w:r>
        <w:t>Docker</w:t>
      </w:r>
      <w:r w:rsidRPr="000A5D22">
        <w:rPr>
          <w:lang w:val="ru-RU"/>
        </w:rPr>
        <w:t xml:space="preserve"> для создания контейнера, содержащего определенную версию </w:t>
      </w:r>
      <w:r>
        <w:t>TensorFlow</w:t>
      </w:r>
      <w:r w:rsidRPr="000A5D22">
        <w:rPr>
          <w:lang w:val="ru-RU"/>
        </w:rPr>
        <w:t xml:space="preserve">, </w:t>
      </w:r>
      <w:r>
        <w:t>PyTorch</w:t>
      </w:r>
      <w:r w:rsidRPr="000A5D22">
        <w:rPr>
          <w:lang w:val="ru-RU"/>
        </w:rPr>
        <w:t xml:space="preserve"> и </w:t>
      </w:r>
      <w:r>
        <w:t>scikit</w:t>
      </w:r>
      <w:r w:rsidRPr="000A5D22">
        <w:rPr>
          <w:lang w:val="ru-RU"/>
        </w:rPr>
        <w:t>-</w:t>
      </w:r>
      <w:r>
        <w:t>learn</w:t>
      </w:r>
      <w:r w:rsidRPr="000A5D22">
        <w:rPr>
          <w:lang w:val="ru-RU"/>
        </w:rPr>
        <w:t>.  Любой член команды может просто загрузить этот контейнер и начать работу над моделью, не беспокоясь о настройке окружения или установке зависимостей.  Такая стандартизация значительно упрощает совместную работу и обеспечивает консистентность результатов.</w:t>
      </w:r>
      <w:r w:rsidRPr="000A5D22">
        <w:rPr>
          <w:lang w:val="ru-RU"/>
        </w:rPr>
        <w:br/>
      </w:r>
      <w:r w:rsidRPr="000A5D22">
        <w:rPr>
          <w:lang w:val="ru-RU"/>
        </w:rPr>
        <w:br/>
        <w:t xml:space="preserve">Помимо стандартизации, </w:t>
      </w:r>
      <w:r>
        <w:t>Docker</w:t>
      </w:r>
      <w:r w:rsidRPr="000A5D22">
        <w:rPr>
          <w:lang w:val="ru-RU"/>
        </w:rPr>
        <w:t xml:space="preserve"> существенно облегчает процесс масштабирования моделей машинного обучения.  После обучения и тестирования модели необходимо развернуть ее на сервере, чтобы она могла обрабатывать запросы пользователей.  Развертывание модели может быть сложной задачей, особенно если модель требует значительных вычислительных ресурсов.  С </w:t>
      </w:r>
      <w:r>
        <w:t>Docker</w:t>
      </w:r>
      <w:r w:rsidRPr="000A5D22">
        <w:rPr>
          <w:lang w:val="ru-RU"/>
        </w:rPr>
        <w:t xml:space="preserve"> масштабирование модели становится намного проще.  Можно создать несколько экземпляров контейнера с моделью и распределить нагрузку между ними.  Кроме того, можно использовать оркестраторы контейнеров, такие как </w:t>
      </w:r>
      <w:r>
        <w:t>Kubernetes</w:t>
      </w:r>
      <w:r w:rsidRPr="000A5D22">
        <w:rPr>
          <w:lang w:val="ru-RU"/>
        </w:rPr>
        <w:t>, для автоматического масштабирования количества контейнеров в зависимости от текущей нагрузки.  Представьте себе интернет-магазин, использующий модель машинного обучения для рекомендаций товаров.  В периоды пиковых нагрузок, таких как праздничные распродажи, можно автоматически увеличить количество контейнеров с моделью, чтобы обеспечить быструю и точную обработку запросов пользователей.  Это обеспечивает стабильную производительность системы и удовлетворенность пользователей.</w:t>
      </w:r>
      <w:r w:rsidRPr="000A5D22">
        <w:rPr>
          <w:lang w:val="ru-RU"/>
        </w:rPr>
        <w:br/>
      </w:r>
      <w:r w:rsidRPr="000A5D22">
        <w:rPr>
          <w:lang w:val="ru-RU"/>
        </w:rPr>
        <w:br/>
        <w:t xml:space="preserve">Процесс создания </w:t>
      </w:r>
      <w:r>
        <w:t>Docker</w:t>
      </w:r>
      <w:r w:rsidRPr="000A5D22">
        <w:rPr>
          <w:lang w:val="ru-RU"/>
        </w:rPr>
        <w:t xml:space="preserve">-образа для модели машинного обучения обычно включает несколько этапов.  Сначала создается </w:t>
      </w:r>
      <w:r>
        <w:t>Dockerfile</w:t>
      </w:r>
      <w:r w:rsidRPr="000A5D22">
        <w:rPr>
          <w:lang w:val="ru-RU"/>
        </w:rPr>
        <w:t xml:space="preserve">, текстовый файл, содержащий инструкции по созданию образа.  </w:t>
      </w:r>
      <w:r>
        <w:t>Dockerfile</w:t>
      </w:r>
      <w:r w:rsidRPr="000A5D22">
        <w:rPr>
          <w:lang w:val="ru-RU"/>
        </w:rPr>
        <w:t xml:space="preserve"> содержит команды для установки зависимостей, копирования файлов модели и определения команд для запуска модели.  Затем </w:t>
      </w:r>
      <w:r>
        <w:t>Dockerfile</w:t>
      </w:r>
      <w:r w:rsidRPr="000A5D22">
        <w:rPr>
          <w:lang w:val="ru-RU"/>
        </w:rPr>
        <w:t xml:space="preserve"> используется для создания </w:t>
      </w:r>
      <w:r>
        <w:t>Docker</w:t>
      </w:r>
      <w:r w:rsidRPr="000A5D22">
        <w:rPr>
          <w:lang w:val="ru-RU"/>
        </w:rPr>
        <w:t xml:space="preserve">-образа, который затем может быть загружен в реестр контейнеров, такой как </w:t>
      </w:r>
      <w:r>
        <w:t>Docker</w:t>
      </w:r>
      <w:r w:rsidRPr="000A5D22">
        <w:rPr>
          <w:lang w:val="ru-RU"/>
        </w:rPr>
        <w:t xml:space="preserve"> </w:t>
      </w:r>
      <w:r>
        <w:t>Hub</w:t>
      </w:r>
      <w:r w:rsidRPr="000A5D22">
        <w:rPr>
          <w:lang w:val="ru-RU"/>
        </w:rPr>
        <w:t xml:space="preserve">.  Для примера, </w:t>
      </w:r>
      <w:r>
        <w:lastRenderedPageBreak/>
        <w:t>Dockerfile</w:t>
      </w:r>
      <w:r w:rsidRPr="000A5D22">
        <w:rPr>
          <w:lang w:val="ru-RU"/>
        </w:rPr>
        <w:t xml:space="preserve"> может включать команды для установки </w:t>
      </w:r>
      <w:r>
        <w:t>Python</w:t>
      </w:r>
      <w:r w:rsidRPr="000A5D22">
        <w:rPr>
          <w:lang w:val="ru-RU"/>
        </w:rPr>
        <w:t xml:space="preserve">, </w:t>
      </w:r>
      <w:r>
        <w:t>TensorFlow</w:t>
      </w:r>
      <w:r w:rsidRPr="000A5D22">
        <w:rPr>
          <w:lang w:val="ru-RU"/>
        </w:rPr>
        <w:t xml:space="preserve">, </w:t>
      </w:r>
      <w:r>
        <w:t>scikit</w:t>
      </w:r>
      <w:r w:rsidRPr="000A5D22">
        <w:rPr>
          <w:lang w:val="ru-RU"/>
        </w:rPr>
        <w:t>-</w:t>
      </w:r>
      <w:r>
        <w:t>learn</w:t>
      </w:r>
      <w:r w:rsidRPr="000A5D22">
        <w:rPr>
          <w:lang w:val="ru-RU"/>
        </w:rPr>
        <w:t xml:space="preserve">, копирования файла обученной модели и указания команды для запуска сервера </w:t>
      </w:r>
      <w:r>
        <w:t>API</w:t>
      </w:r>
      <w:r w:rsidRPr="000A5D22">
        <w:rPr>
          <w:lang w:val="ru-RU"/>
        </w:rPr>
        <w:t xml:space="preserve">, который предоставляет доступ к модели.  Этот образ затем может быть использован для создания контейнера, который может быть развернут на любом сервере с установленным </w:t>
      </w:r>
      <w:r>
        <w:t>Docker</w:t>
      </w:r>
      <w:r w:rsidRPr="000A5D22">
        <w:rPr>
          <w:lang w:val="ru-RU"/>
        </w:rPr>
        <w:t>.  Такая четкая и структурированная процедура упрощает процесс сборки и распространения моделей машинного обучения.</w:t>
      </w:r>
      <w:r w:rsidRPr="000A5D22">
        <w:rPr>
          <w:lang w:val="ru-RU"/>
        </w:rPr>
        <w:br/>
      </w:r>
      <w:r w:rsidRPr="000A5D22">
        <w:rPr>
          <w:lang w:val="ru-RU"/>
        </w:rPr>
        <w:br/>
        <w:t xml:space="preserve">Использование </w:t>
      </w:r>
      <w:r>
        <w:t>Docker</w:t>
      </w:r>
      <w:r w:rsidRPr="000A5D22">
        <w:rPr>
          <w:lang w:val="ru-RU"/>
        </w:rPr>
        <w:t xml:space="preserve"> не только упрощает развертывание и масштабирование моделей, но и значительно улучшает безопасность и изоляцию.  Контейнеры обеспечивают высокий уровень изоляции, предотвращая взаимодействие между различными приложениями и процессами на одной системе.  Это помогает предотвратить распространение ошибок и угроз безопасности.  Например, если в одном контейнере произойдет сбой, он не повлияет на другие контейнеры на той же системе.  Кроме того, </w:t>
      </w:r>
      <w:r>
        <w:t>Docker</w:t>
      </w:r>
      <w:r w:rsidRPr="000A5D22">
        <w:rPr>
          <w:lang w:val="ru-RU"/>
        </w:rPr>
        <w:t xml:space="preserve"> позволяет применять строгие политики безопасности, ограничивая доступ контейнеров к ресурсам хост-системы и другим контейнерам.  Использование </w:t>
      </w:r>
      <w:r>
        <w:t>Docker</w:t>
      </w:r>
      <w:r w:rsidRPr="000A5D22">
        <w:rPr>
          <w:lang w:val="ru-RU"/>
        </w:rPr>
        <w:t xml:space="preserve"> позволяет создать безопасную и надежную среду для развертывания моделей машинного обучения, минимизируя риски и обеспечивая стабильную работу системы.  Такой подход становится все более важным в современных условиях, когда вопросы безопасности становятся приоритетными для большинства организаций.</w:t>
      </w:r>
      <w:r w:rsidRPr="000A5D22">
        <w:rPr>
          <w:lang w:val="ru-RU"/>
        </w:rPr>
        <w:br/>
      </w:r>
      <w:r w:rsidRPr="000A5D22">
        <w:rPr>
          <w:lang w:val="ru-RU"/>
        </w:rPr>
        <w:br/>
        <w:t>Для дальнейшего упрощения работы с моделями машинного обучения, часто используются "</w:t>
      </w:r>
      <w:r>
        <w:t>serverless</w:t>
      </w:r>
      <w:r w:rsidRPr="000A5D22">
        <w:rPr>
          <w:lang w:val="ru-RU"/>
        </w:rPr>
        <w:t xml:space="preserve">" платформы, которые интегрируются с </w:t>
      </w:r>
      <w:r>
        <w:t>Docker</w:t>
      </w:r>
      <w:r w:rsidRPr="000A5D22">
        <w:rPr>
          <w:lang w:val="ru-RU"/>
        </w:rPr>
        <w:t xml:space="preserve">-контейнерами.  Такие платформы, как </w:t>
      </w:r>
      <w:r>
        <w:t>AWS</w:t>
      </w:r>
      <w:r w:rsidRPr="000A5D22">
        <w:rPr>
          <w:lang w:val="ru-RU"/>
        </w:rPr>
        <w:t xml:space="preserve"> </w:t>
      </w:r>
      <w:r>
        <w:t>Lambda</w:t>
      </w:r>
      <w:r w:rsidRPr="000A5D22">
        <w:rPr>
          <w:lang w:val="ru-RU"/>
        </w:rPr>
        <w:t xml:space="preserve">, </w:t>
      </w:r>
      <w:r>
        <w:t>Google</w:t>
      </w:r>
      <w:r w:rsidRPr="000A5D22">
        <w:rPr>
          <w:lang w:val="ru-RU"/>
        </w:rPr>
        <w:t xml:space="preserve"> </w:t>
      </w:r>
      <w:r>
        <w:t>Cloud</w:t>
      </w:r>
      <w:r w:rsidRPr="000A5D22">
        <w:rPr>
          <w:lang w:val="ru-RU"/>
        </w:rPr>
        <w:t xml:space="preserve"> </w:t>
      </w:r>
      <w:r>
        <w:t>Functions</w:t>
      </w:r>
      <w:r w:rsidRPr="000A5D22">
        <w:rPr>
          <w:lang w:val="ru-RU"/>
        </w:rPr>
        <w:t xml:space="preserve"> и </w:t>
      </w:r>
      <w:r>
        <w:t>Azure</w:t>
      </w:r>
      <w:r w:rsidRPr="000A5D22">
        <w:rPr>
          <w:lang w:val="ru-RU"/>
        </w:rPr>
        <w:t xml:space="preserve"> </w:t>
      </w:r>
      <w:r>
        <w:t>Functions</w:t>
      </w:r>
      <w:r w:rsidRPr="000A5D22">
        <w:rPr>
          <w:lang w:val="ru-RU"/>
        </w:rPr>
        <w:t xml:space="preserve">, позволяют запускать контейнеры без необходимости управлять инфраструктурой.  Разработчики просто загружают свой </w:t>
      </w:r>
      <w:r>
        <w:t>Docker</w:t>
      </w:r>
      <w:r w:rsidRPr="000A5D22">
        <w:rPr>
          <w:lang w:val="ru-RU"/>
        </w:rPr>
        <w:t xml:space="preserve">-образ, и платформа автоматически обрабатывает все аспекты развертывания и масштабирования.  Это позволяет разработчикам сосредоточиться на разработке моделей, не отвлекаясь на управление серверами и инфраструктурой.  Например, можно создать </w:t>
      </w:r>
      <w:r>
        <w:t>Docker</w:t>
      </w:r>
      <w:r w:rsidRPr="000A5D22">
        <w:rPr>
          <w:lang w:val="ru-RU"/>
        </w:rPr>
        <w:t xml:space="preserve">-образ, содержащий </w:t>
      </w:r>
      <w:r>
        <w:t>API</w:t>
      </w:r>
      <w:r w:rsidRPr="000A5D22">
        <w:rPr>
          <w:lang w:val="ru-RU"/>
        </w:rPr>
        <w:t xml:space="preserve"> для прогнозирования на основе модели машинного обучения, и загрузить его на </w:t>
      </w:r>
      <w:r>
        <w:t>AWS</w:t>
      </w:r>
      <w:r w:rsidRPr="000A5D22">
        <w:rPr>
          <w:lang w:val="ru-RU"/>
        </w:rPr>
        <w:t xml:space="preserve"> </w:t>
      </w:r>
      <w:r>
        <w:t>Lambda</w:t>
      </w:r>
      <w:r w:rsidRPr="000A5D22">
        <w:rPr>
          <w:lang w:val="ru-RU"/>
        </w:rPr>
        <w:t xml:space="preserve">.  </w:t>
      </w:r>
      <w:r>
        <w:t>AWS</w:t>
      </w:r>
      <w:r w:rsidRPr="000A5D22">
        <w:rPr>
          <w:lang w:val="ru-RU"/>
        </w:rPr>
        <w:t xml:space="preserve"> </w:t>
      </w:r>
      <w:r>
        <w:t>Lambda</w:t>
      </w:r>
      <w:r w:rsidRPr="000A5D22">
        <w:rPr>
          <w:lang w:val="ru-RU"/>
        </w:rPr>
        <w:t xml:space="preserve"> автоматически масштабирует количество контейнеров в зависимости от трафика и обрабатывает все аспекты инфраструктуры.  Это обеспечивает гибкую и экономичную платформу для развертывания моделей машинного обучения.</w:t>
      </w:r>
      <w:r w:rsidRPr="000A5D22">
        <w:rPr>
          <w:lang w:val="ru-RU"/>
        </w:rPr>
        <w:br/>
      </w:r>
      <w:r w:rsidRPr="000A5D22">
        <w:rPr>
          <w:lang w:val="ru-RU"/>
        </w:rPr>
        <w:br/>
      </w:r>
      <w:r w:rsidRPr="000A5D22">
        <w:rPr>
          <w:lang w:val="ru-RU"/>
        </w:rPr>
        <w:br/>
        <w:t xml:space="preserve">В контексте разработки и развертывания моделей машинного обучения, архитектурные подходы, позволяющие повысить гибкость, масштабируемость и отказоустойчивость, становятся все более востребованными. Традиционные монолитные приложения, где все компоненты тесно связаны и развертываются как единое целое, часто сталкиваются с проблемами при масштабировании и обновлении, что может привести к простою системы и замедлению внедрения новых функций. В ответ на эти вызовы, микросервисная архитектура предлагает </w:t>
      </w:r>
      <w:r w:rsidRPr="000A5D22">
        <w:rPr>
          <w:lang w:val="ru-RU"/>
        </w:rPr>
        <w:lastRenderedPageBreak/>
        <w:t xml:space="preserve">альтернативный подход, где приложение разбивается на небольшие, независимые сервисы, каждый из которых отвечает за определенную функцию и может разрабатываться, развертываться и масштабироваться независимо от других. Такой подход позволяет командам разработчиков работать над разными частями системы параллельно, ускоряя процесс разработки и снижая риски, связанные с внедрением новых функций. </w:t>
      </w:r>
      <w:r w:rsidRPr="000A5D22">
        <w:rPr>
          <w:lang w:val="ru-RU"/>
        </w:rPr>
        <w:br/>
      </w:r>
      <w:r w:rsidRPr="000A5D22">
        <w:rPr>
          <w:lang w:val="ru-RU"/>
        </w:rPr>
        <w:br/>
        <w:t xml:space="preserve">Переход к микросервисной архитектуре в контексте машинного обучения открывает значительные преимущества для организации и управления сложными системами. Представьте, что у вас есть приложение для анализа изображений, которое включает в себя несколько этапов: получение изображений, предобработка, извлечение признаков, классификация и отображение результатов. В монолитной архитектуре все эти этапы были бы объединены в один большой модуль, что затрудняло внесение изменений или добавление новых функций. В микросервисной архитектуре, каждый этап (получение изображений, предобработка, извлечение признаков, классификация и отображение результатов) может быть реализован как отдельный сервис, взаимодействующий с другими сервисами через стандартизированные интерфейсы, например, через </w:t>
      </w:r>
      <w:r>
        <w:t>API</w:t>
      </w:r>
      <w:r w:rsidRPr="000A5D22">
        <w:rPr>
          <w:lang w:val="ru-RU"/>
        </w:rPr>
        <w:t>. Это позволяет команде разработчиков, отвечающей за классификацию изображений, работать над своим сервисом независимо от команды, отвечающей за отображение результатов, что значительно ускоряет процесс разработки и снижает риски.</w:t>
      </w:r>
      <w:r w:rsidRPr="000A5D22">
        <w:rPr>
          <w:lang w:val="ru-RU"/>
        </w:rPr>
        <w:br/>
      </w:r>
      <w:r w:rsidRPr="000A5D22">
        <w:rPr>
          <w:lang w:val="ru-RU"/>
        </w:rPr>
        <w:br/>
        <w:t>Более того, микросервисная архитектура позволяет значительно повысить отказоустойчивость системы машинного обучения. В монолитной архитектуре, сбой в одном компоненте может привести к остановке всего приложения. В микросервисной архитектуре, если один сервис выходит из строя, другие сервисы могут продолжать работу, обеспечивая частичную функциональность системы. Например, если сервис классификации изображений выходит из строя, сервис отображения результатов все еще может отображать результаты, полученные ранее, или показывать сообщение об ошибке. Это повышает доступность системы и снижает негативное влияние сбоев на пользователей. Кроме того, отдельные микросервисы могут быть масштабированы независимо друг от друга, чтобы справляться с повышенной нагрузкой на определенные функциональные возможности.</w:t>
      </w:r>
      <w:r w:rsidRPr="000A5D22">
        <w:rPr>
          <w:lang w:val="ru-RU"/>
        </w:rPr>
        <w:br/>
      </w:r>
      <w:r w:rsidRPr="000A5D22">
        <w:rPr>
          <w:lang w:val="ru-RU"/>
        </w:rPr>
        <w:br/>
        <w:t xml:space="preserve">Интеграция </w:t>
      </w:r>
      <w:r>
        <w:t>Docker</w:t>
      </w:r>
      <w:r w:rsidRPr="000A5D22">
        <w:rPr>
          <w:lang w:val="ru-RU"/>
        </w:rPr>
        <w:t xml:space="preserve"> с микросервисной архитектурой предоставляет дополнительные преимущества, упрощая развертывание и управление микросервисами. </w:t>
      </w:r>
      <w:r>
        <w:t>Docker</w:t>
      </w:r>
      <w:r w:rsidRPr="000A5D22">
        <w:rPr>
          <w:lang w:val="ru-RU"/>
        </w:rPr>
        <w:t xml:space="preserve"> позволяет упаковать каждый микросервис вместе со всеми его зависимостями в контейнер, обеспечивая согласованность среды выполнения на разных платформах. Это устраняет проблему "работает у меня, но не работает у тебя" и упрощает развертывание микросервисов на разных серверах и облачных платформах. </w:t>
      </w:r>
      <w:r>
        <w:t>Docker</w:t>
      </w:r>
      <w:r w:rsidRPr="000A5D22">
        <w:rPr>
          <w:lang w:val="ru-RU"/>
        </w:rPr>
        <w:t xml:space="preserve"> </w:t>
      </w:r>
      <w:r>
        <w:t>Compose</w:t>
      </w:r>
      <w:r w:rsidRPr="000A5D22">
        <w:rPr>
          <w:lang w:val="ru-RU"/>
        </w:rPr>
        <w:t xml:space="preserve"> позволяет определять и запускать несколько контейнеров как единое целое, что упрощает развертывание и управление сложными приложениями, </w:t>
      </w:r>
      <w:r w:rsidRPr="000A5D22">
        <w:rPr>
          <w:lang w:val="ru-RU"/>
        </w:rPr>
        <w:lastRenderedPageBreak/>
        <w:t xml:space="preserve">состоящими из множества микросервисов. Более того, оркестраторы контейнеров, такие как </w:t>
      </w:r>
      <w:r>
        <w:t>Kubernetes</w:t>
      </w:r>
      <w:r w:rsidRPr="000A5D22">
        <w:rPr>
          <w:lang w:val="ru-RU"/>
        </w:rPr>
        <w:t>, автоматизируют развертывание, масштабирование и управление контейнерами, обеспечивая высокую доступность и отказоустойчивость микросервисной архитектуры.</w:t>
      </w:r>
      <w:r w:rsidRPr="000A5D22">
        <w:rPr>
          <w:lang w:val="ru-RU"/>
        </w:rPr>
        <w:br/>
      </w:r>
      <w:r w:rsidRPr="000A5D22">
        <w:rPr>
          <w:lang w:val="ru-RU"/>
        </w:rPr>
        <w:br/>
        <w:t xml:space="preserve">Рассмотрим пример использования микросервисной архитектуры для рекомендательной системы интернет-магазина. Система может быть разделена на следующие микросервисы: сервис получения данных о товарах, сервис сбора данных о пользователях (история просмотров, покупки), сервис обучения модели рекомендаций и сервис предоставления рекомендаций. Каждый из этих сервисов может быть разработан, развернут и масштабирован независимо друг от друга. Например, сервис обучения модели может быть запущен на мощном сервере с </w:t>
      </w:r>
      <w:r>
        <w:t>GPU</w:t>
      </w:r>
      <w:r w:rsidRPr="000A5D22">
        <w:rPr>
          <w:lang w:val="ru-RU"/>
        </w:rPr>
        <w:t xml:space="preserve"> для ускорения процесса обучения, а сервис предоставления рекомендаций может быть масштабирован для обработки большого количества запросов в периоды пиковой нагрузки. Это позволяет оптимизировать использование ресурсов и обеспечить высокую производительность рекомендательной системы. </w:t>
      </w:r>
      <w:r w:rsidRPr="000A5D22">
        <w:rPr>
          <w:lang w:val="ru-RU"/>
        </w:rPr>
        <w:br/>
      </w:r>
      <w:r w:rsidRPr="000A5D22">
        <w:rPr>
          <w:lang w:val="ru-RU"/>
        </w:rPr>
        <w:br/>
        <w:t xml:space="preserve">Не стоит забывать о том, что внедрение микросервисной архитектуры требует тщательного планирования и решения определенных проблем.  Коммуникация между микросервисами становится более сложной, и необходимо использовать надежные механизмы обмена сообщениями, такие как </w:t>
      </w:r>
      <w:r>
        <w:t>REST</w:t>
      </w:r>
      <w:r w:rsidRPr="000A5D22">
        <w:rPr>
          <w:lang w:val="ru-RU"/>
        </w:rPr>
        <w:t xml:space="preserve"> </w:t>
      </w:r>
      <w:r>
        <w:t>API</w:t>
      </w:r>
      <w:r w:rsidRPr="000A5D22">
        <w:rPr>
          <w:lang w:val="ru-RU"/>
        </w:rPr>
        <w:t xml:space="preserve">, </w:t>
      </w:r>
      <w:r>
        <w:t>gRPC</w:t>
      </w:r>
      <w:r w:rsidRPr="000A5D22">
        <w:rPr>
          <w:lang w:val="ru-RU"/>
        </w:rPr>
        <w:t xml:space="preserve"> или </w:t>
      </w:r>
      <w:r>
        <w:t>message</w:t>
      </w:r>
      <w:r w:rsidRPr="000A5D22">
        <w:rPr>
          <w:lang w:val="ru-RU"/>
        </w:rPr>
        <w:t xml:space="preserve"> </w:t>
      </w:r>
      <w:r>
        <w:t>queues</w:t>
      </w:r>
      <w:r w:rsidRPr="000A5D22">
        <w:rPr>
          <w:lang w:val="ru-RU"/>
        </w:rPr>
        <w:t>.  Мониторинг и трассировка запросов между микросервисами становятся более сложными, и необходимо использовать специализированные инструменты для отслеживания производительности и выявления проблем.  Также необходимо решить проблему распределенных транзакций, чтобы обеспечить консистентность данных в разных микросервисах.  Однако, преимущества микросервисной архитектуры, такие как гибкость, масштабируемость и отказоустойчивость, часто перевешивают эти трудности, особенно для сложных систем машинного обучения.</w:t>
      </w:r>
      <w:r w:rsidRPr="000A5D22">
        <w:rPr>
          <w:lang w:val="ru-RU"/>
        </w:rPr>
        <w:br/>
      </w:r>
      <w:r w:rsidRPr="000A5D22">
        <w:rPr>
          <w:lang w:val="ru-RU"/>
        </w:rPr>
        <w:br/>
      </w:r>
      <w:r w:rsidRPr="000A5D22">
        <w:rPr>
          <w:lang w:val="ru-RU"/>
        </w:rPr>
        <w:br/>
        <w:t xml:space="preserve">В современном ландшафте разработки программного обеспечения, особенно когда речь идет о сложных системах машинного обучения, традиционные подходы, основанные на монолитной архитектуре, все чаще сталкиваются с серьезными ограничениями. Монолитные приложения, где все компоненты тесно связаны и развертываются как единое целое, становятся негибкими и трудными для масштабирования, что значительно замедляет скорость разработки и повышает риски, связанные с внедрением новых функций и исправлениями ошибок. Представьте себе крупную систему рекомендаций для интернет-магазина, где логика сбора данных о пользователях, моделирование рекомендаций и интерфейс для отображения результатов плотно переплетены – внесение даже незначительных изменений может повлечь за собой сложные переработки и риски повреждения работы всего приложения. Эта неразрывная связь делает эволюцию системы медленной и болезненной, особенно когда речь идет о быстро меняющихся </w:t>
      </w:r>
      <w:r w:rsidRPr="000A5D22">
        <w:rPr>
          <w:lang w:val="ru-RU"/>
        </w:rPr>
        <w:lastRenderedPageBreak/>
        <w:t>потребностях бизнеса и технологического прогресса.  Ограниченность в масштабировании также становится серьезной проблемой, когда необходимо обрабатывать растущие объемы данных и увеличивающуюся нагрузку пользователей, что требует значительных инвестиций в аппаратное обеспечение и дорогостоящую оптимизацию производительности.</w:t>
      </w:r>
      <w:r w:rsidRPr="000A5D22">
        <w:rPr>
          <w:lang w:val="ru-RU"/>
        </w:rPr>
        <w:br/>
      </w:r>
      <w:r w:rsidRPr="000A5D22">
        <w:rPr>
          <w:lang w:val="ru-RU"/>
        </w:rPr>
        <w:br/>
        <w:t xml:space="preserve">Альтернативой монолитной архитектуре становится микросервисная архитектура, представляющая собой принципиально новый подход к построению программных систем. В микросервисной архитектуре приложение разбивается на небольшие, независимые сервисы, каждый из которых отвечает за конкретную функцию или бизнес-возможность. Эти сервисы взаимодействуют друг с другом через легкие протоколы, такие как </w:t>
      </w:r>
      <w:r>
        <w:t>REST</w:t>
      </w:r>
      <w:r w:rsidRPr="000A5D22">
        <w:rPr>
          <w:lang w:val="ru-RU"/>
        </w:rPr>
        <w:t xml:space="preserve"> </w:t>
      </w:r>
      <w:r>
        <w:t>API</w:t>
      </w:r>
      <w:r w:rsidRPr="000A5D22">
        <w:rPr>
          <w:lang w:val="ru-RU"/>
        </w:rPr>
        <w:t xml:space="preserve"> или </w:t>
      </w:r>
      <w:r>
        <w:t>message</w:t>
      </w:r>
      <w:r w:rsidRPr="000A5D22">
        <w:rPr>
          <w:lang w:val="ru-RU"/>
        </w:rPr>
        <w:t xml:space="preserve"> </w:t>
      </w:r>
      <w:r>
        <w:t>queues</w:t>
      </w:r>
      <w:r w:rsidRPr="000A5D22">
        <w:rPr>
          <w:lang w:val="ru-RU"/>
        </w:rPr>
        <w:t xml:space="preserve">, что позволяет командам разработчиков работать над разными частями системы параллельно, ускоряя процесс разработки и снижая риски.  Вместо одного большого, негибкого приложения, мы получаем набор специализированных, легко заменяемых компонентов, что значительно упрощает поддержание и развитие системы в долгосрочной перспективе. Каждый микросервис может быть разработан с использованием различных технологий и языков программирования, что позволяет выбирать наиболее подходящие инструменты для решения конкретной задачи.  Например, сервис сбора данных о пользователях может быть разработан на языке </w:t>
      </w:r>
      <w:r>
        <w:t>Python</w:t>
      </w:r>
      <w:r w:rsidRPr="000A5D22">
        <w:rPr>
          <w:lang w:val="ru-RU"/>
        </w:rPr>
        <w:t xml:space="preserve"> с использованием библиотек машинного обучения, а сервис отображения рекомендаций может быть разработан на языке </w:t>
      </w:r>
      <w:r>
        <w:t>JavaScript</w:t>
      </w:r>
      <w:r w:rsidRPr="000A5D22">
        <w:rPr>
          <w:lang w:val="ru-RU"/>
        </w:rPr>
        <w:t xml:space="preserve"> с использованием современных фреймворков для создания интерактивных пользовательских интерфейсов.</w:t>
      </w:r>
      <w:r w:rsidRPr="000A5D22">
        <w:rPr>
          <w:lang w:val="ru-RU"/>
        </w:rPr>
        <w:br/>
      </w:r>
      <w:r w:rsidRPr="000A5D22">
        <w:rPr>
          <w:lang w:val="ru-RU"/>
        </w:rPr>
        <w:br/>
        <w:t>Представьте себе пример интернет-магазина, использующего микросервисную архитектуру. В этом сценарии логика сбора данных о поведении пользователей (просмотренные товары, добавленные в корзину), формирование рекомендаций на основе этих данных, и представление рекомендаций пользователю разделены на отдельные микросервисы.  Команда, отвечающая за разработку сервиса формирования рекомендаций, может экспериментировать с новыми алгоритмами машинного обучения без влияния на работу других сервисов.  Если требуется увеличить производительность сервиса отображения рекомендаций, его можно масштабировать независимо от других микросервисов, что позволяет оптимизировать использование ресурсов и повысить доступность системы. В случае отказа одного из микросервисов, другие сервисы продолжают работать, обеспечивая частичную функциональность системы и минимизируя влияние на пользовательский опыт. Этот уровень гибкости и отказоустойчивости недостижим в монолитной архитектуре, где сбой в одном компоненте может привести к остановке всего приложения.</w:t>
      </w:r>
      <w:r w:rsidRPr="000A5D22">
        <w:rPr>
          <w:lang w:val="ru-RU"/>
        </w:rPr>
        <w:br/>
      </w:r>
      <w:r w:rsidRPr="000A5D22">
        <w:rPr>
          <w:lang w:val="ru-RU"/>
        </w:rPr>
        <w:br/>
        <w:t xml:space="preserve">Внедрение микросервисной архитектуры не ограничивается только преимуществами в плане гибкости и отказоустойчивости.  Она также способствует </w:t>
      </w:r>
      <w:r w:rsidRPr="000A5D22">
        <w:rPr>
          <w:lang w:val="ru-RU"/>
        </w:rPr>
        <w:lastRenderedPageBreak/>
        <w:t>более эффективному использованию ресурсов и повышает скорость разработки. Каждый микросервис может быть развернут независимо от других, что позволяет командам разработчиков работать параллельно и быстрее выпускать новые функции.  Небольшие размеры каждого микросервиса облегчают понимание и отладку кода, что способствует повышению качества программного обеспечения.  Благодаря независимости микросервисов, можно использовать наиболее подходящие инструменты и технологии для решения конкретных задач, что позволяет оптимизировать производительность и снизить затраты.  Например, можно использовать облачные сервисы для автоматического масштабирования микросервисов в зависимости от текущей нагрузки, что позволяет максимально эффективно использовать ресурсы и снижать затраты на инфраструктуру. Это особенно важно для систем машинного обучения, которые часто требуют больших вычислительных мощностей и хранения данных.</w:t>
      </w:r>
      <w:r w:rsidRPr="000A5D22">
        <w:rPr>
          <w:lang w:val="ru-RU"/>
        </w:rPr>
        <w:br/>
      </w:r>
      <w:r w:rsidRPr="000A5D22">
        <w:rPr>
          <w:lang w:val="ru-RU"/>
        </w:rPr>
        <w:br/>
        <w:t xml:space="preserve">Помимо явных преимуществ, микросервисная архитектура предлагает дополнительные возможности, связанные с технологическим прогрессом. С появлением контейнеризации, особенно с использованием </w:t>
      </w:r>
      <w:r>
        <w:t>Docker</w:t>
      </w:r>
      <w:r w:rsidRPr="000A5D22">
        <w:rPr>
          <w:lang w:val="ru-RU"/>
        </w:rPr>
        <w:t xml:space="preserve">, развертывание и управление микросервисами стало значительно проще и эффективнее.  </w:t>
      </w:r>
      <w:r>
        <w:t>Docker</w:t>
      </w:r>
      <w:r w:rsidRPr="000A5D22">
        <w:rPr>
          <w:lang w:val="ru-RU"/>
        </w:rPr>
        <w:t xml:space="preserve"> позволяет упаковать каждый микросервис вместе со всеми его зависимостями в контейнер, обеспечивая согласованность среды выполнения на разных платформах.  Оркестраторы контейнеров, такие как </w:t>
      </w:r>
      <w:r>
        <w:t>Kubernetes</w:t>
      </w:r>
      <w:r w:rsidRPr="000A5D22">
        <w:rPr>
          <w:lang w:val="ru-RU"/>
        </w:rPr>
        <w:t xml:space="preserve">, автоматизируют развертывание, масштабирование и управление контейнерами, обеспечивая высокую доступность и отказоустойчивость системы.  Эти инструменты позволяют командам разработчиков сосредоточиться на создании ценного программного обеспечения, а не на рутинных задачах управления инфраструктурой. Более того, микросервисная архитектура хорошо сочетается с принципами </w:t>
      </w:r>
      <w:r>
        <w:t>DevOps</w:t>
      </w:r>
      <w:r w:rsidRPr="000A5D22">
        <w:rPr>
          <w:lang w:val="ru-RU"/>
        </w:rPr>
        <w:t>, которые направлены на автоматизацию процессов разработки и развертывания, что позволяет командам разработчиков быстрее выпускать новые функции и реагировать на изменения в бизнес-требованиях.</w:t>
      </w:r>
      <w:r w:rsidRPr="000A5D22">
        <w:rPr>
          <w:lang w:val="ru-RU"/>
        </w:rPr>
        <w:br/>
      </w:r>
      <w:r w:rsidRPr="000A5D22">
        <w:rPr>
          <w:lang w:val="ru-RU"/>
        </w:rPr>
        <w:br/>
        <w:t xml:space="preserve">Несмотря на многочисленные преимущества, внедрение микросервисной архитектуры сопряжено с определенными сложностями.  Коммуникация между микросервисами требует использования надежных механизмов обмена сообщениями и тщательного проектирования </w:t>
      </w:r>
      <w:r>
        <w:t>API</w:t>
      </w:r>
      <w:r w:rsidRPr="000A5D22">
        <w:rPr>
          <w:lang w:val="ru-RU"/>
        </w:rPr>
        <w:t xml:space="preserve">. Мониторинг и трассировка запросов между микросервисами становится более сложной задачей, требующей использования специализированных инструментов.  Также необходимо решать проблему распределенных транзакций, чтобы обеспечить консистентность данных в разных микросервисах.  Однако, эти сложности могут быть преодолены с помощью тщательного планирования, использования проверенных практик и инструментов, и развития культуры сотрудничества между командами разработчиков.  В конечном итоге, преимущества микросервисной архитектуры, такие как гибкость, масштабируемость, отказоустойчивость и скорость разработки, часто перевешивают эти трудности, особенно для сложных систем машинного обучения, требующих </w:t>
      </w:r>
      <w:r w:rsidRPr="000A5D22">
        <w:rPr>
          <w:lang w:val="ru-RU"/>
        </w:rPr>
        <w:lastRenderedPageBreak/>
        <w:t>постоянного развития и адаптации к меняющимся условиям.</w:t>
      </w:r>
      <w:r w:rsidRPr="000A5D22">
        <w:rPr>
          <w:lang w:val="ru-RU"/>
        </w:rPr>
        <w:br/>
      </w:r>
      <w:r w:rsidRPr="000A5D22">
        <w:rPr>
          <w:lang w:val="ru-RU"/>
        </w:rPr>
        <w:br/>
      </w:r>
      <w:r w:rsidRPr="000A5D22">
        <w:rPr>
          <w:lang w:val="ru-RU"/>
        </w:rPr>
        <w:br/>
        <w:t>В мире, где сложные системы машинного обучения все глубже интегрируются в критически важные бизнес-процессы, обеспечение безопасности и соответствие нормативным требованиям становится не просто желательным, а абсолютно необходимым условием успешной реализации и долгосрочной стабильности.  Недостаточно просто разработать эффективную систему рекомендаций, превосходную в предсказании предпочтений пользователей или оптимизацию логистики, необходимо также удостовериться в том, что она не станет источником угроз для конфиденциальности данных, не нарушит права потребителей и не приведет к нежелательным последствиям для организации.  Утечка персональных данных, несанкционированный доступ к алгоритмам, предвзятость в результатах работы – все эти риски требуют пристального внимания и комплексного подхода к обеспечению безопасности.  Это подразумевает не только внедрение технических средств защиты, но и разработку четких политик, обучение персонала и постоянный мониторинг системы на предмет потенциальных уязвимостей.  В конечном итоге, надежная система машинного обучения должна не только приносить пользу бизнесу, но и вызывать доверие у пользователей и соответствовать требованиям регулирующих органов.</w:t>
      </w:r>
      <w:r w:rsidRPr="000A5D22">
        <w:rPr>
          <w:lang w:val="ru-RU"/>
        </w:rPr>
        <w:br/>
      </w:r>
      <w:r w:rsidRPr="000A5D22">
        <w:rPr>
          <w:lang w:val="ru-RU"/>
        </w:rPr>
        <w:br/>
        <w:t>Одной из ключевых задач является защита данных, используемых для обучения и работы моделей машинного обучения.  Часто эти данные содержат персональную информацию о пользователях, включая их интересы, поведение и даже финансовые данные.  Несанкционированный доступ к таким данным может привести к серьезным последствиям, таким как кража личных данных, мошенничество и даже нанесение ущерба репутации компании.  Для защиты данных необходимо использовать надежные механизмы шифрования, контроля доступа и аутентификации.  Кроме того, важно применять методы обезличивания и анонимизации данных, чтобы минимизировать риск идентификации пользователей.  Следует также регулярно проводить оценку рисков и тестирование на проникновение, чтобы выявить потенциальные уязвимости и принять меры по их устранению.  Например, при разработке системы рекомендаций для интернет-магазина, необходимо убедиться, что данные о покупках пользователей хранятся в зашифрованном виде и доступны только авторизованным сотрудникам, имеющим соответствующие права доступа. Также, нужно применять методы анонимизации данных при обучении модели, чтобы исключить возможность идентификации конкретных пользователей по их покупательскому профилю.</w:t>
      </w:r>
      <w:r w:rsidRPr="000A5D22">
        <w:rPr>
          <w:lang w:val="ru-RU"/>
        </w:rPr>
        <w:br/>
      </w:r>
      <w:r w:rsidRPr="000A5D22">
        <w:rPr>
          <w:lang w:val="ru-RU"/>
        </w:rPr>
        <w:br/>
        <w:t xml:space="preserve">Особое внимание следует уделить прозрачности и объяснимости алгоритмов машинного обучения, особенно в тех случаях, когда они принимают решения, влияющие на жизнь людей.  Недостаточно просто утверждать, что модель работает “как задумано”, необходимо предоставить пользователям возможность понять, как </w:t>
      </w:r>
      <w:r w:rsidRPr="000A5D22">
        <w:rPr>
          <w:lang w:val="ru-RU"/>
        </w:rPr>
        <w:lastRenderedPageBreak/>
        <w:t xml:space="preserve">принимаются решения и почему они получают те или иные результаты.  Этот принцип, часто называемый </w:t>
      </w:r>
      <w:r>
        <w:t>Explainable</w:t>
      </w:r>
      <w:r w:rsidRPr="000A5D22">
        <w:rPr>
          <w:lang w:val="ru-RU"/>
        </w:rPr>
        <w:t xml:space="preserve"> </w:t>
      </w:r>
      <w:r>
        <w:t>AI</w:t>
      </w:r>
      <w:r w:rsidRPr="000A5D22">
        <w:rPr>
          <w:lang w:val="ru-RU"/>
        </w:rPr>
        <w:t xml:space="preserve"> (</w:t>
      </w:r>
      <w:r>
        <w:t>XAI</w:t>
      </w:r>
      <w:r w:rsidRPr="000A5D22">
        <w:rPr>
          <w:lang w:val="ru-RU"/>
        </w:rPr>
        <w:t>), становится все более важным, поскольку регуляторы все строже контролируют использование алгоритмов машинного обучения.  Например, если система машинного обучения используется для оценки кредитоспособности заемщиков, необходимо предоставить заемщикам возможность понять, какие факторы повлияли на решение и почему им был одобрен или отклонен кредит.  Это позволит им понять логику системы и оспорить решение, если они считают его несправедливым. В конечном счете, объяснимость не только помогает пользователям понять, как работает система, но и позволяет разработчикам выявлять и устранять предвзятости и ошибки в алгоритмах.</w:t>
      </w:r>
      <w:r w:rsidRPr="000A5D22">
        <w:rPr>
          <w:lang w:val="ru-RU"/>
        </w:rPr>
        <w:br/>
      </w:r>
      <w:r w:rsidRPr="000A5D22">
        <w:rPr>
          <w:lang w:val="ru-RU"/>
        </w:rPr>
        <w:br/>
        <w:t xml:space="preserve">Соответствие нормативным требованиям играет решающую роль в обеспечении правомерности и этичности использования алгоритмов машинного обучения.  Законодательство в области защиты данных, такие как </w:t>
      </w:r>
      <w:r>
        <w:t>GDPR</w:t>
      </w:r>
      <w:r w:rsidRPr="000A5D22">
        <w:rPr>
          <w:lang w:val="ru-RU"/>
        </w:rPr>
        <w:t xml:space="preserve"> в Европе и </w:t>
      </w:r>
      <w:r>
        <w:t>CCPA</w:t>
      </w:r>
      <w:r w:rsidRPr="000A5D22">
        <w:rPr>
          <w:lang w:val="ru-RU"/>
        </w:rPr>
        <w:t xml:space="preserve"> в Калифорнии, устанавливает строгие правила обработки персональных данных и требует от организаций получать согласие пользователей на использование их данных.  Кроме того, появляются новые нормативные акты, касающиеся конкретных областей применения машинного обучения, таких как здравоохранение и финансы.  Организации должны тщательно изучать эти требования и внедрять соответствующие меры контроля для обеспечения соответствия.  Например, если система машинного обучения используется для диагностики заболеваний, необходимо убедиться, что она прошла необходимую сертификацию и соответствует требованиям регулирующих органов здравоохранения. Невыполнение этих требований может привести к серьезным штрафам и репутационным потерям. Поэтому, необходимо создавать команду специалистов, которые будут отслеживать изменения в законодательстве и обеспечивать соответствие системы машинного обучения этим требованиям.</w:t>
      </w:r>
      <w:r w:rsidRPr="000A5D22">
        <w:rPr>
          <w:lang w:val="ru-RU"/>
        </w:rPr>
        <w:br/>
      </w:r>
      <w:r w:rsidRPr="000A5D22">
        <w:rPr>
          <w:lang w:val="ru-RU"/>
        </w:rPr>
        <w:br/>
        <w:t xml:space="preserve">Более того, для успешной интеграции принципов безопасности и соответствия нормативным требованиям в процесс разработки алгоритмов машинного обучения, необходима разработка четких политик и процедур, а также обучение персонала.  Недостаточно просто внедрить технические средства защиты, необходимо также обучить сотрудников, которые работают с данными и моделями, правилам безопасности и этическим принципам.  Это включает в себя обучение правилам обработки персональных данных, распознаванию признаков предвзятости в алгоритмах и порядку действий в случае нарушения безопасности.  Важно также создать культуру ответственности и прозрачности, где сотрудники чувствуют себя обязанными сообщать о потенциальных проблемах и не боятся высказывать свое мнение.  Например, следует проводить регулярные тренинги для разработчиков, чтобы научить их распознавать и устранять предвзятости в данных и моделях. Также, можно создать внутреннюю службу, которая будет отвечать за контроль за соблюдением правил безопасности и соответствия нормативным требованиям.  Именно комплексный и систематический подход позволяет создать надежную и </w:t>
      </w:r>
      <w:r w:rsidRPr="000A5D22">
        <w:rPr>
          <w:lang w:val="ru-RU"/>
        </w:rPr>
        <w:lastRenderedPageBreak/>
        <w:t>этичную систему машинного обучения.</w:t>
      </w:r>
      <w:r w:rsidRPr="000A5D22">
        <w:rPr>
          <w:lang w:val="ru-RU"/>
        </w:rPr>
        <w:br/>
      </w:r>
      <w:r w:rsidRPr="000A5D22">
        <w:rPr>
          <w:lang w:val="ru-RU"/>
        </w:rPr>
        <w:br/>
      </w:r>
      <w:r w:rsidRPr="000A5D22">
        <w:rPr>
          <w:lang w:val="ru-RU"/>
        </w:rPr>
        <w:br/>
        <w:t>Строгий контроль доступа является краеугольным камнем обеспечения безопасности любой системы машинного обучения, особенно учитывая чувствительность данных, которые часто используются для обучения и функционирования таких систем. Без четко определенных и жестко соблюдаемых протоколов доступа, даже наиболее надежные алгоритмы и инфраструктура могут стать жертвами несанкционированного доступа, что повлечет за собой утечку конфиденциальной информации, нарушение целостности данных и компрометацию всей системы.  Предоставление широких прав доступа к данным и моделям – это путь к потенциальной катастрофе, поскольку значительно увеличивает риск как случайных ошибок, так и намеренных злоупотреблений.  Для предотвращения подобного сценария, необходимо внедрить многоуровневую систему контроля доступа, основанную на принципе минимальных привилегий, когда пользователям предоставляется только тот объем прав, который абсолютно необходим для выполнения их конкретных задач.</w:t>
      </w:r>
      <w:r w:rsidRPr="000A5D22">
        <w:rPr>
          <w:lang w:val="ru-RU"/>
        </w:rPr>
        <w:br/>
      </w:r>
      <w:r w:rsidRPr="000A5D22">
        <w:rPr>
          <w:lang w:val="ru-RU"/>
        </w:rPr>
        <w:br/>
        <w:t>Основой системы контроля доступа является идентификация и аутентификация пользователей.  Идентификация подразумевает установление личности пользователя, например, через уникальный логин или номер сотрудника. Аутентификация – это процесс подтверждения этой личности, обычно посредством пароля, биометрических данных или двухфакторной аутентификации.  Двухфакторная аутентификация требует предоставления двух различных форм подтверждения, например, пароля и одноразового кода, отправленного на мобильный телефон. Это значительно усложняет задачу злоумышленникам, которые попытаются скомпрометировать систему, так как им потребуется получить доступ не только к логину, но и к физическому устройству пользователя.  Более того, для повышения безопасности, необходимо регулярно обновлять пароли и периодически проверять подлинность пользователей, особенно тех, у кого есть права доступа к критически важным данным.</w:t>
      </w:r>
      <w:r w:rsidRPr="000A5D22">
        <w:rPr>
          <w:lang w:val="ru-RU"/>
        </w:rPr>
        <w:br/>
      </w:r>
      <w:r w:rsidRPr="000A5D22">
        <w:rPr>
          <w:lang w:val="ru-RU"/>
        </w:rPr>
        <w:br/>
        <w:t xml:space="preserve">Внедрение ролевой модели доступа является еще одним важным элементом контроля доступа.  В этой модели, пользователям назначаются определенные роли, такие как "разработчик", "аналитик данных" или "оператор системы", и каждой роли назначаются соответствующие права доступа.  Например, разработчикам может быть предоставлен доступ к коду моделей машинного обучения для внесения изменений, а аналитикам данных - доступ к данным для проведения анализа и генерации отчетов.  Операторам системы может быть предоставлен доступ к инфраструктуре для мониторинга и управления системой.  Такой подход позволяет избежать случайных ошибок, возникающих из-за предоставления пользователям прав, которые им не нужны для выполнения их задач.  Кроме того, он упрощает управление правами доступа, так как изменение роли пользователя автоматически </w:t>
      </w:r>
      <w:r w:rsidRPr="000A5D22">
        <w:rPr>
          <w:lang w:val="ru-RU"/>
        </w:rPr>
        <w:lastRenderedPageBreak/>
        <w:t>меняет его права доступа.</w:t>
      </w:r>
      <w:r w:rsidRPr="000A5D22">
        <w:rPr>
          <w:lang w:val="ru-RU"/>
        </w:rPr>
        <w:br/>
      </w:r>
      <w:r w:rsidRPr="000A5D22">
        <w:rPr>
          <w:lang w:val="ru-RU"/>
        </w:rPr>
        <w:br/>
        <w:t>Ограничение доступа к данным на основе принципа "нужно знать" является следующим важным шагом. Этот принцип подразумевает, что пользователи должны иметь доступ только к тем данным, которые необходимы им для выполнения их конкретных задач, и ни к каким другим.  Например, если аналитик данных проводит анализ покупательского поведения в определенном регионе, ему не нужен доступ к данным о клиентах из других регионов.  Предоставление доступа к данным на основе принципа "нужно знать" не только повышает безопасность, но и помогает снизить риск утечки конфиденциальной информации.  Для реализации этого принципа, необходимо сегментировать данные на логические группы и присвоить каждой группе соответствующие права доступа.  Также важно регулярно пересматривать права доступа и удалять те, которые больше не нужны.</w:t>
      </w:r>
      <w:r w:rsidRPr="000A5D22">
        <w:rPr>
          <w:lang w:val="ru-RU"/>
        </w:rPr>
        <w:br/>
      </w:r>
      <w:r w:rsidRPr="000A5D22">
        <w:rPr>
          <w:lang w:val="ru-RU"/>
        </w:rPr>
        <w:br/>
        <w:t>Использование шифрования для защиты данных в состоянии покоя и при передаче является еще одним важным элементом контроля доступа. Шифрование преобразует данные в нечитаемый формат, который может быть прочитан только при наличии ключа дешифрования.  Если злоумышленник получит доступ к зашифрованным данным, он не сможет их прочитать без ключа дешифрования.  Шифрование помогает защитить данные от несанкционированного доступа, даже если злоумышленник получит физический доступ к хранилищу данных.  Для повышения безопасности, необходимо использовать надежные алгоритмы шифрования и регулярно менять ключи дешифрования.  Кроме того, необходимо обеспечить безопасное хранение ключей дешифрования и ограничить доступ к ним.</w:t>
      </w:r>
      <w:r w:rsidRPr="000A5D22">
        <w:rPr>
          <w:lang w:val="ru-RU"/>
        </w:rPr>
        <w:br/>
      </w:r>
      <w:r w:rsidRPr="000A5D22">
        <w:rPr>
          <w:lang w:val="ru-RU"/>
        </w:rPr>
        <w:br/>
        <w:t>Регулярный аудит прав доступа и мониторинг активности пользователей является неотъемлемой частью эффективного контроля доступа.  Аудит прав доступа позволяет выявить несанкционированные изменения прав доступа и обеспечить соответствие политикам безопасности.  Мониторинг активности пользователей позволяет выявлять подозрительные действия, такие как попытки несанкционированного доступа к данным или несанкционированные изменения в коде моделей машинного обучения.  Для реализации аудита и мониторинга, необходимо использовать специализированные инструменты, которые автоматически регистрируют все действия пользователей и предоставляют отчеты о нарушении политик безопасности.  Кроме того, необходимо регулярно просматривать отчеты и принимать меры по устранению выявленных проблем.</w:t>
      </w:r>
      <w:r w:rsidRPr="000A5D22">
        <w:rPr>
          <w:lang w:val="ru-RU"/>
        </w:rPr>
        <w:br/>
      </w:r>
      <w:r w:rsidRPr="000A5D22">
        <w:rPr>
          <w:lang w:val="ru-RU"/>
        </w:rPr>
        <w:br/>
        <w:t xml:space="preserve">В заключение, строгий контроль доступа, основанный на принципе минимальных привилегий, ролевой модели, принципах "нужно знать", шифровании и регулярном аудировании, является критически важным для защиты системы машинного обучения. Без эффективного контроля доступа, даже самая передовая система может стать жертвой несанкционированного доступа и утечки данных, что приведет к серьезным последствиям для организации.  Поэтому, внедрение и поддержание </w:t>
      </w:r>
      <w:r w:rsidRPr="000A5D22">
        <w:rPr>
          <w:lang w:val="ru-RU"/>
        </w:rPr>
        <w:lastRenderedPageBreak/>
        <w:t>системы контроля доступа должно быть приоритетом для любой организации, использующей машинное обучение.</w:t>
      </w:r>
      <w:r w:rsidRPr="000A5D22">
        <w:rPr>
          <w:lang w:val="ru-RU"/>
        </w:rPr>
        <w:br/>
      </w:r>
      <w:r w:rsidRPr="000A5D22">
        <w:rPr>
          <w:lang w:val="ru-RU"/>
        </w:rPr>
        <w:br/>
      </w:r>
      <w:r w:rsidRPr="000A5D22">
        <w:rPr>
          <w:lang w:val="ru-RU"/>
        </w:rPr>
        <w:br/>
        <w:t>Применение строгих ролевых моделей для ограничения доступа к данным и моделям является краеугольным камнем безопасной и управляемой среды машинного обучения, обеспечивающим не только защиту конфиденциальной информации, но и упорядоченную структуру разработки и эксплуатации. Без четко определенных ролей и сопутствующих им полномочий, организация подвергается риску случайных ошибок, намеренных злоупотреблений и, в конечном итоге, компрометации всей системы машинного обучения. Традиционные подходы к управлению доступом, основанные на широких разрешениях или индивидуальных исключениях, часто оказываются неэффективными и сложны в поддержании, что приводит к ситуации, когда пользователи имеют больше прав, чем им действительно необходимо для выполнения своих задач.  Поэтому переход к строгой ролевой модели доступа – это не просто техническое улучшение, это фундаментальное изменение в подходе к безопасности и управлению.</w:t>
      </w:r>
      <w:r w:rsidRPr="000A5D22">
        <w:rPr>
          <w:lang w:val="ru-RU"/>
        </w:rPr>
        <w:br/>
      </w:r>
      <w:r w:rsidRPr="000A5D22">
        <w:rPr>
          <w:lang w:val="ru-RU"/>
        </w:rPr>
        <w:br/>
        <w:t>Суть строгой ролевой модели заключается в создании четко определенных ролей, связанных с конкретными обязанностями и полномочиями в контексте машинного обучения. Например, может быть создана роль "Разработчик модели", которой предоставляется доступ к данным для обучения моделей, инструментам для разработки и тестирования, а также права на внесение изменений в код модели. Другая роль, "Аналитик данных", может получить доступ к данным для анализа и создания отчетов, но не иметь права на изменение кода модели или доступа к инфраструктуре обучения. Роль "Оператор инфраструктуры", отвечающий за обслуживание и мониторинг инфраструктуры машинного обучения, может иметь доступ к серверам и базам данных, но не к данным обучения или коду модели.  Такой подход позволяет не только ограничить доступ к конфиденциальной информации, но и структурировать процесс разработки и эксплуатации, определяя четкие границы ответственности.</w:t>
      </w:r>
      <w:r w:rsidRPr="000A5D22">
        <w:rPr>
          <w:lang w:val="ru-RU"/>
        </w:rPr>
        <w:br/>
      </w:r>
      <w:r w:rsidRPr="000A5D22">
        <w:rPr>
          <w:lang w:val="ru-RU"/>
        </w:rPr>
        <w:br/>
        <w:t xml:space="preserve">Важным аспектом строгой ролевой модели является принцип наименьших привилегий, который предписывает предоставление пользователям только тех прав доступа, которые абсолютно необходимы для выполнения их конкретных задач.  Представьте себе ситуацию, когда все сотрудники, участвующие в проекте машинного обучения, имеют одинаковые права доступа ко всем данным и моделям. Такая модель не только создает ненужные риски, но и затрудняет отслеживание изменений и определение ответственных за ошибки.  С использованием строгой ролевой модели, каждый сотрудник получает доступ только к тем данным и моделям, которые необходимы ему для выполнения его конкретных задач, что снижает вероятность случайных ошибок и намеренных злоупотреблений. Например, аналитик данных, работающий над оптимизацией рекламной кампании, должен </w:t>
      </w:r>
      <w:r w:rsidRPr="000A5D22">
        <w:rPr>
          <w:lang w:val="ru-RU"/>
        </w:rPr>
        <w:lastRenderedPageBreak/>
        <w:t>иметь доступ к данным о клиентах и рекламных объявлениях, но не к исходному коду модели машинного обучения, которая определяет целевую аудиторию.</w:t>
      </w:r>
      <w:r w:rsidRPr="000A5D22">
        <w:rPr>
          <w:lang w:val="ru-RU"/>
        </w:rPr>
        <w:br/>
      </w:r>
      <w:r w:rsidRPr="000A5D22">
        <w:rPr>
          <w:lang w:val="ru-RU"/>
        </w:rPr>
        <w:br/>
        <w:t>Для успешной реализации строгой ролевой модели, необходимо тщательно продумать и задокументировать все роли и соответствующие им полномочия. Этот процесс должен быть итеративным, регулярно пересматриваться и обновляться в соответствии с изменениями в проекте машинного обучения. На начальном этапе необходимо провести анализ всех процессов и определить, какие роли необходимы для выполнения задач. Затем необходимо определить, какие полномочия должны быть предоставлены каждой роли.  Важно учитывать не только технические аспекты, но и организационные, чтобы обеспечить эффективное взаимодействие между различными командами и подразделениями.  Например, в организации с несколькими отделами, такими как маркетинг, продажи и разработка, может потребоваться создание ролей, охватывающих взаимодействие между этими отделами.</w:t>
      </w:r>
      <w:r w:rsidRPr="000A5D22">
        <w:rPr>
          <w:lang w:val="ru-RU"/>
        </w:rPr>
        <w:br/>
      </w:r>
      <w:r w:rsidRPr="000A5D22">
        <w:rPr>
          <w:lang w:val="ru-RU"/>
        </w:rPr>
        <w:br/>
        <w:t>Автоматизация управления ролями является важным фактором повышения эффективности и снижения риска ошибок. Ручное управление ролями может быть трудоемким и подвержено человеческому фактору, что увеличивает вероятность предоставления неправильных разрешений. Инструменты автоматизации управления ролями позволяют централизованно создавать, изменять и удалять роли, а также назначать пользователей этим ролям.  Эти инструменты часто интегрируются с системами управления идентификацией и доступом, что позволяет автоматизировать процесс присвоения ролей новым сотрудникам.  Использование автоматизации не только повышает эффективность, но и снижает риск ошибок, связанных с ручным управлением ролями, и освобождает ресурсы для решения более стратегических задач.</w:t>
      </w:r>
      <w:r w:rsidRPr="000A5D22">
        <w:rPr>
          <w:lang w:val="ru-RU"/>
        </w:rPr>
        <w:br/>
      </w:r>
      <w:r w:rsidRPr="000A5D22">
        <w:rPr>
          <w:lang w:val="ru-RU"/>
        </w:rPr>
        <w:br/>
        <w:t>Регулярный аудит ролей и разрешений является неотъемлемой частью поддержания строгой ролевой модели.  Аудит позволяет выявить несанкционированные изменения ролей и разрешений, а также проверить, соответствуют ли текущие разрешения текущим потребностям бизнеса.  Аудит должен проводиться как внутренними командами безопасности, так и внешними аудиторами, чтобы обеспечить объективность.  В процессе аудита необходимо проверить, предоставляются ли пользователям только те права доступа, которые им необходимы для выполнения их конкретных задач, а также проверить, не предоставляются ли пользователям права доступа, которые им не нужны. Результаты аудита должны быть задокументированы и использованы для улучшения процессов управления ролями и разрешениями.</w:t>
      </w:r>
      <w:r w:rsidRPr="000A5D22">
        <w:rPr>
          <w:lang w:val="ru-RU"/>
        </w:rPr>
        <w:br/>
      </w:r>
      <w:r w:rsidRPr="000A5D22">
        <w:rPr>
          <w:lang w:val="ru-RU"/>
        </w:rPr>
        <w:br/>
      </w:r>
      <w:r w:rsidRPr="000A5D22">
        <w:rPr>
          <w:lang w:val="ru-RU"/>
        </w:rPr>
        <w:br/>
        <w:t xml:space="preserve">Аудит ролей и разрешений является краеугольным камнем поддержания строгой ролевой модели и не может рассматриваться как разовое мероприятие, а должен </w:t>
      </w:r>
      <w:r w:rsidRPr="000A5D22">
        <w:rPr>
          <w:lang w:val="ru-RU"/>
        </w:rPr>
        <w:lastRenderedPageBreak/>
        <w:t>быть интегрирован в непрерывный цикл управления безопасностью. Представьте себе ситуацию, когда организация развернула строгую ролевую модель, потратив значительное время и ресурсы на определение ролей, назначение прав доступа и внедрение необходимых инструментов. Однако, без регулярного и систематического аудита, эта система рискует постепенно деградировать, становясь все менее эффективной и оставляя лазейки для злоупотреблений или случайных ошибок. Аудит – это не просто проверка соответствия текущих настроек заявленным политикам, это активный процесс выявления потенциальных рисков и слабых мест в системе.</w:t>
      </w:r>
      <w:r w:rsidRPr="000A5D22">
        <w:rPr>
          <w:lang w:val="ru-RU"/>
        </w:rPr>
        <w:br/>
      </w:r>
      <w:r w:rsidRPr="000A5D22">
        <w:rPr>
          <w:lang w:val="ru-RU"/>
        </w:rPr>
        <w:br/>
        <w:t>На начальном этапе реализации аудита, необходимо определить четкие цели и критерии оценки. Какие аспекты системы управления ролями требуют особого внимания? Какие политики безопасности необходимо проверить на соответствие? Какие риски следует минимизировать? Например, организация может определить, что аудитом следует охватить права доступа к конфиденциальным данным, права на изменение конфигурации системы машинного обучения и права на создание и развертывание новых моделей. Критерии оценки могут включать проверку соответствия назначенных ролей должностным инструкциям, проверку наличия несанкционированных изменений ролей и проверку эффективности мер контроля доступа. Важно, чтобы цели и критерии аудита были четко задокументированы и доступны всем заинтересованным сторонам, чтобы обеспечить прозрачность и подотчетность процесса.</w:t>
      </w:r>
      <w:r w:rsidRPr="000A5D22">
        <w:rPr>
          <w:lang w:val="ru-RU"/>
        </w:rPr>
        <w:br/>
      </w:r>
      <w:r w:rsidRPr="000A5D22">
        <w:rPr>
          <w:lang w:val="ru-RU"/>
        </w:rPr>
        <w:br/>
        <w:t>Сама процедура аудита должна включать в себя несколько ключевых этапов. Прежде всего, необходимо собрать информацию о текущих ролях, пользователях и назначениях прав доступа. Это можно сделать путем анализа журналов аудита, проверок конфигурации системы управления ролями и опроса сотрудников. Затем, собранная информация должна быть проанализирована для выявления несоответствий, аномалий и потенциальных рисков. Например, аудит может выявить, что пользователь, который больше не занимает должность, к которой была назначена роль, все еще имеет доступ к конфиденциальным данным, или что права доступа к критически важным ресурсам были предоставлены в обход установленных процедур.  Анализ полученных данных должен быть представлен в виде отчета, содержащего конкретные рекомендации по устранению выявленных проблем и повышению эффективности системы управления ролями.</w:t>
      </w:r>
      <w:r w:rsidRPr="000A5D22">
        <w:rPr>
          <w:lang w:val="ru-RU"/>
        </w:rPr>
        <w:br/>
      </w:r>
      <w:r w:rsidRPr="000A5D22">
        <w:rPr>
          <w:lang w:val="ru-RU"/>
        </w:rPr>
        <w:br/>
        <w:t xml:space="preserve">Для обеспечения объективности и всесторонности аудита, рекомендуется привлекать к процессу как внутренних, так и внешних аудиторов. Внутренние аудиторы обладают глубоким знанием бизнес-процессов и технических систем организации, что позволяет им эффективно выявлять несоответствия и предлагать практические решения. Однако, внутренние аудиторы могут быть подвержены предвзятости или давлению со стороны руководства. Внешние аудиторы обладают независимым взглядом и опытом проведения аудитов в различных организациях, </w:t>
      </w:r>
      <w:r w:rsidRPr="000A5D22">
        <w:rPr>
          <w:lang w:val="ru-RU"/>
        </w:rPr>
        <w:lastRenderedPageBreak/>
        <w:t>что позволяет им выявлять риски и слабости, которые могли бы быть упущены внутренними аудиторами. Комбинирование внутренних и внешних аудитов обеспечивает баланс между эффективностью и объективностью, повышая тем самым доверие к результатам аудита.</w:t>
      </w:r>
      <w:r w:rsidRPr="000A5D22">
        <w:rPr>
          <w:lang w:val="ru-RU"/>
        </w:rPr>
        <w:br/>
      </w:r>
      <w:r w:rsidRPr="000A5D22">
        <w:rPr>
          <w:lang w:val="ru-RU"/>
        </w:rPr>
        <w:br/>
        <w:t>После проведения аудита, необходимо разработать план корректирующих действий для устранения выявленных проблем и реализации рекомендаций. План должен включать конкретные шаги, сроки выполнения, ответственных лиц и необходимые ресурсы. Важно, чтобы план корректирующих действий был согласован со всеми заинтересованными сторонами, включая руководителей подразделений, специалистов по безопасности и пользователей системы управления ролями.  Отслеживание выполнения плана корректирующих действий является критически важным для обеспечения эффективности аудита.  Регулярные проверки прогресса позволяют выявлять отклонения от плана и вносить необходимые корректировки.  Документирование всех этапов выполнения плана корректирующих действий создает трассируемость и обеспечивает подотчетность.</w:t>
      </w:r>
      <w:r w:rsidRPr="000A5D22">
        <w:rPr>
          <w:lang w:val="ru-RU"/>
        </w:rPr>
        <w:br/>
      </w:r>
      <w:r w:rsidRPr="000A5D22">
        <w:rPr>
          <w:lang w:val="ru-RU"/>
        </w:rPr>
        <w:br/>
        <w:t>Автоматизация процесса аудита является важным фактором повышения эффективности и снижения затрат. Автоматизированные инструменты аудита могут собирать данные из различных источников, анализировать их и генерировать отчеты без участия человека. Это позволяет сократить время и ресурсы, необходимые для проведения аудита, и повысить его точность и надежность. Автоматизированные инструменты аудита также могут интегрироваться с системами управления инцидентами и корректными действиями, что позволяет автоматизировать процесс реагирования на выявленные проблемы и минимизировать риски. При выборе автоматизированного инструмента аудита важно учитывать его функциональность, масштабируемость, безопасность и совместимость с существующими системами.</w:t>
      </w:r>
      <w:r w:rsidRPr="000A5D22">
        <w:rPr>
          <w:lang w:val="ru-RU"/>
        </w:rPr>
        <w:br/>
      </w:r>
      <w:r w:rsidRPr="000A5D22">
        <w:rPr>
          <w:lang w:val="ru-RU"/>
        </w:rPr>
        <w:br/>
        <w:t>В конечном счете, успех процесса аудита зависит от поддержки и вовлеченности руководства. Руководство должно не только предоставить необходимые ресурсы и полномочия для проведения аудита, но и продемонстрировать приверженность результатам аудита и готовность принимать корректирующие действия.  Постоянное внимание руководства к результатам аудита и готовность принимать трудные решения свидетельствуют о серьезном отношении организации к безопасности и управлению рисками.  Это, в свою очередь, создает культуру безопасности, в которой каждый сотрудник осознает свою ответственность за защиту информации и готовность соблюдать политики безопасности.</w:t>
      </w:r>
      <w:r w:rsidRPr="000A5D22">
        <w:rPr>
          <w:lang w:val="ru-RU"/>
        </w:rPr>
        <w:br/>
      </w:r>
      <w:r w:rsidRPr="000A5D22">
        <w:rPr>
          <w:lang w:val="ru-RU"/>
        </w:rPr>
        <w:br/>
      </w:r>
      <w:r w:rsidRPr="000A5D22">
        <w:rPr>
          <w:lang w:val="ru-RU"/>
        </w:rPr>
        <w:br/>
        <w:t xml:space="preserve">Одной из наиболее часто упускаемых из виду, но критически важных аспектов обеспечения безопасности систем, использующих искусственный интеллект (ИИ), является регулярный и систематический аудит применения ИИ. В то время как </w:t>
      </w:r>
      <w:r w:rsidRPr="000A5D22">
        <w:rPr>
          <w:lang w:val="ru-RU"/>
        </w:rPr>
        <w:lastRenderedPageBreak/>
        <w:t>усилия часто направлены на защиту данных, используемых для обучения моделей ИИ, и защиту инфраструктуры, на которой они работают, реальное использование ИИ и его последствия для безопасности часто остаются незадокументированными и неаудированными.  Именно этот пробел представляет собой значительную уязвимость, поскольку злоумышленники могут использовать непреднамеренные последствия использования ИИ для эксплуатации систем и нанесения ущерба.  Отсутствие аудита использования ИИ означает отсутствие четкого понимания того, как модели ИИ принимают решения, какие данные они используют и какие потенциальные риски связаны с их использованием. Без регулярных проверок, организации подвергают себя риску непредвиденных последствий, включая предвзятость, дискриминацию, утечку данных и даже злонамеренное использование.</w:t>
      </w:r>
      <w:r w:rsidRPr="000A5D22">
        <w:rPr>
          <w:lang w:val="ru-RU"/>
        </w:rPr>
        <w:br/>
      </w:r>
      <w:r w:rsidRPr="000A5D22">
        <w:rPr>
          <w:lang w:val="ru-RU"/>
        </w:rPr>
        <w:br/>
        <w:t>Необходимо понимать, что системы искусственного интеллекта не являются статичными; они постоянно эволюционируют по мере обучения на новых данных и адаптации к меняющимся условиям. Этот процесс непрерывного обучения может привести к непредвиденным изменениям в поведении моделей ИИ, которые могут привести к новым рискам для безопасности.  Например, модель, изначально разработанная для повышения эффективности производственного процесса, может, в результате непреднамеренного обучения, начать оптимизировать параметры процесса таким образом, чтобы создавать уязвимости для кибератак.  Без регулярного аудита, эти изменения могут остаться незамеченными, пока не произойдет инцидент, который дорого обойдется организации в плане репутации, финансов и юридической ответственности.  Аудит использования ИИ должен включать в себя анализ входных данных, процесса принятия решений и выходных данных моделей ИИ, чтобы выявить любые отклонения от ожидаемого поведения.  Важно отслеживать не только технические аспекты, но и этические и социальные последствия использования ИИ.</w:t>
      </w:r>
      <w:r w:rsidRPr="000A5D22">
        <w:rPr>
          <w:lang w:val="ru-RU"/>
        </w:rPr>
        <w:br/>
      </w:r>
      <w:r w:rsidRPr="000A5D22">
        <w:rPr>
          <w:lang w:val="ru-RU"/>
        </w:rPr>
        <w:br/>
        <w:t>Представьте себе ситуацию, когда финансовый институт использует модель ИИ для оценки кредитоспособности заемщиков.  В ходе первоначальной разработки и тестирования, модель была тщательно проверена на предвзятость и дискриминацию.  Однако, со временем, по мере обучения модели на новых данных, она может начать проявлять предвзятое отношение к определенным группам населения, что приведет к отказу в кредите лицам, которые по объективным критериям были бы достойны получения кредита.  Если это не будет замечено вовремя, это может привести к юридическим искам, нанесению ущерба репутации и недоверию клиентов. Регулярный аудит использования ИИ может выявить эту предвзятость на ранней стадии и позволить принять корректирующие действия. Процедура аудита должна включать в себя проверку входных данных, выходных данных и алгоритмов принятия решений модели ИИ. Результаты аудита должны быть задокументированы и представлены руководству организации.</w:t>
      </w:r>
      <w:r w:rsidRPr="000A5D22">
        <w:rPr>
          <w:lang w:val="ru-RU"/>
        </w:rPr>
        <w:br/>
      </w:r>
      <w:r w:rsidRPr="000A5D22">
        <w:rPr>
          <w:lang w:val="ru-RU"/>
        </w:rPr>
        <w:br/>
        <w:t xml:space="preserve">Реализация аудита использования ИИ требует комплексного подхода, который </w:t>
      </w:r>
      <w:r w:rsidRPr="000A5D22">
        <w:rPr>
          <w:lang w:val="ru-RU"/>
        </w:rPr>
        <w:lastRenderedPageBreak/>
        <w:t>включает в себя различные этапы.  Начните с определения четких целей и области аудита.  Определите, какие модели ИИ необходимо проверить, какие риски необходимо оценить и какие цели необходимо достичь.  Затем, разработайте план аудита, который включает в себя определение методологии аудита, выбор инструментов аудита и назначение ответственных лиц.  Методология аудита должна включать в себя как технические, так и нетехнические аспекты.  Технические аспекты должны включать в себя проверку безопасности кода, анализ данных, используемых для обучения моделей ИИ, и тестирование моделей ИИ на уязвимости.  Нетехнические аспекты должны включать в себя проверку соответствия моделей ИИ этическим нормам и правовым требованиям. В процессе аудита необходимо обеспечить прозрачность и сотрудничество между различными отделами организации.</w:t>
      </w:r>
      <w:r w:rsidRPr="000A5D22">
        <w:rPr>
          <w:lang w:val="ru-RU"/>
        </w:rPr>
        <w:br/>
      </w:r>
      <w:r w:rsidRPr="000A5D22">
        <w:rPr>
          <w:lang w:val="ru-RU"/>
        </w:rPr>
        <w:br/>
        <w:t>В целях повышения эффективности аудита, рекомендуется использовать автоматизированные инструменты аудита.  Автоматизированные инструменты аудита могут собирать данные из различных источников, анализировать данные и генерировать отчеты. Автоматизация аудита позволяет сократить время и затраты, необходимые для проведения аудита.  Автоматизированные инструменты аудита могут быть интегрированы с другими системами управления рисками и безопасности. Важно, чтобы автоматизированные инструменты аудита были регулярно обновляемыми и адаптированными к новым угрозам и уязвимостям. Использование автоматизации не должно заменять ручной проверки, поскольку автоматизация может упускать нюансы и контекст, которые можно заметить только при ручной проверке. В сочетании с ручной проверкой автоматизация может повысить качество и эффективность аудита.</w:t>
      </w:r>
      <w:r w:rsidRPr="000A5D22">
        <w:rPr>
          <w:lang w:val="ru-RU"/>
        </w:rPr>
        <w:br/>
      </w:r>
      <w:r w:rsidRPr="000A5D22">
        <w:rPr>
          <w:lang w:val="ru-RU"/>
        </w:rPr>
        <w:br/>
        <w:t>Для обеспечения объективности аудита рекомендуется привлекать как внутренних, так и внешних аудиторов. Внутренние аудиторы обладают глубоким знанием системы и бизнес-процессов, что позволяет выявлять скрытые риски.  Однако, они могут быть подвержены предвзятости из-за своей принадлежности к организации.  Внешние аудиторы обладают независимым взглядом и опытом проведения аудитов в различных организациях. Они могут выявить риски, которые могут быть упущены внутренними аудиторами.  Комбинирование внутренних и внешних аудиторов обеспечивает комплексный подход к аудиту, который учитывает все аспекты системы.  Результаты аудита должны быть представлены руководству организации, а также должны быть задокументированы и архивированы для последующего использования.</w:t>
      </w:r>
      <w:r w:rsidRPr="000A5D22">
        <w:rPr>
          <w:lang w:val="ru-RU"/>
        </w:rPr>
        <w:br/>
      </w:r>
      <w:r w:rsidRPr="000A5D22">
        <w:rPr>
          <w:lang w:val="ru-RU"/>
        </w:rPr>
        <w:br/>
        <w:t xml:space="preserve">Крайне важно, чтобы результаты аудита использования ИИ не оставались просто документами, а приводили к конкретным действиям и улучшениям.  Результаты аудита должны быть проанализированы для выявления ключевых рисков и уязвимостей.  На основании анализа результатов аудита должны быть разработаны планы корректирующих действий.  Планы корректирующих действий должны </w:t>
      </w:r>
      <w:r w:rsidRPr="000A5D22">
        <w:rPr>
          <w:lang w:val="ru-RU"/>
        </w:rPr>
        <w:lastRenderedPageBreak/>
        <w:t>включать конкретные шаги, сроки выполнения и ответственных лиц.  Выполнение планов корректирующих действий должно контролироваться и отслеживаться.  Необходимо постоянно улучшать процессы аудита использования ИИ на основании обратной связи от заинтересованных сторон.  Культура непрерывного улучшения и постоянного совершенствования является ключом к успешной реализации аудита использования ИИ.</w:t>
      </w:r>
      <w:r w:rsidRPr="000A5D22">
        <w:rPr>
          <w:lang w:val="ru-RU"/>
        </w:rPr>
        <w:br/>
      </w:r>
      <w:r w:rsidRPr="000A5D22">
        <w:rPr>
          <w:lang w:val="ru-RU"/>
        </w:rPr>
        <w:br/>
      </w:r>
      <w:r w:rsidRPr="000A5D22">
        <w:rPr>
          <w:lang w:val="ru-RU"/>
        </w:rPr>
        <w:br/>
        <w:t>Искусственный интеллект, в своей растущей сложности и вездесущности, стремительно трансформирует бизнес-ландшафт, предлагая беспрецедентные возможности для оптимизации процессов, повышения эффективности и создания новых продуктов и услуг. Однако, вместе с этими возможностями возникают и новые вызовы, связанные с необходимостью обеспечения безопасности, прозрачности и этичности применения ИИ-систем. Одним из наиболее существенных и часто недооцениваемых аспектов, касающихся внедрения ИИ, является его объяснимость – способность понять, как и почему ИИ-система принимает те или иные решения. Без этой способности, использование ИИ-систем рискует столкнуться с недоверием, сопротивлением и потенциальными негативными последствиями, затрагивающими как отдельные лица, так и организации в целом.</w:t>
      </w:r>
      <w:r w:rsidRPr="000A5D22">
        <w:rPr>
          <w:lang w:val="ru-RU"/>
        </w:rPr>
        <w:br/>
      </w:r>
      <w:r w:rsidRPr="000A5D22">
        <w:rPr>
          <w:lang w:val="ru-RU"/>
        </w:rPr>
        <w:br/>
        <w:t xml:space="preserve">Понимание принципов работы и логики рассуждений ИИ-систем выходит далеко за рамки технической необходимости; это вопрос построения доверия и обеспечения ответственности. Если решение, влияющее на жизнь человека, принимает машина, то человек имеет право знать, на основании каких данных и логики эта машина пришла к такому выводу. Представьте себе ситуацию, когда банк, используя ИИ-модель, отказывает человеку в ипотеке. Если этому человеку не будет предоставлено объяснение причин отказа, основанное на прозрачных и понятных критериях, он неизбежно почувствует несправедливость и недоверие к финансовому учреждению.  Более того, отсутствие объяснимости может привести к юридическим последствиям, поскольку решения, принимаемые ИИ-системами, должны соответствовать принципам справедливого и недискриминационного подхода, закрепленным в законодательстве. </w:t>
      </w:r>
      <w:r w:rsidRPr="000A5D22">
        <w:rPr>
          <w:lang w:val="ru-RU"/>
        </w:rPr>
        <w:br/>
      </w:r>
      <w:r w:rsidRPr="000A5D22">
        <w:rPr>
          <w:lang w:val="ru-RU"/>
        </w:rPr>
        <w:br/>
        <w:t xml:space="preserve">Объяснимость, или, как ее также называют, </w:t>
      </w:r>
      <w:r>
        <w:t>Explainable</w:t>
      </w:r>
      <w:r w:rsidRPr="000A5D22">
        <w:rPr>
          <w:lang w:val="ru-RU"/>
        </w:rPr>
        <w:t xml:space="preserve"> </w:t>
      </w:r>
      <w:r>
        <w:t>AI</w:t>
      </w:r>
      <w:r w:rsidRPr="000A5D22">
        <w:rPr>
          <w:lang w:val="ru-RU"/>
        </w:rPr>
        <w:t xml:space="preserve"> (</w:t>
      </w:r>
      <w:r>
        <w:t>XAI</w:t>
      </w:r>
      <w:r w:rsidRPr="000A5D22">
        <w:rPr>
          <w:lang w:val="ru-RU"/>
        </w:rPr>
        <w:t xml:space="preserve">), предполагает разработку моделей и методов, позволяющих пользователям, не являющимся специалистами в области ИИ, понимать, как работает система и почему она принимает определенные решения. Это не обязательно означает, что необходимо знать все детали математического алгоритма, но достаточно иметь представление о ключевых факторах, влияющих на результат, и о том, как они взаимодействуют друг с другом. Например, если система, используемая для подбора персонала, отклоняет заявку кандидата, необходимо предоставить информацию о том, какие критерии были наиболее важны при оценке, и насколько кандидат соответствовал этим критериям.  Такая прозрачность не только повышает доверие к системе, но и </w:t>
      </w:r>
      <w:r w:rsidRPr="000A5D22">
        <w:rPr>
          <w:lang w:val="ru-RU"/>
        </w:rPr>
        <w:lastRenderedPageBreak/>
        <w:t>позволяет кандидатам понять, над чем им необходимо работать, чтобы повысить свои шансы на успех в будущем.</w:t>
      </w:r>
      <w:r w:rsidRPr="000A5D22">
        <w:rPr>
          <w:lang w:val="ru-RU"/>
        </w:rPr>
        <w:br/>
      </w:r>
      <w:r w:rsidRPr="000A5D22">
        <w:rPr>
          <w:lang w:val="ru-RU"/>
        </w:rPr>
        <w:br/>
        <w:t xml:space="preserve">Внедрение </w:t>
      </w:r>
      <w:r>
        <w:t>Explainable</w:t>
      </w:r>
      <w:r w:rsidRPr="000A5D22">
        <w:rPr>
          <w:lang w:val="ru-RU"/>
        </w:rPr>
        <w:t xml:space="preserve"> </w:t>
      </w:r>
      <w:r>
        <w:t>AI</w:t>
      </w:r>
      <w:r w:rsidRPr="000A5D22">
        <w:rPr>
          <w:lang w:val="ru-RU"/>
        </w:rPr>
        <w:t xml:space="preserve"> представляет собой сложную задачу, требующую комплексного подхода, сочетающего в себе технические инновации и этические соображения. Существуют различные методы разработки объяснимых моделей, включающие упрощение сложных алгоритмов, использование визуализаций для демонстрации процесса принятия решений и разработку методов интерпретации "черных ящиков". Однако, важно понимать, что идеальной объяснимости в большинстве случаев достичь невозможно, поскольку некоторые модели по своей природе являются сложными и непрозрачными. Поэтому, при разработке и внедрении ИИ-систем необходимо искать баланс между точностью и объяснимостью, отдавая предпочтение моделям, которые обеспечивают приемлемый уровень понимания и контроля.</w:t>
      </w:r>
      <w:r w:rsidRPr="000A5D22">
        <w:rPr>
          <w:lang w:val="ru-RU"/>
        </w:rPr>
        <w:br/>
      </w:r>
      <w:r w:rsidRPr="000A5D22">
        <w:rPr>
          <w:lang w:val="ru-RU"/>
        </w:rPr>
        <w:br/>
        <w:t>В контексте здравоохранения, где решения, принимаемые ИИ, могут непосредственно влиять на жизнь и здоровье пациентов, объяснимость приобретает особую важность.  Представьте, что система ИИ ставит диагноз редкого заболевания на основании анализа медицинских изображений.  Если лечащий врач не понимает, как система пришла к такому выводу, он может усомниться в правильности диагноза и отказаться от дальнейшего лечения. Более того, пациент может почувствовать себя дезориентированным и не уверенным в квалификации медицинской команды.  Поэтому, медицинские учреждения должны требовать от разработчиков ИИ-систем предоставления подробных объяснений, обосновывающих диагностические и терапевтические рекомендации, чтобы обеспечить уверенность и доверие как медицинских работников, так и пациентов.</w:t>
      </w:r>
      <w:r w:rsidRPr="000A5D22">
        <w:rPr>
          <w:lang w:val="ru-RU"/>
        </w:rPr>
        <w:br/>
      </w:r>
      <w:r w:rsidRPr="000A5D22">
        <w:rPr>
          <w:lang w:val="ru-RU"/>
        </w:rPr>
        <w:br/>
        <w:t xml:space="preserve">Применение принципов </w:t>
      </w:r>
      <w:r>
        <w:t>Explainable</w:t>
      </w:r>
      <w:r w:rsidRPr="000A5D22">
        <w:rPr>
          <w:lang w:val="ru-RU"/>
        </w:rPr>
        <w:t xml:space="preserve"> </w:t>
      </w:r>
      <w:r>
        <w:t>AI</w:t>
      </w:r>
      <w:r w:rsidRPr="000A5D22">
        <w:rPr>
          <w:lang w:val="ru-RU"/>
        </w:rPr>
        <w:t xml:space="preserve"> выходит за рамки отдельных отраслей и имеет системное значение для обеспечения ответственного и этичного использования ИИ в обществе.  Необходимо разрабатывать нормативные акты и стандарты, определяющие требования к объяснимости ИИ-систем в различных сферах, а также проводить обучение и повышение осведомленности среди разработчиков, пользователей и широкой общественности.  Более того, важно создать механизмы обратной связи, позволяющие пользователям высказывать свои замечания и предложения по улучшению объяснимости ИИ-систем, и учитывать эти отзывы при дальнейшей разработке и внедрении ИИ-технологий. Только таким образом мы сможем гарантировать, что ИИ будет служить интересам человечества и способствовать решению наиболее актуальных вызовов, стоящих перед нами.</w:t>
      </w:r>
      <w:r w:rsidRPr="000A5D22">
        <w:rPr>
          <w:lang w:val="ru-RU"/>
        </w:rPr>
        <w:br/>
      </w:r>
      <w:r w:rsidRPr="000A5D22">
        <w:rPr>
          <w:lang w:val="ru-RU"/>
        </w:rPr>
        <w:br/>
      </w:r>
      <w:r w:rsidRPr="000A5D22">
        <w:rPr>
          <w:lang w:val="ru-RU"/>
        </w:rPr>
        <w:br/>
        <w:t xml:space="preserve">Стремительное развитие искусственного интеллекта порождает не только беспрецедентные возможности для повышения эффективности и создания инновационных решений, но и ставит перед нами сложную задачу – обеспечение </w:t>
      </w:r>
      <w:r w:rsidRPr="000A5D22">
        <w:rPr>
          <w:lang w:val="ru-RU"/>
        </w:rPr>
        <w:lastRenderedPageBreak/>
        <w:t xml:space="preserve">прозрачности и понятности процессов принятия решений, осуществляемых этими системами. Традиционные модели машинного обучения, особенно глубокие нейронные сети, часто характеризуются как "черные ящики", поскольку их внутренняя работа остается недоступной для понимания даже для опытных специалистов. Это создает серьезные проблемы, особенно в сферах, где принятие решений оказывает существенное влияние на жизнь людей, таких как здравоохранение, финансы и правосудие. Без возможности понять, как и почему система приходит к определенному выводу, возникает обоснованное недоверие, что тормозит внедрение ИИ и препятствует раскрытию его полного потенциала.  Важно понимать, что просто высокая точность модели не является достаточным условием для ее успешного внедрения, особенно когда речь идет о критически важных задачах. </w:t>
      </w:r>
      <w:r w:rsidRPr="000A5D22">
        <w:rPr>
          <w:lang w:val="ru-RU"/>
        </w:rPr>
        <w:br/>
      </w:r>
      <w:r w:rsidRPr="000A5D22">
        <w:rPr>
          <w:lang w:val="ru-RU"/>
        </w:rPr>
        <w:br/>
        <w:t xml:space="preserve">Одним из важнейших направлений решения этой проблемы является развитие и применение техник </w:t>
      </w:r>
      <w:r>
        <w:t>Explainable</w:t>
      </w:r>
      <w:r w:rsidRPr="000A5D22">
        <w:rPr>
          <w:lang w:val="ru-RU"/>
        </w:rPr>
        <w:t xml:space="preserve"> </w:t>
      </w:r>
      <w:r>
        <w:t>AI</w:t>
      </w:r>
      <w:r w:rsidRPr="000A5D22">
        <w:rPr>
          <w:lang w:val="ru-RU"/>
        </w:rPr>
        <w:t xml:space="preserve"> (</w:t>
      </w:r>
      <w:r>
        <w:t>XAI</w:t>
      </w:r>
      <w:r w:rsidRPr="000A5D22">
        <w:rPr>
          <w:lang w:val="ru-RU"/>
        </w:rPr>
        <w:t xml:space="preserve">), которые призваны сделать модели машинного обучения более прозрачными и понятными.  </w:t>
      </w:r>
      <w:r>
        <w:t>XAI</w:t>
      </w:r>
      <w:r w:rsidRPr="000A5D22">
        <w:rPr>
          <w:lang w:val="ru-RU"/>
        </w:rPr>
        <w:t xml:space="preserve"> – это не просто набор инструментов или методов, а целая философия, направленная на создание ИИ-систем, способных не только выполнять поставленные задачи, но и объяснять свое поведение пользователям, не являющимся экспертами в области машинного обучения.  Ключевым принципом </w:t>
      </w:r>
      <w:r>
        <w:t>XAI</w:t>
      </w:r>
      <w:r w:rsidRPr="000A5D22">
        <w:rPr>
          <w:lang w:val="ru-RU"/>
        </w:rPr>
        <w:t xml:space="preserve"> является предоставление информации о ключевых факторах, которые повлияли на принятие решения, и о том, как эти факторы взаимодействовали друг с другом. Это может быть представлено в виде визуализаций, текстовых объяснений или интерактивных инструментов, позволяющих пользователям исследовать процесс принятия решения в удобной для них форме.  Например, при использовании ИИ для диагностики заболеваний, врач должен не только получить заключение о наличии или отсутствии патологии, но и увидеть, какие конкретно признаки на изображении послужили основанием для такого вывода, что позволяет ему критически оценить результат и принять обоснованное решение о дальнейшей тактике лечения.</w:t>
      </w:r>
      <w:r w:rsidRPr="000A5D22">
        <w:rPr>
          <w:lang w:val="ru-RU"/>
        </w:rPr>
        <w:br/>
      </w:r>
      <w:r w:rsidRPr="000A5D22">
        <w:rPr>
          <w:lang w:val="ru-RU"/>
        </w:rPr>
        <w:br/>
        <w:t xml:space="preserve">Существует множество различных подходов к реализации </w:t>
      </w:r>
      <w:r>
        <w:t>Explainable</w:t>
      </w:r>
      <w:r w:rsidRPr="000A5D22">
        <w:rPr>
          <w:lang w:val="ru-RU"/>
        </w:rPr>
        <w:t xml:space="preserve"> </w:t>
      </w:r>
      <w:r>
        <w:t>AI</w:t>
      </w:r>
      <w:r w:rsidRPr="000A5D22">
        <w:rPr>
          <w:lang w:val="ru-RU"/>
        </w:rPr>
        <w:t xml:space="preserve">, каждый из которых имеет свои сильные и слабые стороны.  Одним из наиболее распространенных методов является использование так называемых "моделей, пригодных для интерпретации", таких как линейные регрессии или деревья решений.  Эти модели просты в понимании и позволяют легко определить, какие переменные оказывают наибольшее влияние на результат.  Однако, они часто обладают меньшей точностью, чем сложные модели, такие как глубокие нейронные сети.  Другой подход заключается в использовании методов "пост-хок объяснений", которые применяются к уже обученным моделям и пытаются объяснить их поведение.  Эти методы могут включать в себя анализ важности признаков, визуализацию скрытых слоев нейронной сети или генерацию контрфактических объяснений, показывающих, как изменилась бы модель при изменении входных данных.  Например, если система отказывает в кредите, контрфактивное объяснение может показать, какие изменения в кредитной истории заемщика позволили бы ему </w:t>
      </w:r>
      <w:r w:rsidRPr="000A5D22">
        <w:rPr>
          <w:lang w:val="ru-RU"/>
        </w:rPr>
        <w:lastRenderedPageBreak/>
        <w:t>получить одобрение.</w:t>
      </w:r>
      <w:r w:rsidRPr="000A5D22">
        <w:rPr>
          <w:lang w:val="ru-RU"/>
        </w:rPr>
        <w:br/>
      </w:r>
      <w:r w:rsidRPr="000A5D22">
        <w:rPr>
          <w:lang w:val="ru-RU"/>
        </w:rPr>
        <w:br/>
        <w:t>Визуализация является мощным инструментом для объяснения работы моделей машинного обучения.  Она позволяет пользователям увидеть, как входные данные преобразуются в выходные, и понять, какие признаки оказывают наибольшее влияние на результат.  Существуют различные типы визуализаций, которые можно использовать для объяснения работы моделей, включая тепловые карты, графики зависимости, диаграммы рассеяния и интерактивные панели управления.  Например, при анализе изображений, тепловая карта может показать, какие области изображения были наиболее важны для принятия решения о классификации объекта.  Использование интерактивных панелей управления позволяет пользователям исследовать модель и изменять входные данные, чтобы увидеть, как это повлияет на результат.  Такой подход позволяет не только понять, как работает модель, но и выявить потенциальные проблемы или предвзятости.</w:t>
      </w:r>
      <w:r w:rsidRPr="000A5D22">
        <w:rPr>
          <w:lang w:val="ru-RU"/>
        </w:rPr>
        <w:br/>
      </w:r>
      <w:r w:rsidRPr="000A5D22">
        <w:rPr>
          <w:lang w:val="ru-RU"/>
        </w:rPr>
        <w:br/>
        <w:t xml:space="preserve">Однако, важно понимать, что </w:t>
      </w:r>
      <w:r>
        <w:t>Explainable</w:t>
      </w:r>
      <w:r w:rsidRPr="000A5D22">
        <w:rPr>
          <w:lang w:val="ru-RU"/>
        </w:rPr>
        <w:t xml:space="preserve"> </w:t>
      </w:r>
      <w:r>
        <w:t>AI</w:t>
      </w:r>
      <w:r w:rsidRPr="000A5D22">
        <w:rPr>
          <w:lang w:val="ru-RU"/>
        </w:rPr>
        <w:t xml:space="preserve"> – это не серебряная пуля.  Невозможно сделать все модели машинного обучения полностью прозрачными и понятными.  Некоторые модели по своей природе слишком сложны для интерпретации.  Более того, даже если модель может быть объяснена, объяснение может быть неполным или неточным.  Необходимо тщательно оценивать качество объяснений и использовать их с осторожностью.  Кроме того, важно помнить, что объяснимость - это не самоцель.  Главное - это создание ИИ-систем, которые эффективны, надежны и справедливы.  Объяснимость является важным инструментом для достижения этих целей, но она не должна быть единственным критерием при разработке и внедрении ИИ-технологий.  Необходимо стремиться к балансу между точностью, надежностью и объяснимостью, учитывая конкретные цели и контекст применения модели.</w:t>
      </w:r>
      <w:r w:rsidRPr="000A5D22">
        <w:rPr>
          <w:lang w:val="ru-RU"/>
        </w:rPr>
        <w:br/>
      </w:r>
      <w:r w:rsidRPr="000A5D22">
        <w:rPr>
          <w:lang w:val="ru-RU"/>
        </w:rPr>
        <w:br/>
        <w:t xml:space="preserve">Применение </w:t>
      </w:r>
      <w:r>
        <w:t>Explainable</w:t>
      </w:r>
      <w:r w:rsidRPr="000A5D22">
        <w:rPr>
          <w:lang w:val="ru-RU"/>
        </w:rPr>
        <w:t xml:space="preserve"> </w:t>
      </w:r>
      <w:r>
        <w:t>AI</w:t>
      </w:r>
      <w:r w:rsidRPr="000A5D22">
        <w:rPr>
          <w:lang w:val="ru-RU"/>
        </w:rPr>
        <w:t xml:space="preserve"> оказывает существенное влияние не только на техническую сторону разработки ИИ-систем, но и на этические и социальные аспекты их внедрения.  Более прозрачные и понятные модели способствуют укреплению доверия пользователей, снижению предвзятости и повышению ответственности за принимаемые решения.  В условиях растущего общественного внимания к вопросам этики ИИ, способность объяснить поведение модели становится все более важным фактором успеха.  Разработка и применение </w:t>
      </w:r>
      <w:r>
        <w:t>Explainable</w:t>
      </w:r>
      <w:r w:rsidRPr="000A5D22">
        <w:rPr>
          <w:lang w:val="ru-RU"/>
        </w:rPr>
        <w:t xml:space="preserve"> </w:t>
      </w:r>
      <w:r>
        <w:t>AI</w:t>
      </w:r>
      <w:r w:rsidRPr="000A5D22">
        <w:rPr>
          <w:lang w:val="ru-RU"/>
        </w:rPr>
        <w:t xml:space="preserve"> требует сотрудничества между специалистами в области машинного обучения, этики, права и социальной науки, чтобы обеспечить создание ИИ-систем, которые соответствуют общественным ценностям и способствуют благополучию человека.  В конечном итоге, стремление к объяснимости ИИ является не только технической задачей, но и выражением ответственности перед обществом.</w:t>
      </w:r>
      <w:r w:rsidRPr="000A5D22">
        <w:rPr>
          <w:lang w:val="ru-RU"/>
        </w:rPr>
        <w:br/>
      </w:r>
      <w:r w:rsidRPr="000A5D22">
        <w:rPr>
          <w:lang w:val="ru-RU"/>
        </w:rPr>
        <w:br/>
      </w:r>
      <w:r w:rsidRPr="000A5D22">
        <w:rPr>
          <w:lang w:val="ru-RU"/>
        </w:rPr>
        <w:br/>
        <w:t xml:space="preserve">Масштабирование успешно протестированных решений на основе искусственного интеллекта и их интеграция с существующими бизнес-процессами – это, без </w:t>
      </w:r>
      <w:r w:rsidRPr="000A5D22">
        <w:rPr>
          <w:lang w:val="ru-RU"/>
        </w:rPr>
        <w:lastRenderedPageBreak/>
        <w:t>сомнения, один из самых сложных этапов всего цикла разработки и внедрения, требующий не только технических навыков, но и глубокого понимания организационной структуры, культуры и коммуникационных каналов предприятия.  Успешное масштабирование не сводится просто к копированию работы, выполненной на пилотном проекте, а предполагает создание устойчивой системы, способной поддерживать новые решения, адаптироваться к изменяющимся условиям и обеспечивать максимальную отдачу от инвестиций.  Процесс масштабирования должен рассматриваться как стратегический проект, требующий четкой дорожной карты, выделения необходимых ресурсов и вовлечения ключевых заинтересованных сторон на всех уровнях организации.  Пренебрежение этими аспектами часто приводит к срыву сроков, превышению бюджета и, в конечном итоге, к неудаче всего предприятия. На самом деле, даже при наличии убедительных результатов пилотного проекта, сопротивление изменениям со стороны сотрудников, не готовых к внедрению новых технологий, может стать серьезным препятствием на пути к масштабированию.</w:t>
      </w:r>
      <w:r w:rsidRPr="000A5D22">
        <w:rPr>
          <w:lang w:val="ru-RU"/>
        </w:rPr>
        <w:br/>
      </w:r>
      <w:r w:rsidRPr="000A5D22">
        <w:rPr>
          <w:lang w:val="ru-RU"/>
        </w:rPr>
        <w:br/>
        <w:t xml:space="preserve">Одним из ключевых факторов успешного масштабирования является создание специализированной команды, отвечающей за координацию работ и обеспечение единого подхода ко всем этапам внедрения. Эта команда должна включать в себя представителей различных подразделений, включая </w:t>
      </w:r>
      <w:r>
        <w:t>IT</w:t>
      </w:r>
      <w:r w:rsidRPr="000A5D22">
        <w:rPr>
          <w:lang w:val="ru-RU"/>
        </w:rPr>
        <w:t>, бизнес-аналитиков, инженеров по машинному обучению и экспертов предметной области.  Функции этой команды включают в себя разработку стандартизированных процессов, создание документации, обучение персонала и обеспечение технической поддержки.  Важно, чтобы эта команда обладала достаточными полномочиями для принятия решений и координации действий различных подразделений.  Например, при масштабировании системы прогнозирующего обслуживания оборудования, необходимо не только обучить инженеров-механиков работе с новой системой, но и изменить процессы технического обслуживания, чтобы они соответствовали новым данным и рекомендациям.  Необходимо также обеспечить, чтобы информация о состоянии оборудования и результатах прогнозов была доступна не только инженерам, но и руководству предприятия, чтобы они могли принимать обоснованные решения о ремонте и замене оборудования.</w:t>
      </w:r>
      <w:r w:rsidRPr="000A5D22">
        <w:rPr>
          <w:lang w:val="ru-RU"/>
        </w:rPr>
        <w:br/>
      </w:r>
      <w:r w:rsidRPr="000A5D22">
        <w:rPr>
          <w:lang w:val="ru-RU"/>
        </w:rPr>
        <w:br/>
        <w:t xml:space="preserve">В процессе интеграции решений на основе искусственного интеллекта с существующими бизнес-процессами необходимо учитывать не только технические аспекты, но и организационные и культурные.  Существующие процессы могут потребовать значительной переработки, чтобы соответствовать новым требованиям, а сотрудники могут испытывать дискомфорт от изменения привычных методов работы.  Важно обеспечить эффективную коммуникацию с сотрудниками, объяснить им преимущества новых технологий и предоставить им возможность обучения и адаптации.  Необходимо также учитывать специфику различных подразделений и адаптировать процессы внедрения к их особенностям.  Например, при интеграции системы управления энергопотреблением с существующими </w:t>
      </w:r>
      <w:r w:rsidRPr="000A5D22">
        <w:rPr>
          <w:lang w:val="ru-RU"/>
        </w:rPr>
        <w:lastRenderedPageBreak/>
        <w:t>системами учета ресурсов, необходимо обеспечить совместимость форматов данных и протоколов обмена информацией.  Кроме того, необходимо предусмотреть возможность внесения изменений в систему управления, чтобы она соответствовала изменяющимся условиям эксплуатации и требованиям к энергоэффективности.  Внедрение новой системы может вызвать тревогу и сопротивление со стороны сотрудников, поэтому крайне важно обеспечить открытый диалог и вовлечение персонала в процесс принятия решений.</w:t>
      </w:r>
      <w:r w:rsidRPr="000A5D22">
        <w:rPr>
          <w:lang w:val="ru-RU"/>
        </w:rPr>
        <w:br/>
      </w:r>
      <w:r w:rsidRPr="000A5D22">
        <w:rPr>
          <w:lang w:val="ru-RU"/>
        </w:rPr>
        <w:br/>
        <w:t>Особую роль в процессе масштабирования и интеграции играет построение единого информационного пространства, обеспечивающего доступ к данным и знаниям для всех заинтересованных сторон.  Это предполагает создание централизованного хранилища данных, разработку стандартизированных интерфейсов и создание интерактивных панелей управления, предоставляющих визуализацию ключевых показателей эффективности.  Например, при масштабировании системы управления качеством продукции, необходимо обеспечить доступ к данным о качестве продукции для всех заинтересованных сторон, включая производственный персонал, контролеров качества и менеджеров.  Это позволит им отслеживать динамику качества продукции, выявлять причины отклонений и принимать меры по улучшению качества.  Важно также обеспечить безопасность данных и контроль доступа к ним, чтобы предотвратить несанкционированный доступ и утечку конфиденциальной информации.  В конечном итоге, создание единого информационного пространства способствует повышению прозрачности процессов, улучшению координации действий и повышению эффективности управления предприятием.</w:t>
      </w:r>
      <w:r w:rsidRPr="000A5D22">
        <w:rPr>
          <w:lang w:val="ru-RU"/>
        </w:rPr>
        <w:br/>
      </w:r>
      <w:r w:rsidRPr="000A5D22">
        <w:rPr>
          <w:lang w:val="ru-RU"/>
        </w:rPr>
        <w:br/>
        <w:t>Помимо технологических и организационных аспектов, необходимо уделять особое внимание оценке рисков и разработке планов по их минимизации.  Масштабирование и интеграция решений на основе искусственного интеллекта сопряжены с рядом рисков, таких как несовместимость с существующими системами, нарушение безопасности данных, несоответствие требованиям нормативных актов и неприятие со стороны пользователей.  Необходимо тщательно проанализировать эти риски и разработать меры по их предотвращению или смягчению последствий.  Например, при масштабировании системы обработки естественного языка, необходимо учитывать риски, связанные с неточностью распознавания речи или неправильной интерпретации смысла текста.  В случае возникновения таких рисков необходимо предусмотреть альтернативные сценарии развития событий и разработать планы по их преодолению.  Внедрение системы мониторинга и своевременное обнаружение проблем позволит минимизировать негативное влияние и обеспечить успешное масштабирование.</w:t>
      </w:r>
      <w:r w:rsidRPr="000A5D22">
        <w:rPr>
          <w:lang w:val="ru-RU"/>
        </w:rPr>
        <w:br/>
      </w:r>
      <w:r w:rsidRPr="000A5D22">
        <w:rPr>
          <w:lang w:val="ru-RU"/>
        </w:rPr>
        <w:br/>
      </w:r>
      <w:r w:rsidRPr="000A5D22">
        <w:rPr>
          <w:lang w:val="ru-RU"/>
        </w:rPr>
        <w:br/>
        <w:t xml:space="preserve">В процессе масштабирования и интеграции решений на основе искусственного интеллекта одной из наиболее часто упускаемых из виду, но критически важных </w:t>
      </w:r>
      <w:r w:rsidRPr="000A5D22">
        <w:rPr>
          <w:lang w:val="ru-RU"/>
        </w:rPr>
        <w:lastRenderedPageBreak/>
        <w:t>практик является внедрение строгих стандартов. Стандарты, в контексте технологической интеграции, подразумевают не просто набор правил, а комплексную систему, определяющую единообразие в подходах, методологиях и инструментах, используемых на всех этапах внедрения, от разработки до эксплуатации. Без четко определенных стандартов масштабирование неизбежно столкнется с фрагментацией, несовместимостями и неоправданными задержками, превращая потенциально успешный проект в хаотичный и дорогостоящий эксперимент. Идея стандартизации заключается в создании прочной основы для дальнейшего расширения, обеспечивающей предсказуемость, управляемость и воспроизводимость результатов.</w:t>
      </w:r>
      <w:r w:rsidRPr="000A5D22">
        <w:rPr>
          <w:lang w:val="ru-RU"/>
        </w:rPr>
        <w:br/>
      </w:r>
      <w:r w:rsidRPr="000A5D22">
        <w:rPr>
          <w:lang w:val="ru-RU"/>
        </w:rPr>
        <w:br/>
        <w:t>Стандарты охватывают широкий спектр аспектов, начиная с разработки архитектуры системы и заканчивая определениями форматов данных и протоколов взаимодействия. Они определяют, какие языки программирования и фреймворки следует использовать, какие инструменты для отладки и тестирования применять, какие процессы управления версиями и развертывания внедрить. Например, в проекте, направленном на оптимизацию логистических операций, применение единого стандарта обмена данными между различными системами, такими как системы управления складом, системы планирования маршрутов и системы отслеживания грузов, гарантирует, что информация будет передаваться точно и своевременно, минимизируя риск ошибок и задержек. Без стандартизации, каждый отдельный участок логистической цепочки может использовать свои собственные системы и форматы, что приведет к возникновению "бутылочных горлышек" и снижению общей эффективности.</w:t>
      </w:r>
      <w:r w:rsidRPr="000A5D22">
        <w:rPr>
          <w:lang w:val="ru-RU"/>
        </w:rPr>
        <w:br/>
      </w:r>
      <w:r w:rsidRPr="000A5D22">
        <w:rPr>
          <w:lang w:val="ru-RU"/>
        </w:rPr>
        <w:br/>
        <w:t>Более того, стандартизация позволяет создать модульную систему, в которой отдельные компоненты могут быть заменены или обновлены без влияния на остальную часть системы. Это особенно важно в условиях быстро меняющихся технологий, когда необходимо оперативно реагировать на новые вызовы и возможности. Представьте себе компанию, внедрившую систему управления персоналом, основанную на искусственном интеллекте. Если компания решает обновить базу данных с информацией о сотрудниках, стандартизация позволяет выполнить эту операцию без необходимости переписывать весь программный код, сокращая время простоя и снижая затраты на обслуживание.  Внедрение единого подхода к документированию системы позволяет новым сотрудникам быстро освоиться и начать свою работу, повышая производительность и снижая риск ошибок, вызванных недостатком знаний.</w:t>
      </w:r>
      <w:r w:rsidRPr="000A5D22">
        <w:rPr>
          <w:lang w:val="ru-RU"/>
        </w:rPr>
        <w:br/>
      </w:r>
      <w:r w:rsidRPr="000A5D22">
        <w:rPr>
          <w:lang w:val="ru-RU"/>
        </w:rPr>
        <w:br/>
        <w:t xml:space="preserve">Одной из ключевых сложностей при внедрении стандартов является преодоление сопротивления со стороны сотрудников, привыкших к собственным, сложившимся практикам.  Часто возникают опасения, что стандартизация ограничивает свободу творчества и инноваций.  Чтобы смягчить это сопротивление, важно подчеркивать преимущества стандартизации, такие как повышение качества, снижение затрат и </w:t>
      </w:r>
      <w:r w:rsidRPr="000A5D22">
        <w:rPr>
          <w:lang w:val="ru-RU"/>
        </w:rPr>
        <w:lastRenderedPageBreak/>
        <w:t>улучшение согласованности процессов. Необходимо вовлекать сотрудников в процесс разработки стандартов, чтобы они чувствовали себя сопричастными к решению и понимали, как стандарты помогут им в работе.  Организация регулярных обучающих семинаров и вебинаров поможет сотрудникам освоить новые стандарты и научиться их применять на практике.</w:t>
      </w:r>
      <w:r w:rsidRPr="000A5D22">
        <w:rPr>
          <w:lang w:val="ru-RU"/>
        </w:rPr>
        <w:br/>
      </w:r>
      <w:r w:rsidRPr="000A5D22">
        <w:rPr>
          <w:lang w:val="ru-RU"/>
        </w:rPr>
        <w:br/>
        <w:t>Помимо внутренних стандартов, необходимо учитывать и внешние требования. Например, при работе с государственными учреждениями или международными партнерами, необходимо соблюдать соответствующие отраслевые стандарты и требования к безопасности данных.  Нарушение этих требований может привести к штрафам, потере репутации и даже к юридическим последствиям. Таким образом, стандартизация является не только технической необходимостью, но и важным элементом обеспечения соответствия и защиты бизнеса.  Наличие сертифицированных стандартов также повышает доверие со стороны клиентов и партнеров, что положительно сказывается на конкурентоспособности компании.</w:t>
      </w:r>
      <w:r w:rsidRPr="000A5D22">
        <w:rPr>
          <w:lang w:val="ru-RU"/>
        </w:rPr>
        <w:br/>
      </w:r>
      <w:r w:rsidRPr="000A5D22">
        <w:rPr>
          <w:lang w:val="ru-RU"/>
        </w:rPr>
        <w:br/>
        <w:t>Внедрение стандартов – это не одноразовое действие, а непрерывный процесс улучшения. Необходимо регулярно пересматривать и обновлять стандарты, чтобы они соответствовали изменяющимся потребностям бизнеса и новым технологиям.  Использование инструментов автоматизации и контроля качества позволяет отслеживать соблюдение стандартов и оперативно выявлять отклонения.  Необходимо также создавать систему обратной связи, позволяющую сотрудникам сообщать о проблемах и предлагать улучшения. Только непрерывное совершенствование стандартов позволит обеспечить долгосрочную эффективность и устойчивость системы, основанной на искусственном интеллекте, и извлечь максимальную выгоду из инвестиций в новые технологии.  Адаптивность к изменяющимся условиям является краеугольным камнем устойчивого успеха в динамичном бизнес-ландшафте.</w:t>
      </w:r>
      <w:r w:rsidRPr="000A5D22">
        <w:rPr>
          <w:lang w:val="ru-RU"/>
        </w:rPr>
        <w:br/>
      </w:r>
      <w:r w:rsidRPr="000A5D22">
        <w:rPr>
          <w:lang w:val="ru-RU"/>
        </w:rPr>
        <w:br/>
        <w:t>В процессе масштабирования и интеграции решений на основе искусственного интеллекта одной из наиболее часто упускаемых из виду, но критически важных практик является разработка и внедрение комплексных стандартов использования ИИ во всей организации. Эти стандарты не ограничиваются техническими аспектами, такими как форматы данных или языки программирования, но охватывают широкий спектр вопросов, включая этику, прозрачность, подотчетность и соответствие нормативным требованиям. Без четко определенных стандартов использование ИИ может привести к непредсказуемым последствиям, таким как дискриминация, нарушение конфиденциальности данных и снижение доверия со стороны клиентов и сотрудников. Разработка и внедрение этих стандартов должны быть приоритетом для каждой организации, стремящейся использовать потенциал искусственного интеллекта для достижения своих целей.</w:t>
      </w:r>
      <w:r w:rsidRPr="000A5D22">
        <w:rPr>
          <w:lang w:val="ru-RU"/>
        </w:rPr>
        <w:br/>
      </w:r>
      <w:r w:rsidRPr="000A5D22">
        <w:rPr>
          <w:lang w:val="ru-RU"/>
        </w:rPr>
        <w:br/>
        <w:t xml:space="preserve">Начинать разработку стандартов необходимо с четкого определения целей и задач, </w:t>
      </w:r>
      <w:r w:rsidRPr="000A5D22">
        <w:rPr>
          <w:lang w:val="ru-RU"/>
        </w:rPr>
        <w:lastRenderedPageBreak/>
        <w:t>которые организация намерена достичь с помощью искусственного интеллекта. Эти цели должны быть согласованы со стратегией организации и соответствовать ее ценностям.  При этом важно учитывать, что использование ИИ не является самоцелью, а лишь средством достижения конкретных бизнес-целей. Например, если компания планирует использовать искусственный интеллект для автоматизации процесса принятия решений о выдаче кредитов, необходимо определить, какие критерии будут использоваться для оценки кредитоспособности заемщиков, и как эти критерии будут соответствовать законодательству о борьбе с дискриминацией.  Необходимо также определить, какие меры будут приняты для обеспечения прозрачности процесса принятия решений и для защиты прав заемщиков, если их заявки будут отклонены. Учет этих аспектов с самого начала поможет избежать потенциальных юридических проблем и репутационных рисков в будущем.</w:t>
      </w:r>
      <w:r w:rsidRPr="000A5D22">
        <w:rPr>
          <w:lang w:val="ru-RU"/>
        </w:rPr>
        <w:br/>
      </w:r>
      <w:r w:rsidRPr="000A5D22">
        <w:rPr>
          <w:lang w:val="ru-RU"/>
        </w:rPr>
        <w:br/>
        <w:t>Определяющим фактором успешного внедрения ИИ является формирование культуры ответственности и подотчетности. Стандарты должны устанавливать четкие роли и обязанности сотрудников, ответственных за разработку, внедрение и мониторинг систем искусственного интеллекта. Необходимо также определить, кто несет ответственность за исправление ошибок и за устранение последствий нежелательных событий.  Например, если система искусственного интеллекта, используемая для автоматической модерации контента в социальной сети, допускает ошибки, приводящие к удалению легального контента или к оставлению нелегального контента, необходимо определить, кто несет ответственность за исправление этих ошибок и за возмещение ущерба, причиненного пользователям.  Прозрачность и открытость процессов принятия решений, связанных с использованием ИИ, также являются ключевыми факторами повышения доверия пользователей.</w:t>
      </w:r>
      <w:r w:rsidRPr="000A5D22">
        <w:rPr>
          <w:lang w:val="ru-RU"/>
        </w:rPr>
        <w:br/>
      </w:r>
      <w:r w:rsidRPr="000A5D22">
        <w:rPr>
          <w:lang w:val="ru-RU"/>
        </w:rPr>
        <w:br/>
        <w:t>Одним из важнейших аспектов стандартизации использования ИИ является обеспечение соответствия этическим принципам и нормативным требованиям. Алгоритмы искусственного интеллекта должны разрабатываться и применяться таким образом, чтобы не ущемлять права и свободы человека, не причинять вреда окружающей среде и не нарушать закон. Необходимо также учитывать, что правила и нормы, регулирующие использование искусственного интеллекта, постоянно меняются и развиваются.  Компаниям следует внимательно следить за изменениями в законодательстве и адаптировать свои стандарты в соответствии с новыми требованиями.  Например, законы, касающиеся конфиденциальности данных, становятся все более строгими, поэтому компаниям необходимо убедиться, что их системы искусственного интеллекта соответствуют этим требованиям.  Разработка этических кодексов и проведение регулярных аудитов соответствия могут помочь компаниям минимизировать риски и укрепить репутацию.</w:t>
      </w:r>
      <w:r w:rsidRPr="000A5D22">
        <w:rPr>
          <w:lang w:val="ru-RU"/>
        </w:rPr>
        <w:br/>
      </w:r>
      <w:r w:rsidRPr="000A5D22">
        <w:rPr>
          <w:lang w:val="ru-RU"/>
        </w:rPr>
        <w:br/>
        <w:t xml:space="preserve">Чтобы стандарты использования ИИ были действительно эффективными, необходимо вовлечь в их разработку широкий круг заинтересованных сторон: </w:t>
      </w:r>
      <w:r w:rsidRPr="000A5D22">
        <w:rPr>
          <w:lang w:val="ru-RU"/>
        </w:rPr>
        <w:lastRenderedPageBreak/>
        <w:t>экспертов в области искусственного интеллекта, юристов, специалистов по этике, представителей бизнеса и представителей общественности.  Это позволит учесть различные точки зрения и выработать сбалансированные и приемлемые решения.  Процесс разработки стандартов должен быть прозрачным и открытым, чтобы все заинтересованные стороны могли выразить свое мнение и внести предложения.  После разработки стандарты должны быть доведены до сведения всех сотрудников организации и обеспечиваться их обязательное соблюдение.  Также необходимо предусмотреть механизмы регулярного пересмотра и обновления стандартов в соответствии с изменяющимися условиями и новыми знаниями.</w:t>
      </w:r>
      <w:r w:rsidRPr="000A5D22">
        <w:rPr>
          <w:lang w:val="ru-RU"/>
        </w:rPr>
        <w:br/>
      </w:r>
      <w:r w:rsidRPr="000A5D22">
        <w:rPr>
          <w:lang w:val="ru-RU"/>
        </w:rPr>
        <w:br/>
        <w:t>Важным компонентом успешной стандартизации использования ИИ является обучение сотрудников.  Все сотрудники, работающие с системами искусственного интеллекта, должны обладать необходимыми знаниями и навыками для правильного и безопасного использования этих систем.  Обучение должно охватывать как технические аспекты, такие как принципы работы алгоритмов и методы анализа данных, так и этические и юридические аспекты, такие как принципы справедливости, прозрачности и подотчетности.  Регулярные тренинги и семинары помогут сотрудникам оставаться в курсе последних тенденций и лучших практик в области искусственного интеллекта.</w:t>
      </w:r>
      <w:r w:rsidRPr="000A5D22">
        <w:rPr>
          <w:lang w:val="ru-RU"/>
        </w:rPr>
        <w:br/>
      </w:r>
      <w:r w:rsidRPr="000A5D22">
        <w:rPr>
          <w:lang w:val="ru-RU"/>
        </w:rPr>
        <w:br/>
        <w:t>Наконец, необходимо внедрить систему мониторинга и оценки эффективности стандартов использования ИИ.  Регулярный сбор данных о работе систем искусственного интеллекта, анализ ключевых показателей эффективности и проведение аудитов соответствия помогут выявить слабые места и внести необходимые коррективы.  Обратная связь от пользователей и сотрудников также должна учитываться при оценке эффективности стандартов.  Постоянное совершенствование стандартов использования ИИ является залогом успешного использования потенциала искусственного интеллекта для достижения стратегических целей организации. Такой подход позволяет не только оптимизировать работу с ИИ, но и создает основу для доверия со стороны клиентов и общества, что является ключевым фактором долгосрочного успеха организации.</w:t>
      </w:r>
      <w:r w:rsidRPr="000A5D22">
        <w:rPr>
          <w:lang w:val="ru-RU"/>
        </w:rPr>
        <w:br/>
      </w:r>
      <w:r w:rsidRPr="000A5D22">
        <w:rPr>
          <w:lang w:val="ru-RU"/>
        </w:rPr>
        <w:br/>
      </w:r>
      <w:r w:rsidRPr="000A5D22">
        <w:rPr>
          <w:lang w:val="ru-RU"/>
        </w:rPr>
        <w:br/>
        <w:t xml:space="preserve">Одной из наиболее недооцененных, но критически важных составляющих успешного внедрения и долгосрочного использования искусственного интеллекта является всеобъемлющая программа обучения персонала. Зачастую, компании сосредотачиваются на приобретении самых передовых технологий и разработке сложных алгоритмов, пренебрегая необходимостью подготовить своих сотрудников к работе с этими инновациями. Однако, без должной подготовки, даже самые мощные инструменты искусственного интеллекта могут оказаться неэффективными или даже контрпродуктивными, что приведет к разочарованию, потере инвестиций и потенциальным негативным последствиям для бизнеса. Обучение персонала не должно ограничиваться простым ознакомлением с функционалом программного </w:t>
      </w:r>
      <w:r w:rsidRPr="000A5D22">
        <w:rPr>
          <w:lang w:val="ru-RU"/>
        </w:rPr>
        <w:lastRenderedPageBreak/>
        <w:t>обеспечения, оно должно включать в себя формирование понимания принципов работы ИИ, этических соображений и ответственности за принимаемые решения.</w:t>
      </w:r>
      <w:r w:rsidRPr="000A5D22">
        <w:rPr>
          <w:lang w:val="ru-RU"/>
        </w:rPr>
        <w:br/>
      </w:r>
      <w:r w:rsidRPr="000A5D22">
        <w:rPr>
          <w:lang w:val="ru-RU"/>
        </w:rPr>
        <w:br/>
        <w:t>ИИ не является "черным ящиком", выдающим мгновенные и бесспорные ответы. Он основывается на сложных алгоритмах, которые требуют понимания и интерпретации. Сотрудники, работающие с ИИ, должны понимать, как данные собираются, как они преобразуются в информацию и как принимаются решения. Эта база знаний позволит им оценивать надежность и справедливость результатов, выявлять потенциальные ошибки и принимать обоснованные решения. Например, в сфере здравоохранения, врач, использующий ИИ для диагностики заболеваний, должен понимать, какие данные были использованы для обучения модели, какие алгоритмы были применены и какие ограничения существуют. Без этого понимания, врач может неверно интерпретировать результаты и принять ошибочное решение, что может иметь серьезные последствия для пациента. Аналогично, в финансовой сфере, аналитик, использующий ИИ для оценки кредитоспособности заемщиков, должен понимать, какие факторы учитывались при создании модели и какие потенциальные предубеждения могут присутствовать.</w:t>
      </w:r>
      <w:r w:rsidRPr="000A5D22">
        <w:rPr>
          <w:lang w:val="ru-RU"/>
        </w:rPr>
        <w:br/>
      </w:r>
      <w:r w:rsidRPr="000A5D22">
        <w:rPr>
          <w:lang w:val="ru-RU"/>
        </w:rPr>
        <w:br/>
        <w:t>Программа обучения персонала не должна быть одноразовым мероприятием, а должна представлять собой непрерывный процесс, адаптирующийся к быстро меняющимся технологиям и требованиям бизнеса. Первоначальное обучение должно включать в себя базовые понятия ИИ, принципы работы алгоритмов, методы анализа данных и этические соображения. Затем, программа должна предусматривать углубленное обучение по конкретным областям применения ИИ, таким как обработка естественного языка, машинное зрение или предиктивная аналитика. Регулярные обновления и семинары помогут сотрудникам оставаться в курсе последних тенденций и лучших практик в области искусственного интеллекта. Более того, необходимо создать культуру обмена знаниями, где сотрудники могут делиться своим опытом и помогать друг другу в освоении новых технологий.</w:t>
      </w:r>
      <w:r w:rsidRPr="000A5D22">
        <w:rPr>
          <w:lang w:val="ru-RU"/>
        </w:rPr>
        <w:br/>
      </w:r>
      <w:r w:rsidRPr="000A5D22">
        <w:rPr>
          <w:lang w:val="ru-RU"/>
        </w:rPr>
        <w:br/>
        <w:t>В процессе обучения крайне важно акцентировать внимание на этических аспектах использования ИИ. Алгоритмы могут воспроизводить и усиливать существующие предубеждения, что приводит к дискриминации и несправедливости. Сотрудники должны быть осведомлены о потенциальных рисках и научены методам смягчения негативных последствий. Обучение должно включать в себя обсуждение вопросов справедливости, прозрачности, подотчетности и защиты данных. Необходимо научить сотрудников выявлять потенциальные предубеждения в данных и алгоритмах, а также предлагать решения для их устранения. Создание этического кодекса и регулярные проверки на соответствие этическим принципам помогут обеспечить ответственное и справедливое использование искусственного интеллекта.</w:t>
      </w:r>
      <w:r w:rsidRPr="000A5D22">
        <w:rPr>
          <w:lang w:val="ru-RU"/>
        </w:rPr>
        <w:br/>
      </w:r>
      <w:r w:rsidRPr="000A5D22">
        <w:rPr>
          <w:lang w:val="ru-RU"/>
        </w:rPr>
        <w:br/>
        <w:t xml:space="preserve">Обучение не должно ограничиваться сотрудниками, непосредственно работающими </w:t>
      </w:r>
      <w:r w:rsidRPr="000A5D22">
        <w:rPr>
          <w:lang w:val="ru-RU"/>
        </w:rPr>
        <w:lastRenderedPageBreak/>
        <w:t>с алгоритмами. Все сотрудники организации, которые взаимодействуют с данными или принимают решения на основе информации, полученной с помощью ИИ, должны пройти соответствующую подготовку. Это поможет избежать недопонимания, ошибкам и необоснованным ожиданиям. Например, в отделе маркетинга, сотрудники должны понимать, как ИИ используется для персонализации рекламы и как это влияет на поведение потребителей. В отделе продаж, сотрудники должны знать, как ИИ используется для определения потенциальных клиентов и как это влияет на процесс продаж. Только всеобъемлющая программа обучения персонала поможет создать культуру осознанного и ответственного использования искусственного интеллекта.</w:t>
      </w:r>
      <w:r w:rsidRPr="000A5D22">
        <w:rPr>
          <w:lang w:val="ru-RU"/>
        </w:rPr>
        <w:br/>
      </w:r>
      <w:r w:rsidRPr="000A5D22">
        <w:rPr>
          <w:lang w:val="ru-RU"/>
        </w:rPr>
        <w:br/>
        <w:t>Одним из эффективных методов обучения является использование практических упражнений и моделирования реальных ситуаций. Вместо простого чтения учебников и прослушивания лекций, сотрудники должны иметь возможность применять свои знания на практике, решая конкретные задачи и анализируя результаты. Это позволит им лучше понять принципы работы ИИ и научиться интерпретировать результаты. Моделирование реальных ситуаций поможет сотрудникам подготовиться к решению проблем, которые могут возникнуть в процессе работы с ИИ. Создание учебных классов, где можно экспериментировать с различными алгоритмами и данными, без риска негативного влияния на бизнес-процессы, будет чрезвычайно полезно.</w:t>
      </w:r>
      <w:r w:rsidRPr="000A5D22">
        <w:rPr>
          <w:lang w:val="ru-RU"/>
        </w:rPr>
        <w:br/>
      </w:r>
      <w:r w:rsidRPr="000A5D22">
        <w:rPr>
          <w:lang w:val="ru-RU"/>
        </w:rPr>
        <w:br/>
        <w:t>И наконец, необходимо регулярно оценивать эффективность программы обучения и адаптировать ее в соответствии с потребностями бизнеса и новыми технологическими достижениями. Опросы, тесты и аналитические обзоры помогут выявить слабые места и внести необходимые коррективы. Обратная связь от сотрудников является ценным ресурсом, который необходимо учитывать при разработке новых учебных материалов и улучшении процесса обучения. Инвестиции в обучение персонала являются долгосрочными инвестициями в будущее организации. Правильно подготовленные сотрудники будут способствовать успешному внедрению и использованию искусственного интеллекта, повышая эффективность бизнеса и укрепляя конкурентные преимущества.</w:t>
      </w:r>
      <w:r w:rsidRPr="000A5D22">
        <w:rPr>
          <w:lang w:val="ru-RU"/>
        </w:rPr>
        <w:br/>
      </w:r>
      <w:r w:rsidRPr="000A5D22">
        <w:rPr>
          <w:lang w:val="ru-RU"/>
        </w:rPr>
        <w:br/>
      </w:r>
      <w:r w:rsidRPr="000A5D22">
        <w:rPr>
          <w:lang w:val="ru-RU"/>
        </w:rPr>
        <w:br/>
        <w:t xml:space="preserve">Осознание возможностей искусственного интеллекта среди всего персонала, а не только среди тех, кто непосредственно работает с алгоритмами, является краеугольным камнем успешной интеграции ИИ в любую организацию. Часто компании, увлеченные внедрением передовых технологий, пренебрегают необходимостью познакомить своих сотрудников с фундаментальными принципами работы искусственного интеллекта и потенциальными преимуществами, которые он может предложить. Эта ошибка приводит к ощущению отдаленности, недоверию к новым системам и, как следствие, к сопротивлению изменениям, что сводит на нет все инвестиции в технологическую инфраструктуру. Организация систематических </w:t>
      </w:r>
      <w:r w:rsidRPr="000A5D22">
        <w:rPr>
          <w:lang w:val="ru-RU"/>
        </w:rPr>
        <w:lastRenderedPageBreak/>
        <w:t>тренингов, ориентированных на повышение осведомленности, не является простой тратой времени и ресурсов, а представляет собой стратегическое вложение в будущее компании, способствующее формированию культуры инноваций и повышению общей эффективности.</w:t>
      </w:r>
      <w:r w:rsidRPr="000A5D22">
        <w:rPr>
          <w:lang w:val="ru-RU"/>
        </w:rPr>
        <w:br/>
      </w:r>
      <w:r w:rsidRPr="000A5D22">
        <w:rPr>
          <w:lang w:val="ru-RU"/>
        </w:rPr>
        <w:br/>
        <w:t>Регулярные тренинги, рассчитанные на сотрудников различных отделов и уровней квалификации, должны охватывать широкий спектр тем, начиная с базовых понятий искусственного интеллекта и заканчивая практическими примерами его применения в различных бизнес-процессах. Вместо сложного технического жаргона, тренинги должны использовать доступный язык и наглядные примеры, иллюстрирующие, как ИИ может упростить работу, повысить точность и увеличить производительность. Например, сотрудники отдела финансов могут узнать, как алгоритмы машинного обучения могут автоматизировать рутинные задачи, такие как сверка счетов и прогнозирование денежных потоков. Сотрудники отдела продаж могут узнать, как ИИ может помочь им выявлять наиболее перспективных клиентов и персонализировать свои предложения. Сотрудники отдела маркетинга могут узнать, как ИИ может помочь им оптимизировать рекламные кампании и улучшить взаимодействие с потребителями. Подобные практические демонстрации не только повышают осведомленность, но и стимулируют интерес к новым технологиям, вызывая желание применять их в повседневной работе.</w:t>
      </w:r>
      <w:r w:rsidRPr="000A5D22">
        <w:rPr>
          <w:lang w:val="ru-RU"/>
        </w:rPr>
        <w:br/>
      </w:r>
      <w:r w:rsidRPr="000A5D22">
        <w:rPr>
          <w:lang w:val="ru-RU"/>
        </w:rPr>
        <w:br/>
        <w:t>Ключевым элементом успешных тренингов является акцент на возможности, а не на угрозы. Часто сотрудники опасаются, что внедрение ИИ приведет к сокращению рабочих мест или заставит их освоить совершенно новые навыки. Чтобы преодолеть эти опасения, тренинги должны подчеркивать, что ИИ предназначен для помощи, а не для замены людей. Он может автоматизировать повторяющиеся и рутинные задачи, освобождая сотрудников для более творческой и стратегической работы, требующей критического мышления и принятия решений. Кроме того, тренинги должны предоставлять сотрудникам информацию о новых возможностях обучения и развития, чтобы помочь им приобрести навыки, необходимые для работы с новыми технологиями и адаптироваться к меняющимся требованиям рынка труда. Это не только развеет страхи, но и вдохновит на повышение квалификации и приобретение новых компетенций.</w:t>
      </w:r>
      <w:r w:rsidRPr="000A5D22">
        <w:rPr>
          <w:lang w:val="ru-RU"/>
        </w:rPr>
        <w:br/>
      </w:r>
      <w:r w:rsidRPr="000A5D22">
        <w:rPr>
          <w:lang w:val="ru-RU"/>
        </w:rPr>
        <w:br/>
        <w:t xml:space="preserve">Интерактивность является еще одним важным аспектом эффективных тренингов. Вместо пассивного прослушивания лекций и просмотра презентаций, сотрудники должны иметь возможность участвовать в обсуждениях, задавать вопросы и делиться своим опытом. Практические упражнения, ролевые игры и моделирование реальных ситуаций помогут им лучше понять принципы работы ИИ и научиться применять их на практике.  Например, сотрудники могут участвовать в симуляции, где они должны решить проблему с помощью алгоритма машинного обучения, или участвовать в дискуссии о этических аспектах использования ИИ. Подобная интерактивность не только повышает вовлеченность, но и способствует лучшему </w:t>
      </w:r>
      <w:r w:rsidRPr="000A5D22">
        <w:rPr>
          <w:lang w:val="ru-RU"/>
        </w:rPr>
        <w:lastRenderedPageBreak/>
        <w:t>усвоению материала и формированию более глубокого понимания.  Важно создать атмосферу, где сотрудники не боятся задавать вопросы и высказывать свои опасения, чтобы можно было своевременно развеять сомнения и предоставить необходимую поддержку.</w:t>
      </w:r>
      <w:r w:rsidRPr="000A5D22">
        <w:rPr>
          <w:lang w:val="ru-RU"/>
        </w:rPr>
        <w:br/>
      </w:r>
      <w:r w:rsidRPr="000A5D22">
        <w:rPr>
          <w:lang w:val="ru-RU"/>
        </w:rPr>
        <w:br/>
        <w:t>Еще одним эффективным способом повышения осведомленности является организация воркшопов и семинаров, посвященных конкретным приложениям ИИ в различных отраслях.  Эти мероприятия могут быть организованы как внутри компании, так и в сотрудничестве с внешними экспертами и партнерами.  Например, компания может пригласить специалиста по машинному зрению для проведения семинара о применении этой технологии в производственном процессе или эксперта по обработке естественного языка для проведения воркшопа о создании чат-ботов для обслуживания клиентов.  Это позволит сотрудникам получить практический опыт работы с новыми технологиями и узнать о передовых методах их применения.  Кроме того, это может стимулировать обмен знаниями и опытом между сотрудниками разных отделов, способствуя формированию культуры инноваций и сотрудничества.  Организация подобных мероприятий может быть особенно полезна для компаний, которые находятся на начальном этапе внедрения ИИ и нуждаются в дополнительной поддержке и руководстве.</w:t>
      </w:r>
      <w:r w:rsidRPr="000A5D22">
        <w:rPr>
          <w:lang w:val="ru-RU"/>
        </w:rPr>
        <w:br/>
      </w:r>
      <w:r w:rsidRPr="000A5D22">
        <w:rPr>
          <w:lang w:val="ru-RU"/>
        </w:rPr>
        <w:br/>
        <w:t>Наконец, важно помнить, что повышение осведомленности о возможностях искусственного интеллекта — это непрерывный процесс, требующий постоянного внимания и усилий.  Организации должны регулярно обновлять свои учебные материалы и проводить новые тренинги, чтобы соответствовать меняющимся требованиям рынка труда и новым достижениям в области искусственного интеллекта.  Важно также собирать обратную связь от сотрудников и использовать ее для улучшения учебных программ и повышения их эффективности.  Постоянное обучение и развитие – это ключ к успешной интеграции искусственного интеллекта в любую организацию, способствующий повышению эффективности бизнеса и укреплению конкурентных преимуществ. Пренебрежение этим непрерывным процессом может привести к потере возможностей и, в конечном итоге, к отставанию от конкурентов.</w:t>
      </w:r>
      <w:r w:rsidRPr="000A5D22">
        <w:rPr>
          <w:lang w:val="ru-RU"/>
        </w:rPr>
        <w:br/>
      </w:r>
      <w:r w:rsidRPr="000A5D22">
        <w:rPr>
          <w:lang w:val="ru-RU"/>
        </w:rPr>
        <w:br/>
      </w:r>
      <w:r w:rsidRPr="000A5D22">
        <w:rPr>
          <w:lang w:val="ru-RU"/>
        </w:rPr>
        <w:br/>
        <w:t xml:space="preserve">Создание площадок для обмена опытом между сотрудниками, занимающимися внедрением и применением искусственного интеллекта, и теми, кто использует эти решения в своей повседневной работе, является критически важным элементом успешной интеграции ИИ в любую организацию.  Часто внедрение новых технологий проходит изолированно, когда команда разработчиков или аналитиков работает над созданием и настройкой алгоритмов, не имея непосредственного взаимодействия с теми, кто будет использовать эти решения на практике.  Это может приводить к несоответствию между ожиданиями и реальностью, а также к недооценке потенциальных преимуществ ИИ. Организация регулярных сессий, форумов или </w:t>
      </w:r>
      <w:r w:rsidRPr="000A5D22">
        <w:rPr>
          <w:lang w:val="ru-RU"/>
        </w:rPr>
        <w:lastRenderedPageBreak/>
        <w:t>рабочих групп, где сотрудники разных отделов могут делиться своим опытом, задавать вопросы и обсуждать проблемы, помогает преодолеть этот разрыв и создать более эффективную систему взаимодействия.</w:t>
      </w:r>
      <w:r w:rsidRPr="000A5D22">
        <w:rPr>
          <w:lang w:val="ru-RU"/>
        </w:rPr>
        <w:br/>
      </w:r>
      <w:r w:rsidRPr="000A5D22">
        <w:rPr>
          <w:lang w:val="ru-RU"/>
        </w:rPr>
        <w:br/>
        <w:t>Организация эффективных сессий обмена опытом требует тщательного планирования и учета потребностей всех участников.  Важно создать безопасную и комфортную атмосферу, где сотрудники не будут бояться высказывать свое мнение или задавать вопросы, даже если они кажутся наивными или тривиальными.  Для этого необходимо, чтобы модераторы этих сессий обладали навыками фасилитации и умели направлять дискуссию в продуктивное русло, не допуская доминирования отдельных участников и стимулируя активное участие всех присутствующих.  Необходимо также, чтобы формат этих сессий был гибким и адаптировался к различным потребностям, предлагая как структурированные презентации и дискуссии, так и более свободные форматы, такие как мозговые штурмы и воркшопы.  Разнообразие форматов помогает привлечь более широкую аудиторию и обеспечить максимальную вовлеченность всех участников.</w:t>
      </w:r>
      <w:r w:rsidRPr="000A5D22">
        <w:rPr>
          <w:lang w:val="ru-RU"/>
        </w:rPr>
        <w:br/>
      </w:r>
      <w:r w:rsidRPr="000A5D22">
        <w:rPr>
          <w:lang w:val="ru-RU"/>
        </w:rPr>
        <w:br/>
        <w:t>Практические примеры успешного обмена опытом могут быть весьма разнообразными, от небольших еженедельных встреч команд, занимающихся машинным обучением и разработкой программного обеспечения, до больших ежеквартальных конференций для всего персонала компании.  Например, один из крупных розничных ритейлеров организовал программу "</w:t>
      </w:r>
      <w:r>
        <w:t>User</w:t>
      </w:r>
      <w:r w:rsidRPr="000A5D22">
        <w:rPr>
          <w:lang w:val="ru-RU"/>
        </w:rPr>
        <w:t xml:space="preserve"> </w:t>
      </w:r>
      <w:r>
        <w:t>Voice</w:t>
      </w:r>
      <w:r w:rsidRPr="000A5D22">
        <w:rPr>
          <w:lang w:val="ru-RU"/>
        </w:rPr>
        <w:t>", в рамках которой сотрудники из различных отделов, включая маркетинг, продажи и логистику, регулярно встречались с командой разработчиков, чтобы поделиться своим опытом использования алгоритмов машинного обучения для оптимизации ассортимента, прогнозирования спроса и улучшения обслуживания клиентов.  В результате этих встреч команда разработчиков смогла выявить и устранить ряд проблем, которые ранее не были очевидны, а сотрудники других отделов получили более глубокое понимание возможностей и ограничений ИИ.  Более того, эта программа способствовала укреплению взаимоотношений между различными отделами и созданию культуры сотрудничества.</w:t>
      </w:r>
      <w:r w:rsidRPr="000A5D22">
        <w:rPr>
          <w:lang w:val="ru-RU"/>
        </w:rPr>
        <w:br/>
      </w:r>
      <w:r w:rsidRPr="000A5D22">
        <w:rPr>
          <w:lang w:val="ru-RU"/>
        </w:rPr>
        <w:br/>
        <w:t xml:space="preserve">Особую ценность представляют примеры, когда сотрудники, использующие ИИ в своей повседневной работе, делятся опытом решения конкретных проблем и демонстрируют, как алгоритмы помогают им выполнять задачи более эффективно.  Например, на одной из сессий обмена опытом сотрудник отдела продаж рассказал, как использует алгоритм предсказания оттока клиентов для выявления и удержания наиболее ценных клиентов. Он продемонстрировал, как данные о поведении клиентов, собранные с различных источников, такие как история покупок, активность в социальных сетях и отзывы о продукции, анализируются алгоритмом для выявления признаков, указывающих на то, что клиент может покинуть компанию.  Эта информация позволяет сотрудникам отдела продаж предпринимать проактивные меры для удержания этих клиентов, например, предлагать им </w:t>
      </w:r>
      <w:r w:rsidRPr="000A5D22">
        <w:rPr>
          <w:lang w:val="ru-RU"/>
        </w:rPr>
        <w:lastRenderedPageBreak/>
        <w:t>специальные скидки или персонализированные предложения.  Такие демонстрации не только повышают осведомленность сотрудников о возможностях ИИ, но и мотивируют их к более активному использованию этих решений.</w:t>
      </w:r>
      <w:r w:rsidRPr="000A5D22">
        <w:rPr>
          <w:lang w:val="ru-RU"/>
        </w:rPr>
        <w:br/>
      </w:r>
      <w:r w:rsidRPr="000A5D22">
        <w:rPr>
          <w:lang w:val="ru-RU"/>
        </w:rPr>
        <w:br/>
        <w:t xml:space="preserve">Внедрение механизмов обратной связи является неотъемлемой частью успешного обмена опытом. После каждой сессии необходимо собирать отзывы от участников, чтобы оценить ее эффективность и выявить области для улучшения.  Можно использовать различные методы сбора обратной связи, такие как онлайн-опросы, личные интервью и группы фокуса.  Важно не только собирать отзывы, но и действовать на их основе, корректируя формат и содержание сессий, чтобы они соответствовали потребностям участников.  Кроме того, необходимо публиковать результаты обмена опытом, чтобы все сотрудники могли узнать о новых разработках и </w:t>
      </w:r>
      <w:r>
        <w:t>best</w:t>
      </w:r>
      <w:r w:rsidRPr="000A5D22">
        <w:rPr>
          <w:lang w:val="ru-RU"/>
        </w:rPr>
        <w:t xml:space="preserve"> </w:t>
      </w:r>
      <w:r>
        <w:t>practices</w:t>
      </w:r>
      <w:r w:rsidRPr="000A5D22">
        <w:rPr>
          <w:lang w:val="ru-RU"/>
        </w:rPr>
        <w:t>.  Это способствует распространению знаний и укрепляет культуру постоянного совершенствования. Создание онлайн-платформы, где сотрудники могут делиться своим опытом и задавать вопросы, является эффективным способом поддержания непрерывного обмена информацией.</w:t>
      </w:r>
      <w:r w:rsidRPr="000A5D22">
        <w:rPr>
          <w:lang w:val="ru-RU"/>
        </w:rPr>
        <w:br/>
      </w:r>
      <w:r w:rsidRPr="000A5D22">
        <w:rPr>
          <w:lang w:val="ru-RU"/>
        </w:rPr>
        <w:br/>
        <w:t>Наконец, необходимо признать, что организация эффективного обмена опытом требует постоянных усилий и ресурсов.  Это не просто разовое мероприятие, а непрерывный процесс, требующий регулярного планирования, координации и оценки.  Важно выделить ответственных сотрудников, которые будут заниматься организацией и модерацией сессий, а также обеспечить их необходимым обучением и поддержкой.  Необходимо также разработать систему оценки эффективности обмена опытом, чтобы убедиться, что он приносит ожидаемые результаты.  Инвестиции в организацию обмена опытом являются инвестициями в будущее компании, способствующими повышению эффективности бизнеса и укреплению конкурентных преимуществ.  Игнорирование этой важности может привести к упущенным возможностям и замедлению процесса цифровой трансформации.</w:t>
      </w:r>
      <w:r w:rsidRPr="000A5D22">
        <w:rPr>
          <w:lang w:val="ru-RU"/>
        </w:rPr>
        <w:br/>
      </w:r>
      <w:r w:rsidRPr="000A5D22">
        <w:rPr>
          <w:lang w:val="ru-RU"/>
        </w:rPr>
        <w:br/>
      </w:r>
      <w:r w:rsidRPr="000A5D22">
        <w:rPr>
          <w:lang w:val="ru-RU"/>
        </w:rPr>
        <w:br/>
        <w:t>В современном быстро меняющемся мире бизнеса, где цифровые технологии становятся неотъемлемой частью каждой операции, создание единой платформы для обмена опытом и лучшими практиками между различными подразделениями компании становится не просто желательным, а жизненно необходимым.  Традиционные формы коммуникации, такие как встречи и электронные письма, часто оказываются недостаточными для эффективного распространения знаний и координации усилий между отделами, что может привести к дублированию работы, упущенным возможностям и снижению общей эффективности.  Единая платформа, специально разработанная для обмена опытом и знаниями, может преодолеть эти барьеры и создать культуру непрерывного обучения и совершенствования. Такая платформа должна быть не просто цифровым хранилищем информации, а динамичным инструментом, способствующим активному взаимодействию и сотрудничеству между сотрудниками.</w:t>
      </w:r>
      <w:r w:rsidRPr="000A5D22">
        <w:rPr>
          <w:lang w:val="ru-RU"/>
        </w:rPr>
        <w:br/>
      </w:r>
      <w:r w:rsidRPr="000A5D22">
        <w:rPr>
          <w:lang w:val="ru-RU"/>
        </w:rPr>
        <w:lastRenderedPageBreak/>
        <w:br/>
        <w:t>Реализация подобной платформы предполагает создание централизованного онлайн-пространства, где сотрудники смогут не только находить актуальную информацию о лучших практиках, но и активно делиться своим опытом и задавать вопросы коллегам.  Это может быть реализовано в виде специализированного раздела внутри существующей корпоративной сети, или в виде отдельной веб-платформы с интуитивно понятным интерфейсом и широким спектром функциональных возможностей.  Важным элементом платформы должна стать возможность создания тематических форумов и групп обсуждений, где сотрудники смогут обмениваться опытом по конкретным вопросам и делиться решениями сложных задач.  Например, отдел продаж может создать форум для обсуждения новых стратегий привлечения клиентов, а отдел разработки – для обмена опытом оптимизации кодовой базы.  Ключевой аспект успешности – это создание механизмов для поощрения активного участия и вовлечения сотрудников в процесс обмена опытом.</w:t>
      </w:r>
      <w:r w:rsidRPr="000A5D22">
        <w:rPr>
          <w:lang w:val="ru-RU"/>
        </w:rPr>
        <w:br/>
      </w:r>
      <w:r w:rsidRPr="000A5D22">
        <w:rPr>
          <w:lang w:val="ru-RU"/>
        </w:rPr>
        <w:br/>
        <w:t xml:space="preserve">Одной из самых ценных функций платформы должна стать возможность создания и хранения документированных кейс-стади и </w:t>
      </w:r>
      <w:r>
        <w:t>best</w:t>
      </w:r>
      <w:r w:rsidRPr="000A5D22">
        <w:rPr>
          <w:lang w:val="ru-RU"/>
        </w:rPr>
        <w:t xml:space="preserve"> </w:t>
      </w:r>
      <w:r>
        <w:t>practices</w:t>
      </w:r>
      <w:r w:rsidRPr="000A5D22">
        <w:rPr>
          <w:lang w:val="ru-RU"/>
        </w:rPr>
        <w:t>, в которых подробно описываются конкретные ситуации, с которыми столкнулись сотрудники, и решения, которые они нашли.  Эти кейс-стади должны быть доступны всем сотрудникам компании, что позволит им учиться на опыте других и избегать повторения ошибок.  Представьте, что отдел логистики столкнулся с проблемой задержек поставок из-за нехватки транспортных средств.  Вместо того, чтобы разрабатывать новое решение с нуля, они могут обратиться к платформе и найти кейс-стади, в котором другой отдел логистики успешно справился с подобной ситуацией, найдя альтернативных поставщиков или оптимизировав маршруты.  Такой доступ к готовым решениям позволяет сэкономить время и ресурсы, а также повысить эффективность работы всей компании.</w:t>
      </w:r>
      <w:r w:rsidRPr="000A5D22">
        <w:rPr>
          <w:lang w:val="ru-RU"/>
        </w:rPr>
        <w:br/>
      </w:r>
      <w:r w:rsidRPr="000A5D22">
        <w:rPr>
          <w:lang w:val="ru-RU"/>
        </w:rPr>
        <w:br/>
        <w:t xml:space="preserve">Чтобы платформа была по-настоящему эффективной, необходимо предусмотреть механизмы для оценки и структурирования информации, чтобы сотрудники могли легко находить нужные кейс-стади и </w:t>
      </w:r>
      <w:r>
        <w:t>best</w:t>
      </w:r>
      <w:r w:rsidRPr="000A5D22">
        <w:rPr>
          <w:lang w:val="ru-RU"/>
        </w:rPr>
        <w:t xml:space="preserve"> </w:t>
      </w:r>
      <w:r>
        <w:t>practices</w:t>
      </w:r>
      <w:r w:rsidRPr="000A5D22">
        <w:rPr>
          <w:lang w:val="ru-RU"/>
        </w:rPr>
        <w:t>.  Это может быть реализовано с помощью системы тегов, ключевых слов и рейтингов, позволяющих фильтровать информацию по тематике, сложности и результативности.  Например, кейс-стади по оптимизации работы с клиентами, получивший высокие оценки от коллег, может быть помечен как "Рекомендуется к просмотру" и поднят в результатах поиска, что позволит новым сотрудникам быстро освоиться и начать применять лучшие практики.  Важно также предусмотреть возможность добавления комментариев и обратной связи к кейс-стади, что позволит сотрудникам обмениваться мнениями и уточнять детали.  Постоянная поддержка актуальности и полезности информации должна стать приоритетом.</w:t>
      </w:r>
      <w:r w:rsidRPr="000A5D22">
        <w:rPr>
          <w:lang w:val="ru-RU"/>
        </w:rPr>
        <w:br/>
      </w:r>
      <w:r w:rsidRPr="000A5D22">
        <w:rPr>
          <w:lang w:val="ru-RU"/>
        </w:rPr>
        <w:br/>
        <w:t xml:space="preserve">Для повышения вовлеченности сотрудников и стимулирования активного участия в </w:t>
      </w:r>
      <w:r w:rsidRPr="000A5D22">
        <w:rPr>
          <w:lang w:val="ru-RU"/>
        </w:rPr>
        <w:lastRenderedPageBreak/>
        <w:t>платформе, необходимо предусмотреть систему мотивации и поощрения.  Это может быть реализовано, например, в виде системы баллов, наград или признания заслуг.  Сотрудники, которые активно делятся своим опытом, создают кейс-стади или оказывают помощь коллегам, могут получать баллы, которые затем можно обменять на призы или бонусы.  Также можно проводить конкурсы и викторины, посвященные лучшим практикам и инновациям.  Признание заслуг и публичное награждение лучших практиков может стимулировать других сотрудников к активному участию и повышению эффективности работы.  Важно также обеспечить возможность внести вклад в формирование контента и предлагать идеи по улучшению платформы.</w:t>
      </w:r>
      <w:r w:rsidRPr="000A5D22">
        <w:rPr>
          <w:lang w:val="ru-RU"/>
        </w:rPr>
        <w:br/>
      </w:r>
      <w:r w:rsidRPr="000A5D22">
        <w:rPr>
          <w:lang w:val="ru-RU"/>
        </w:rPr>
        <w:br/>
        <w:t xml:space="preserve">Чтобы платформа была действительно успешной, необходимо обеспечить ее постоянную поддержку и обновление.  Это требует выделения ответственного лица или команды, которые будут заниматься модерацией форумов, проверкой контента и обеспечением технической бесперебойности.  Также важно регулярно собирать обратную связь от пользователей и на ее основе вносить улучшения в функциональность платформы.  Необходимо предусмотреть возможность интеграции платформы с другими корпоративными системами, такими как </w:t>
      </w:r>
      <w:r>
        <w:t>CRM</w:t>
      </w:r>
      <w:r w:rsidRPr="000A5D22">
        <w:rPr>
          <w:lang w:val="ru-RU"/>
        </w:rPr>
        <w:t xml:space="preserve">, </w:t>
      </w:r>
      <w:r>
        <w:t>ERP</w:t>
      </w:r>
      <w:r w:rsidRPr="000A5D22">
        <w:rPr>
          <w:lang w:val="ru-RU"/>
        </w:rPr>
        <w:t xml:space="preserve"> и системами управления проектами.  Это позволит сотрудникам получать доступ к необходимой информации непосредственно из рабочей среды.  Постоянное совершенствование и адаптация к меняющимся потребностям пользователей обеспечит долгосрочную эффективность платформы.</w:t>
      </w:r>
      <w:r w:rsidRPr="000A5D22">
        <w:rPr>
          <w:lang w:val="ru-RU"/>
        </w:rPr>
        <w:br/>
      </w:r>
      <w:r w:rsidRPr="000A5D22">
        <w:rPr>
          <w:lang w:val="ru-RU"/>
        </w:rPr>
        <w:br/>
        <w:t>Наконец, необходимо подчеркнуть, что создание платформы для обмена опытом и лучшими практиками - это не просто технический проект, а стратегическая инвестиция в развитие человеческого капитала компании.  Это возможность создать культуру непрерывного обучения, сотрудничества и инноваций, которая будет способствовать повышению конкурентоспособности компании и достижению стратегических целей.  Важно убедить руководство и сотрудников в ценности этой инициативы и обеспечить ее поддержку на всех уровнях организации.  Результаты не заставят себя ждать и проявятся в виде более эффективной работы, инновационных решений и повышения лояльности сотрудников.</w:t>
      </w:r>
      <w:r w:rsidRPr="000A5D22">
        <w:rPr>
          <w:lang w:val="ru-RU"/>
        </w:rPr>
        <w:br/>
      </w:r>
      <w:r w:rsidRPr="000A5D22">
        <w:rPr>
          <w:lang w:val="ru-RU"/>
        </w:rPr>
        <w:br/>
      </w:r>
      <w:r w:rsidRPr="000A5D22">
        <w:rPr>
          <w:lang w:val="ru-RU"/>
        </w:rPr>
        <w:br/>
        <w:t xml:space="preserve">Чтобы достичь подлинного успеха в долгосрочной перспективе, внедрение платформы обмена опытом и лучшими практиками не должно рассматриваться как отдельный проект, а должно стать неотъемлемой частью корпоративной культуры, пронизывающей все аспекты деятельности компании. Это подразумевает не просто создание удобного онлайн-пространства, но и формирование среды, в которой сотрудники активно вовлекаются в процесс обмена знаниями, чувствуют себя комфортно, делясь своим опытом, и осознают ценность коллективного интеллекта.  Этот процесс требует системного подхода, который начинается с формирования четкого видения и целей, затем переходит к конкретным действиям по созданию платформы и, наконец, закрепляется через постоянное поощрение и признание </w:t>
      </w:r>
      <w:r w:rsidRPr="000A5D22">
        <w:rPr>
          <w:lang w:val="ru-RU"/>
        </w:rPr>
        <w:lastRenderedPageBreak/>
        <w:t>усилий сотрудников. Без глубокой интеграции в культуру компании платформа рискует превратиться в дорогостоящий, но малополезный инструмент, который со временем теряет свою актуальность и интерес.</w:t>
      </w:r>
      <w:r w:rsidRPr="000A5D22">
        <w:rPr>
          <w:lang w:val="ru-RU"/>
        </w:rPr>
        <w:br/>
      </w:r>
      <w:r w:rsidRPr="000A5D22">
        <w:rPr>
          <w:lang w:val="ru-RU"/>
        </w:rPr>
        <w:br/>
        <w:t>Прежде всего, необходимо убедить руководство компании в стратегической важности данной инициативы, демонстрируя потенциальные выгоды для бизнеса, такие как повышение эффективности, сокращение издержек, ускорение инноваций и улучшение качества продукции.  Руководство должно не только выделить необходимые ресурсы для создания и поддержки платформы, но и стать ее активными пользователями, подавая пример для подражания своим сотрудникам.  Если руководство демонстрирует свою заинтересованность в обмене знаниями и признает ценность коллективного опыта, это создает позитивную атмосферу и стимулирует других сотрудников к участию.  В качестве примера можно привести ситуацию, когда генеральный директор регулярно публикует короткие видеоролики с советами по управлению проектами, которые основаны на его собственном опыте.  Такое поведение не только повышает прозрачность деятельности руководства, но и демонстрирует, что все сотрудники, независимо от занимаемой должности, могут внести свой вклад в общее дело.</w:t>
      </w:r>
      <w:r w:rsidRPr="000A5D22">
        <w:rPr>
          <w:lang w:val="ru-RU"/>
        </w:rPr>
        <w:br/>
      </w:r>
      <w:r w:rsidRPr="000A5D22">
        <w:rPr>
          <w:lang w:val="ru-RU"/>
        </w:rPr>
        <w:br/>
        <w:t>Не менее важно вовлечь в процесс создания платформы представителей различных подразделений компании, чтобы обеспечить соответствие ее функциональности потребностям всех пользователей.  Этот подход позволяет не только создать более эффективный инструмент, но и создать ощущение сопричастности и ответственности за его успех.  Например, можно создать рабочую группу, в которую войдут представители отдела информационных технологий, отдела обучения и развития, а также представители различных производственных подразделений.  Эта группа будет заниматься разработкой функциональности платформы, определением критериев оценки эффективности и планированием мероприятий по ее продвижению.  Важно также предоставить сотрудникам возможность вносить свои предложения и отзывы на всех этапах создания платформы, чтобы обеспечить соответствие ее потребностям и ожиданиям.  Такой вовлекающий подход способствует созданию чувства сопричастности и ответственности за успех платформы.</w:t>
      </w:r>
      <w:r w:rsidRPr="000A5D22">
        <w:rPr>
          <w:lang w:val="ru-RU"/>
        </w:rPr>
        <w:br/>
      </w:r>
      <w:r w:rsidRPr="000A5D22">
        <w:rPr>
          <w:lang w:val="ru-RU"/>
        </w:rPr>
        <w:br/>
        <w:t xml:space="preserve">Для обеспечения устойчивости платформы и вовлечения сотрудников в долгосрочной перспективе, необходимо создать систему поощрения и признания заслуг тех, кто активно участвует в обмене опытом и знаниями.  Эта система может включать в себя как материальные, так и нематериальные стимулы, такие как денежные премии, повышение в должности, публичное признание заслуг, возможность обучения на курсах повышения квалификации и т.д.  Важно также создать систему наставничества, в рамках которой опытные сотрудники будут делиться своими знаниями и опытом с новичками.  Например, можно организовать серию мастер-классов и тренингов, посвященных конкретным областям знаний, где </w:t>
      </w:r>
      <w:r w:rsidRPr="000A5D22">
        <w:rPr>
          <w:lang w:val="ru-RU"/>
        </w:rPr>
        <w:lastRenderedPageBreak/>
        <w:t>опытные сотрудники будут выступать в роли тренеров.  Это позволит не только повысить квалификацию сотрудников, но и создать позитивную атмосферу сотрудничества и взаимопомощи.  Признание и поощрение активного участия в обмене опытом стимулирует сотрудников к дальнейшей вовлеченности и формирует культуру непрерывного обучения.</w:t>
      </w:r>
      <w:r w:rsidRPr="000A5D22">
        <w:rPr>
          <w:lang w:val="ru-RU"/>
        </w:rPr>
        <w:br/>
      </w:r>
      <w:r w:rsidRPr="000A5D22">
        <w:rPr>
          <w:lang w:val="ru-RU"/>
        </w:rPr>
        <w:br/>
        <w:t>Для поддержания актуальности и эффективности платформы необходимо создать механизм постоянного мониторинга и обновления информации.  Это подразумевает регулярную проверку контента на предмет соответствия текущим требованиям и стандартам, а также обновление платформы с учетом новых технологий и потребностей пользователей.  Можно создать команду модераторов, которые будут следить за качеством контента и оперативно реагировать на жалобы пользователей.  Также необходимо предусмотреть возможность автоматической проверки контента на предмет наличия устаревшей информации.  Например, можно использовать алгоритмы машинного обучения для автоматического выявления неактуальных документов и новостей.  Регулярное обновление информации и функциональности платформы обеспечивает ее долгосрочную актуальность и эффективность.</w:t>
      </w:r>
      <w:r w:rsidRPr="000A5D22">
        <w:rPr>
          <w:lang w:val="ru-RU"/>
        </w:rPr>
        <w:br/>
      </w:r>
      <w:r w:rsidRPr="000A5D22">
        <w:rPr>
          <w:lang w:val="ru-RU"/>
        </w:rPr>
        <w:br/>
        <w:t>Чтобы платформа стала неотъемлемой частью корпоративной культуры, необходимо интегрировать ее использование в повседневную рабочую практику.  Это можно сделать, например, путем включения использования платформы в должностные инструкции сотрудников, проведения регулярных тренингов и семинаров, посвященных использованию платформы, и организации конкурсов и викторин, стимулирующих использование платформы.  Также можно создать специальную команду, которая будет заниматься продвижением платформы и оказанием поддержки пользователям.  Например, можно организовать серию онлайн-конференций и вебинаров, посвященных использованию платформы для решения конкретных задач.  Интеграция использования платформы в повседневную рабочую практику обеспечивает ее долгосрочную эффективность и вовлеченность пользователей.  Сочетание этих подходов, направленных на формирование культуры обмена знаниями, позволит создать не просто инструмент, а ценный актив компании, способствующий ее росту и развитию.</w:t>
      </w:r>
      <w:r w:rsidRPr="000A5D22">
        <w:rPr>
          <w:lang w:val="ru-RU"/>
        </w:rPr>
        <w:br/>
      </w:r>
    </w:p>
    <w:p w14:paraId="283DA315" w14:textId="77777777" w:rsidR="00A32869" w:rsidRPr="000A5D22" w:rsidRDefault="00000000">
      <w:pPr>
        <w:rPr>
          <w:lang w:val="ru-RU"/>
        </w:rPr>
      </w:pPr>
      <w:r w:rsidRPr="000A5D22">
        <w:rPr>
          <w:lang w:val="ru-RU"/>
        </w:rPr>
        <w:br w:type="page"/>
      </w:r>
    </w:p>
    <w:p w14:paraId="5FA613D9" w14:textId="77777777" w:rsidR="00A32869" w:rsidRPr="000A5D22" w:rsidRDefault="00000000">
      <w:pPr>
        <w:pStyle w:val="1"/>
        <w:rPr>
          <w:lang w:val="ru-RU"/>
        </w:rPr>
      </w:pPr>
      <w:bookmarkStart w:id="7" w:name="_Toc200694363"/>
      <w:r w:rsidRPr="000A5D22">
        <w:rPr>
          <w:lang w:val="ru-RU"/>
        </w:rPr>
        <w:lastRenderedPageBreak/>
        <w:t xml:space="preserve">Глава 7: Этапы реализации проекта машинного обучения: подготовка данных и </w:t>
      </w:r>
      <w:r>
        <w:t>Feature</w:t>
      </w:r>
      <w:r w:rsidRPr="000A5D22">
        <w:rPr>
          <w:lang w:val="ru-RU"/>
        </w:rPr>
        <w:t xml:space="preserve"> </w:t>
      </w:r>
      <w:r>
        <w:t>Engineering</w:t>
      </w:r>
      <w:r w:rsidRPr="000A5D22">
        <w:rPr>
          <w:lang w:val="ru-RU"/>
        </w:rPr>
        <w:t>, выбор и обучение модели, оценка модели и отладка.</w:t>
      </w:r>
      <w:bookmarkEnd w:id="7"/>
    </w:p>
    <w:p w14:paraId="01546705" w14:textId="77777777" w:rsidR="00A32869" w:rsidRPr="000A5D22" w:rsidRDefault="00000000">
      <w:pPr>
        <w:rPr>
          <w:lang w:val="ru-RU"/>
        </w:rPr>
      </w:pPr>
      <w:r w:rsidRPr="000A5D22">
        <w:rPr>
          <w:lang w:val="ru-RU"/>
        </w:rPr>
        <w:t>Пожалуйста, предоставьте информацию о теме главы. Без этого невозможно сформировать структуру идей, аргументов, примеров и фактов, необходимых для создания ответа. Я не могу "угадать" о чем речь.  Мне нужно знать предмет, чтобы составить структуру.  Иначе, мои ответы будут бессмысленными.</w:t>
      </w:r>
      <w:r w:rsidRPr="000A5D22">
        <w:rPr>
          <w:lang w:val="ru-RU"/>
        </w:rPr>
        <w:br/>
      </w:r>
      <w:r w:rsidRPr="000A5D22">
        <w:rPr>
          <w:lang w:val="ru-RU"/>
        </w:rPr>
        <w:br/>
        <w:t>Как только вы предоставите информацию о теме главы, я смогу приступить к выполнению вашей задачи и создать структурированный текст, соответствующий вашим требованиям.</w:t>
      </w:r>
      <w:r w:rsidRPr="000A5D22">
        <w:rPr>
          <w:lang w:val="ru-RU"/>
        </w:rPr>
        <w:br/>
      </w:r>
    </w:p>
    <w:p w14:paraId="1E00CF9C" w14:textId="77777777" w:rsidR="00A32869" w:rsidRPr="000A5D22" w:rsidRDefault="00000000">
      <w:pPr>
        <w:rPr>
          <w:lang w:val="ru-RU"/>
        </w:rPr>
      </w:pPr>
      <w:r w:rsidRPr="000A5D22">
        <w:rPr>
          <w:lang w:val="ru-RU"/>
        </w:rPr>
        <w:br w:type="page"/>
      </w:r>
    </w:p>
    <w:p w14:paraId="20294E45" w14:textId="77777777" w:rsidR="00A32869" w:rsidRPr="000A5D22" w:rsidRDefault="00000000">
      <w:pPr>
        <w:pStyle w:val="1"/>
        <w:rPr>
          <w:lang w:val="ru-RU"/>
        </w:rPr>
      </w:pPr>
      <w:bookmarkStart w:id="8" w:name="_Toc200694364"/>
      <w:r w:rsidRPr="000A5D22">
        <w:rPr>
          <w:lang w:val="ru-RU"/>
        </w:rPr>
        <w:lastRenderedPageBreak/>
        <w:t>Глава 8: Оценка качества результатов работы модели: понимание метрик качества, оценка влияния ошибки, критерии достаточности.</w:t>
      </w:r>
      <w:bookmarkEnd w:id="8"/>
    </w:p>
    <w:p w14:paraId="6BAC6DB1" w14:textId="77777777" w:rsidR="00A32869" w:rsidRPr="000A5D22" w:rsidRDefault="00000000">
      <w:pPr>
        <w:rPr>
          <w:lang w:val="ru-RU"/>
        </w:rPr>
      </w:pPr>
      <w:r w:rsidRPr="000A5D22">
        <w:rPr>
          <w:lang w:val="ru-RU"/>
        </w:rPr>
        <w:t>## Глава 8: Будущее ИИ в Нефтепереработке: Вызовы и Возможности</w:t>
      </w:r>
      <w:r w:rsidRPr="000A5D22">
        <w:rPr>
          <w:lang w:val="ru-RU"/>
        </w:rPr>
        <w:br/>
      </w:r>
      <w:r w:rsidRPr="000A5D22">
        <w:rPr>
          <w:lang w:val="ru-RU"/>
        </w:rPr>
        <w:br/>
        <w:t>Искусственный интеллект (ИИ) переживает период экспоненциального роста, и нефтеперерабатывающая промышленность, традиционно консервативная и ориентированная на стабильность, не может остаться в стороне от этого технологического переворота. Хотя внедрение ИИ уже демонстрирует значительные улучшения в операционной эффективности, оптимизации процессов и безопасности, взгляд в будущее показывает как захватывающие возможности для трансформации отрасли, так и серьезные вызовы, которые необходимо преодолеть для успешного развития. Ключевым фактором станет не только развитие и внедрение новых алгоритмов и технологий, но и адаптация организационных структур, переобучение персонала и решение этических вопросов, связанных с использованием ИИ в критически важной и потенциально опасной отрасли. Именно комплексный подход, сочетающий технологические инновации и адаптация человеческого фактора, определит, сможет ли нефтепереработка в полной мере воспользоваться потенциалом ИИ для обеспечения устойчивого и эффективного производства в будущем.</w:t>
      </w:r>
      <w:r w:rsidRPr="000A5D22">
        <w:rPr>
          <w:lang w:val="ru-RU"/>
        </w:rPr>
        <w:br/>
      </w:r>
      <w:r w:rsidRPr="000A5D22">
        <w:rPr>
          <w:lang w:val="ru-RU"/>
        </w:rPr>
        <w:br/>
        <w:t>Одним из наиболее перспективных направлений развития ИИ в нефтепереработке является создание полностью автономных производственных процессов. В настоящее время, многие операции требуют постоянного контроля со стороны опытных операторов, которые должны быстро реагировать на изменяющиеся условия и принимать критически важные решения. Однако, с развитием глубокого обучения и методов обучения с подкреплением, появляется возможность создания алгоритмов, способных самостоятельно управлять сложными технологическими процессами, оптимизируя их в режиме реального времени и минимизируя человеческий фактор. Представьте себе, что нефтеперерабатывающий завод, где операторы заменены на системы искусственного интеллекта, способные предсказывать сбои оборудования, оптимизировать расход сырья и энергии, и даже самостоятельно корректировать технологические параметры для достижения максимальной производительности и качества продукции.  Конечно, это требует преодоления серьезных технических и организационных препятствий, включая разработку надежных и отказоустойчивых алгоритмов, обеспечение безопасности и защиту от киберугроз, и, самое главное, завоевание доверия персонала и руководства к новым технологиям. Тем не менее, потенциальные выгоды в виде сокращения затрат, повышения эффективности и улучшения безопасности делают этот путь, безусловно, достойным внимания.</w:t>
      </w:r>
      <w:r w:rsidRPr="000A5D22">
        <w:rPr>
          <w:lang w:val="ru-RU"/>
        </w:rPr>
        <w:br/>
      </w:r>
      <w:r w:rsidRPr="000A5D22">
        <w:rPr>
          <w:lang w:val="ru-RU"/>
        </w:rPr>
        <w:br/>
        <w:t xml:space="preserve">Однако, внедрение ИИ в нефтепереработке сталкивается с рядом серьезных вызовов, которые требуют немедленного решения. Одним из самых распространенных препятствий является недостаток квалифицированных специалистов, способных </w:t>
      </w:r>
      <w:r w:rsidRPr="000A5D22">
        <w:rPr>
          <w:lang w:val="ru-RU"/>
        </w:rPr>
        <w:lastRenderedPageBreak/>
        <w:t>разрабатывать, внедрять и поддерживать сложные системы искусственного интеллекта. Традиционно, нефтеперерабатывающая промышленность ориентирована на специалистов с опытом работы в области химической инженерии и технологических процессов, а не на специалистов в области компьютерных наук и машинного обучения.  Следовательно, необходимо создание специальных образовательных программ, направленных на подготовку кадров, обладающих как глубокими знаниями в области химической инженерии, так и навыками работы с современными технологиями искусственного интеллекта.  Кроме того, необходимо стимулировать сотрудничество между нефтеперерабатывающими компаниями и университетами, чтобы обеспечить постоянный приток квалифицированных специалистов в отрасль.  Игнорирование этой проблемы может привести к замедлению внедрения ИИ и снижению конкурентоспособности нефтеперерабатывающих предприятий.</w:t>
      </w:r>
      <w:r w:rsidRPr="000A5D22">
        <w:rPr>
          <w:lang w:val="ru-RU"/>
        </w:rPr>
        <w:br/>
      </w:r>
      <w:r w:rsidRPr="000A5D22">
        <w:rPr>
          <w:lang w:val="ru-RU"/>
        </w:rPr>
        <w:br/>
        <w:t>Еще одним важным аспектом, требующим внимания, является решение этических вопросов, связанных с использованием ИИ в нефтепереработке.  Алгоритмы искусственного интеллекта принимают решения, которые могут оказывать существенное влияние на безопасность, здоровье и окружающую среду.  Например, система ИИ, отвечающая за управление потоком сырья, может ошибочно оценить условия и привести к аварии.  Важно обеспечить прозрачность и подотчетность алгоритмов ИИ, чтобы можно было понять, как они принимают решения и кто несет ответственность за их последствия.  Необходимо разработать четкие этические принципы и правила использования ИИ, которые будут учитывать все возможные риски и последствия.  Кроме того, необходимо обеспечить обучение персонала этическим аспектам использования ИИ, чтобы они могли правильно оценивать риски и принимать обоснованные решения.  Забывание об этом аспекте может привести к серьезным последствиям, как для окружающей среды, так и для репутации компании.</w:t>
      </w:r>
      <w:r w:rsidRPr="000A5D22">
        <w:rPr>
          <w:lang w:val="ru-RU"/>
        </w:rPr>
        <w:br/>
      </w:r>
      <w:r w:rsidRPr="000A5D22">
        <w:rPr>
          <w:lang w:val="ru-RU"/>
        </w:rPr>
        <w:br/>
        <w:t>В заключение, будущее искусственного интеллекта в нефтепереработке представляется захватывающим и многообещающим, но требует осознанного и комплексного подхода.  Успешное внедрение ИИ не ограничивается только технологическими инновациями, но и требует адаптации организационных структур, переобучения персонала, решения этических вопросов и активного сотрудничества между различными заинтересованными сторонами.  Нефтеперерабатывающие компании, которые смогут успешно преодолеть эти вызовы, получат значительные конкурентные преимущества и смогут обеспечить устойчивое и эффективное производство в будущем.  Инвестиции в развитие искусственного интеллекта, в сочетании с ответственностью и вниманием к человеческому фактору, позволят отрасли не только повысить свою эффективность и безопасность, но и внести существенный вклад в решение глобальных энергетических и экологических проблем.</w:t>
      </w:r>
      <w:r w:rsidRPr="000A5D22">
        <w:rPr>
          <w:lang w:val="ru-RU"/>
        </w:rPr>
        <w:br/>
      </w:r>
      <w:r w:rsidRPr="000A5D22">
        <w:rPr>
          <w:lang w:val="ru-RU"/>
        </w:rPr>
        <w:br/>
      </w:r>
      <w:r w:rsidRPr="000A5D22">
        <w:rPr>
          <w:lang w:val="ru-RU"/>
        </w:rPr>
        <w:lastRenderedPageBreak/>
        <w:br/>
        <w:t>Будущее искусственного интеллекта в нефтепереработке простирается далеко за рамки автоматизации существующих процессов, предлагая перспективу трансформации всей отрасли в единую, самообучающуюся систему. В долгосрочной перспективе, мы можем представить себе нефтеперерабатывающий комплекс, функционирующий как "живой организм", способный предсказывать колебания спроса на различные нефтепродукты, автоматически корректировать параметры технологических процессов для максимизации прибыли и минимизации экологического воздействия, и даже самостоятельно разрабатывать новые, более эффективные и экологичные технологии переработки.  Эта концепция, часто называемая "Интеллектуальный Нефтеперерабатывающий Завод" (ИНЗ), выходит за рамки простого применения алгоритмов машинного обучения и требует создания сложной инфраструктуры, объединяющей в себе датчики, системы сбора и анализа данных, мощные вычислительные ресурсы и интеллектуальные алгоритмы, способные к самообучению и адаптации к меняющимся условиям.</w:t>
      </w:r>
      <w:r w:rsidRPr="000A5D22">
        <w:rPr>
          <w:lang w:val="ru-RU"/>
        </w:rPr>
        <w:br/>
      </w:r>
      <w:r w:rsidRPr="000A5D22">
        <w:rPr>
          <w:lang w:val="ru-RU"/>
        </w:rPr>
        <w:br/>
        <w:t>Одной из ключевых особенностей ИНЗ станет его способность к проактивному управлением рисками. В текущих реалиях, аварийные ситуации и технологические сбои, зачастую, приводят к значительным финансовым потерям, загрязнению окружающей среды и угрозе безопасности персонала.  В будущем, благодаря использованию алгоритмов предиктивной аналитики, ИНЗ сможет прогнозировать вероятность возникновения подобных ситуаций и автоматически предпринимать превентивные меры, такие как изменение параметров технологического процесса, перенаправление потоков сырья или даже временное отключение части оборудования.  Например, система ИИ, анализируя данные о температуре, давлении и вибрации оборудования, может обнаружить признаки надвигающегося отказа подшипника и автоматически запланировать его замену до того, как произойдет авария.  Это позволит не только предотвратить финансовые потери и угрозу безопасности, но и значительно повысить надежность и эффективность работы всего нефтеперерабатывающего комплекса.</w:t>
      </w:r>
      <w:r w:rsidRPr="000A5D22">
        <w:rPr>
          <w:lang w:val="ru-RU"/>
        </w:rPr>
        <w:br/>
      </w:r>
      <w:r w:rsidRPr="000A5D22">
        <w:rPr>
          <w:lang w:val="ru-RU"/>
        </w:rPr>
        <w:br/>
        <w:t xml:space="preserve">Для реализации концепции ИНЗ потребуется развитие новых сенсорных технологий, способных собирать информацию о состоянии оборудования и параметров технологических процессов с беспрецедентной точностью и детализацией.  В текущих реалиях, мониторинг состояния оборудования часто ограничивается традиционными методами, такими как визуальный осмотр и измерение основных параметров, таких как температура и давление.  В будущем, мы можем представить себе использование микросенсоров, интегрированных непосредственно в оборудование, которые будут собирать информацию о микровибрациях, температуре поверхности и химическом составе материалов, обеспечивая непрерывный мониторинг состояния оборудования в режиме реального времени.  Эти данные будут анализироваться алгоритмами машинного обучения, которые будут способны выявлять аномалии и предупреждать о возможных проблемах задолго до того, как </w:t>
      </w:r>
      <w:r w:rsidRPr="000A5D22">
        <w:rPr>
          <w:lang w:val="ru-RU"/>
        </w:rPr>
        <w:lastRenderedPageBreak/>
        <w:t>они станут критическими.</w:t>
      </w:r>
      <w:r w:rsidRPr="000A5D22">
        <w:rPr>
          <w:lang w:val="ru-RU"/>
        </w:rPr>
        <w:br/>
      </w:r>
      <w:r w:rsidRPr="000A5D22">
        <w:rPr>
          <w:lang w:val="ru-RU"/>
        </w:rPr>
        <w:br/>
        <w:t>Однако, переход к концепции ИНЗ сопряжен с рядом серьезных вызовов, одним из которых является необходимость создания эффективных систем защиты данных и кибербезопасности.  В текущих реалиях, киберугрозы становятся все более изощренными и могут нанести серьезный ущерб критически важным инфраструктурам, таким как нефтеперерабатывающие предприятия.  В будущем, с увеличением зависимости от цифровых технологий и подключением к интернету вещей, риски кибератак будут возрастать.  Поэтому, для защиты ИНЗ от киберугроз потребуется создание многоуровневой системы защиты, включающей в себя использование передовых технологий шифрования, многофакторной аутентификации и систем обнаружения вторжений.  Кроме того, необходимо обеспечить постоянный мониторинг и обновление систем защиты, чтобы противостоять новым угрозам.</w:t>
      </w:r>
      <w:r w:rsidRPr="000A5D22">
        <w:rPr>
          <w:lang w:val="ru-RU"/>
        </w:rPr>
        <w:br/>
      </w:r>
      <w:r w:rsidRPr="000A5D22">
        <w:rPr>
          <w:lang w:val="ru-RU"/>
        </w:rPr>
        <w:br/>
        <w:t>Еще одним ключевым фактором успеха перехода к концепции ИНЗ является развитие человеческого капитала и формирование культуры инноваций.  Для разработки, внедрения и эксплуатации сложных систем искусственного интеллекта потребуется новый тип специалистов, обладающих не только глубокими знаниями в области химической инженерии и технологических процессов, но и навыками программирования, анализа данных и машинного обучения.  Поэтому, необходимо создание новых образовательных программ, направленных на подготовку таких специалистов, а также стимулирование сотрудничества между нефтеперерабатывающими компаниями и университетами.  Кроме того, необходимо создать среду, способствующую инновациям и поощряющую эксперименты с новыми технологиями, даже если они сопряжены с риском неудачи.</w:t>
      </w:r>
      <w:r w:rsidRPr="000A5D22">
        <w:rPr>
          <w:lang w:val="ru-RU"/>
        </w:rPr>
        <w:br/>
      </w:r>
      <w:r w:rsidRPr="000A5D22">
        <w:rPr>
          <w:lang w:val="ru-RU"/>
        </w:rPr>
        <w:br/>
        <w:t>В заключение, концепция Интеллектуального Нефтеперерабатывающего Завода представляет собой амбициозную, но реалистичную перспективу развития отрасли.  Для ее реализации потребуется значительные инвестиции в новые технологии, развитие человеческого капитала и формирование культуры инноваций.  Однако, потенциальные выгоды в виде повышения эффективности, улучшения безопасности и снижения экологического воздействия делают этот путь, безусловно, достойным внимания.  В будущем, нефтеперерабатывающие предприятия, которые смогут успешно адаптироваться к новым технологиям и сформировать цифровую культуру, получат значительные конкурентные преимущества и обеспечат устойчивое развитие в условиях меняющегося энергетического рынка.</w:t>
      </w:r>
      <w:r w:rsidRPr="000A5D22">
        <w:rPr>
          <w:lang w:val="ru-RU"/>
        </w:rPr>
        <w:br/>
      </w:r>
      <w:r w:rsidRPr="000A5D22">
        <w:rPr>
          <w:lang w:val="ru-RU"/>
        </w:rPr>
        <w:br/>
      </w:r>
      <w:r w:rsidRPr="000A5D22">
        <w:rPr>
          <w:lang w:val="ru-RU"/>
        </w:rPr>
        <w:br/>
        <w:t>**</w:t>
      </w:r>
      <w:r>
        <w:t>I</w:t>
      </w:r>
      <w:r w:rsidRPr="000A5D22">
        <w:rPr>
          <w:lang w:val="ru-RU"/>
        </w:rPr>
        <w:t>. Введение: Трансформация Нефтепереработки – От Автоматизации к Самообучению**</w:t>
      </w:r>
      <w:r w:rsidRPr="000A5D22">
        <w:rPr>
          <w:lang w:val="ru-RU"/>
        </w:rPr>
        <w:br/>
      </w:r>
      <w:r w:rsidRPr="000A5D22">
        <w:rPr>
          <w:lang w:val="ru-RU"/>
        </w:rPr>
        <w:br/>
        <w:t xml:space="preserve">Будущее нефтепереработки лежит далеко за пределами простой автоматизации </w:t>
      </w:r>
      <w:r w:rsidRPr="000A5D22">
        <w:rPr>
          <w:lang w:val="ru-RU"/>
        </w:rPr>
        <w:lastRenderedPageBreak/>
        <w:t>существующих процессов, открывая путь к радикальной трансформации всей отрасли. Эта трансформация, направленная на создание так называемых «Интеллектуальных Нефтеперерабатывающих Заводов» (ИНЗ), обещает не просто повышение эффективности, но и создание самообучающейся системы, способной предвидеть и адаптироваться к изменяющимся рыночным условиям, оптимизировать использование ресурсов и минимизировать воздействие на окружающую среду. ИНЗ, по сути, представляет собой переосмысление самой сути нефтепереработки, где традиционное, жестко заданное управление уступает место динамичной, адаптивной системе, способной к непрерывному совершенствованию на основе анализа огромных объемов данных.</w:t>
      </w:r>
      <w:r w:rsidRPr="000A5D22">
        <w:rPr>
          <w:lang w:val="ru-RU"/>
        </w:rPr>
        <w:br/>
      </w:r>
      <w:r w:rsidRPr="000A5D22">
        <w:rPr>
          <w:lang w:val="ru-RU"/>
        </w:rPr>
        <w:br/>
        <w:t>Суть этого сдвига заключается в переходе от реактивного управления, основанного на реагировании на уже возникшие проблемы, к проактивному, ориентированному на предвидение и предотвращение. В традиционных нефтеперерабатывающих предприятиях решения часто принимаются на основе устаревших данных или на основе опыта, полученного в прошлом. Это приводит к тому, что предприятие может упустить возможности для оптимизации или, что еще хуже, реагировать на ситуации слишком поздно, что приводит к финансовым потерям и угрозе безопасности. ИНЗ же, благодаря применению алгоритмов машинного обучения и глубокому анализу данных в реальном времени, способен выявлять закономерности и тенденции, которые остаются незамеченными человеком, и принимать обоснованные решения до возникновения проблем.</w:t>
      </w:r>
      <w:r w:rsidRPr="000A5D22">
        <w:rPr>
          <w:lang w:val="ru-RU"/>
        </w:rPr>
        <w:br/>
      </w:r>
      <w:r w:rsidRPr="000A5D22">
        <w:rPr>
          <w:lang w:val="ru-RU"/>
        </w:rPr>
        <w:br/>
        <w:t>Рассмотрим наглядный пример. Предприятие, работающее по традиционным схемам, может столкнуться с внезапным скачком цен на сырую нефть. Реакция в этом случае может быть медленной и неэффективной, приводящей к снижению рентабельности. ИНЗ, наоборот, благодаря предварительному анализу данных о мировых рынках, политической ситуации и прогнозам поповоду климатических изменений, мог бы предвидеть этот скачок и заранее оптимизировать закупки, снизить зависимость от определенных поставщиков или даже изменить параметры технологического процесса для повышения эффективности использования сырья. Это позволяет не просто адаптироваться к новым условиям, а активно формировать их, получая конкурентное преимущество.</w:t>
      </w:r>
      <w:r w:rsidRPr="000A5D22">
        <w:rPr>
          <w:lang w:val="ru-RU"/>
        </w:rPr>
        <w:br/>
      </w:r>
      <w:r w:rsidRPr="000A5D22">
        <w:rPr>
          <w:lang w:val="ru-RU"/>
        </w:rPr>
        <w:br/>
        <w:t>Ключевым элементом трансформации является интеграция передовых сенсорных технологий и систем сбора данных, способных обеспечить непрерывный мониторинг состояния оборудования и параметров технологических процессов. Вместо традиционного визуального осмотра и измерения основных параметров, ИНЗ использует комплекс датчиков, включая микросенсоры, волоконно-оптические датчики и беспроводные сенсорные сети, интегрированные непосредственно в оборудование. Это позволяет получать данные о микровибрациях, температуре поверхности, химическом составе материалов и других параметрах, которые не видны невооруженным глазом и не измеряются стандартными методами.</w:t>
      </w:r>
      <w:r w:rsidRPr="000A5D22">
        <w:rPr>
          <w:lang w:val="ru-RU"/>
        </w:rPr>
        <w:br/>
      </w:r>
      <w:r w:rsidRPr="000A5D22">
        <w:rPr>
          <w:lang w:val="ru-RU"/>
        </w:rPr>
        <w:lastRenderedPageBreak/>
        <w:br/>
        <w:t>Интеграция этих данных с мощными вычислительными ресурсами и алгоритмами машинного обучения позволяет не только выявлять аномалии и предупреждать о возможных проблемах, но и создавать цифровые двойники оборудования и технологических процессов. Цифровые двойники – это виртуальные модели, которые точно воспроизводят физические объекты и процессы, что позволяет проводить эксперименты, оптимизировать параметры и прогнозировать поведение в различных условиях без риска для реального оборудования и производства. Это значительно ускоряет процесс инноваций и позволяет внедрять новые технологии с минимальным риском.</w:t>
      </w:r>
      <w:r w:rsidRPr="000A5D22">
        <w:rPr>
          <w:lang w:val="ru-RU"/>
        </w:rPr>
        <w:br/>
      </w:r>
      <w:r w:rsidRPr="000A5D22">
        <w:rPr>
          <w:lang w:val="ru-RU"/>
        </w:rPr>
        <w:br/>
        <w:t>По сути, переход к ИНЗ – это не просто внедрение новых технологий, а переосмысление всей системы управления нефтеперерабатывающим предприятием. Это требует изменения корпоративной культуры, формирования новых компетенций и обучения персонала новым навыкам. Это также требует тесного сотрудничества между инженерами, учеными, аналитиками данных и экспертами по кибербезопасности. Только в этом случае можно будет полностью реализовать потенциал интеллектуальных нефтеперерабатывающих заводов и создать устойчивое конкурентное преимущество в динамично меняющемся энергетическом мире.</w:t>
      </w:r>
      <w:r w:rsidRPr="000A5D22">
        <w:rPr>
          <w:lang w:val="ru-RU"/>
        </w:rPr>
        <w:br/>
      </w:r>
      <w:r w:rsidRPr="000A5D22">
        <w:rPr>
          <w:lang w:val="ru-RU"/>
        </w:rPr>
        <w:br/>
      </w:r>
      <w:r w:rsidRPr="000A5D22">
        <w:rPr>
          <w:lang w:val="ru-RU"/>
        </w:rPr>
        <w:br/>
        <w:t>На сегодняшний день, внедрение искусственного интеллекта в нефтепереработку находится на стадии активного развития, демонстрируя как значительные достижения, так и ряд вызовов, требующих решения для полноценной реализации его потенциала. Мы наблюдаем постепенный переход от пилотных проектов к более масштабным внедрениям, затрагивающим различные аспекты деятельности предприятия – от оптимизации технологических процессов до повышения безопасности и снижения экологического воздействия. Использование алгоритмов машинного обучения позволяет значительно повысить эффективность работы оборудования, предсказывая отказы и оптимизируя графики технического обслуживания, что позволяет не только сократить время простоя, но и снизить затраты на ремонт и замену деталей. Например, алгоритмы, анализирующие данные вибрации насосов и компрессоров, способны выявлять признаки надвигающегося отказа задолго до того, как это станет очевидным для оператора, что позволяет проводить профилактические работы в удобное время и избежать дорогостоящих аварийных остановов производства.</w:t>
      </w:r>
      <w:r w:rsidRPr="000A5D22">
        <w:rPr>
          <w:lang w:val="ru-RU"/>
        </w:rPr>
        <w:br/>
      </w:r>
      <w:r w:rsidRPr="000A5D22">
        <w:rPr>
          <w:lang w:val="ru-RU"/>
        </w:rPr>
        <w:br/>
        <w:t xml:space="preserve">Важным направлением является использование компьютерного зрения для автоматизации визуального контроля качества продукции и состояния оборудования.  Камеры, оснащенные алгоритмами распознавания образов, способны сканировать конвейерную ленту и выявлять дефекты нефтепродуктов, которые невозможно обнаружить при ручном контроле, обеспечивая тем самым высокое </w:t>
      </w:r>
      <w:r w:rsidRPr="000A5D22">
        <w:rPr>
          <w:lang w:val="ru-RU"/>
        </w:rPr>
        <w:lastRenderedPageBreak/>
        <w:t>качество выпускаемой продукции и соблюдение нормативных требований. Кроме того, компьютерное зрение используется для мониторинга состояния трубопроводов и резервуаров, выявляя коррозию, трещины и другие дефекты, которые могут привести к авариям и загрязнению окружающей среды.  Внедрение подобных систем позволяет значительно повысить безопасность и надежность работы нефтеперерабатывающего предприятия, снижая риски и минимизируя потенциальные убытки. Эта автоматизация не только повышает точность и скорость работы, но и освобождает операторов от рутинных задач, позволяя им сосредоточиться на более сложных и требующих креативного подхода задачах.</w:t>
      </w:r>
      <w:r w:rsidRPr="000A5D22">
        <w:rPr>
          <w:lang w:val="ru-RU"/>
        </w:rPr>
        <w:br/>
      </w:r>
      <w:r w:rsidRPr="000A5D22">
        <w:rPr>
          <w:lang w:val="ru-RU"/>
        </w:rPr>
        <w:br/>
        <w:t>Помимо оптимизации технологических процессов и повышения безопасности, искусственный интеллект находит применение в области управления логистикой и цепочками поставок.  Алгоритмы машинного обучения анализируют исторические данные о спросе, цены на сырую нефть, загруженность транспортных маршрутов и другие факторы, чтобы оптимизировать графики поставок сырья и распределения готовой продукции, минимизируя затраты на транспортировку и складское хранение.  Более того, системы искусственного интеллекта способны прогнозировать колебания спроса на нефтепродукты, позволяя предприятиям корректировать объемы производства и запасы, избегая дефицита или избытка продукции.  Эта способность к прогнозированию и оптимизации является критически важной в условиях нестабильных рыночных условий и растущей конкуренции, позволяя предприятиям поддерживать высокую рентабельность и удовлетворять потребности клиентов.</w:t>
      </w:r>
      <w:r w:rsidRPr="000A5D22">
        <w:rPr>
          <w:lang w:val="ru-RU"/>
        </w:rPr>
        <w:br/>
      </w:r>
      <w:r w:rsidRPr="000A5D22">
        <w:rPr>
          <w:lang w:val="ru-RU"/>
        </w:rPr>
        <w:br/>
        <w:t>Несмотря на значительный прогресс, внедрение искусственного интеллекта в нефтепереработку сталкивается с рядом вызовов.  Недостаток квалифицированных специалистов в области искусственного интеллекта и анализа данных является одним из основных препятствий.  Для успешной реализации проектов искусственного интеллекта требуется команда экспертов, способных разрабатывать, внедрять и поддерживать сложные алгоритмы и системы.  Кроме того, необходимость интеграции новых систем искусственного интеллекта с устаревшими информационными системами и оборудованием создает дополнительные сложности и требует значительных инвестиций.  Наконец, обеспечение безопасности данных и защита от киберугроз является критически важной задачей, поскольку утечка конфиденциальной информации может привести к серьезным финансовым и репутационным потерям. Таким образом, для достижения максимальной эффективности от внедрения искусственного интеллекта необходимо не только внедрять новые технологии, но и развивать человеческий капитал, модернизировать информационные системы и укреплять кибербезопасность.</w:t>
      </w:r>
      <w:r w:rsidRPr="000A5D22">
        <w:rPr>
          <w:lang w:val="ru-RU"/>
        </w:rPr>
        <w:br/>
      </w:r>
      <w:r w:rsidRPr="000A5D22">
        <w:rPr>
          <w:lang w:val="ru-RU"/>
        </w:rPr>
        <w:br/>
      </w:r>
      <w:r w:rsidRPr="000A5D22">
        <w:rPr>
          <w:lang w:val="ru-RU"/>
        </w:rPr>
        <w:br/>
        <w:t xml:space="preserve">В долгосрочной перспективе искусственный интеллект, несомненно, станет краеугольным камнем оптимизации и инноваций в нефтеперерабатывающей </w:t>
      </w:r>
      <w:r w:rsidRPr="000A5D22">
        <w:rPr>
          <w:lang w:val="ru-RU"/>
        </w:rPr>
        <w:lastRenderedPageBreak/>
        <w:t>промышленности. Если рассматривать горизонт следующих десятилетий, мы можем ожидать не просто дальнейшей автоматизации существующих процессов, но и фундаментальной перестройки подходов к управлению предприятиями, основанной на данных и алгоритмах самообучения.  Одним из наиболее вероятных трендов станет широкое внедрение цифровых двойников – виртуальных представлений физических активов и процессов, которые позволяют моделировать различные сценарии, прогнозировать поведение оборудования и оптимизировать работу в режиме реального времени. Эти цифровые двойники, подпитываемые данными с датчиков, камер и других источников, позволят инженерам и операторам принимать обоснованные решения, снижать риски и повышать эффективность использования ресурсов. Например, цифровой двойник нефтеперерабатывающего завода сможет прогнозировать необходимость технического обслуживания отдельных установок с учетом текущей нагрузки, истории отказов и внешних факторов, таких как погодные условия. Это позволит избежать внеплановых остановов, минимизировать затраты на ремонт и продлить срок службы оборудования.</w:t>
      </w:r>
      <w:r w:rsidRPr="000A5D22">
        <w:rPr>
          <w:lang w:val="ru-RU"/>
        </w:rPr>
        <w:br/>
      </w:r>
      <w:r w:rsidRPr="000A5D22">
        <w:rPr>
          <w:lang w:val="ru-RU"/>
        </w:rPr>
        <w:br/>
        <w:t>Более того, можно ожидать появления автономных нефтеперерабатывающих комплексов, где значительная часть операций будет выполняться роботизированными системами под управлением искусственного интеллекта.  Хотя полностью автономное предприятие в ближайшем будущем маловероятно, внедрение роботизированных систем для выполнения рутинных и опасных задач, таких как мониторинг трубопроводов, очистка резервуаров и выполнение сварочных работ, станет все более распространенным явлением. Эти роботы, оснащенные компьютерным зрением и алгоритмами машинного обучения, смогут адаптироваться к меняющимся условиям, обнаруживать аномалии и принимать решения без вмешательства человека.  Кроме того, в этих комплексах может быть внедрена система управления энергией, использующая алгоритмы оптимизации для минимизации потребления энергии и выбросов парниковых газов. Например, интеллектуальные системы управления нагревом и охлаждением смогут автоматически регулировать температуру оборудования в зависимости от текущей нагрузки и внешних условий, снижая затраты на электроэнергию и уменьшая воздействие на окружающую среду.</w:t>
      </w:r>
      <w:r w:rsidRPr="000A5D22">
        <w:rPr>
          <w:lang w:val="ru-RU"/>
        </w:rPr>
        <w:br/>
      </w:r>
      <w:r w:rsidRPr="000A5D22">
        <w:rPr>
          <w:lang w:val="ru-RU"/>
        </w:rPr>
        <w:br/>
        <w:t xml:space="preserve">Значительные изменения коснутся и области управления сырьем и готовой продукцией.  В будущем можно ожидать разработки интеллектуальных систем, способных не только прогнозировать спрос на нефтепродукты с высокой точностью, но и оптимизировать логистику поставок сырой нефти и распределения готовой продукции в режиме реального времени. Эти системы, анализируя огромные объемы данных о рыночных условиях, транспортной инфраструктуре и геополитической ситуации, смогут принимать решения о закупке сырья и продаже готовой продукции, максимизируя прибыль и минимизируя риски.  Например, интеллектуальная система управления логистикой сможет автоматически перенаправлять грузы в обход зон повышенного риска, таких как районы стихийных бедствий или зоны </w:t>
      </w:r>
      <w:r w:rsidRPr="000A5D22">
        <w:rPr>
          <w:lang w:val="ru-RU"/>
        </w:rPr>
        <w:lastRenderedPageBreak/>
        <w:t>военных конфликтов, обеспечивая стабильность поставок и минимизируя задержки.  Эта способность к адаптации к меняющимся условиям будет критически важна для сохранения конкурентоспособности в условиях нестабильного мирового рынка.</w:t>
      </w:r>
      <w:r w:rsidRPr="000A5D22">
        <w:rPr>
          <w:lang w:val="ru-RU"/>
        </w:rPr>
        <w:br/>
      </w:r>
      <w:r w:rsidRPr="000A5D22">
        <w:rPr>
          <w:lang w:val="ru-RU"/>
        </w:rPr>
        <w:br/>
        <w:t>В контексте растущего внимания к вопросам устойчивого развития и экологической ответственности, искусственный интеллект также будет играть ключевую роль в снижении негативного воздействия нефтеперерабатывающей промышленности на окружающую среду.  Алгоритмы машинного обучения смогут анализировать данные о выбросах загрязняющих веществ, оптимизировать процессы сжигания топлива и разрабатывать новые, более экологически чистые технологии.  Например, системы компьютерного зрения смогут контролировать выбросы загрязняющих веществ из труб и резервуаров, автоматически сигнализируя о превышении установленных норм.  Кроме того, искусственный интеллект сможет оптимизировать процессы переработки отходов нефтепереработки, превращая их в ценное сырье для других отраслей промышленности.  Этот подход не только снизит негативное воздействие на окружающую среду, но и позволит предприятиям получать дополнительную прибыль за счет переработки отходов. В конечном итоге, внедрение искусственного интеллекта станет необходимым условием для сохранения устойчивости и конкурентоспособности нефтеперерабатывающей промышленности в будущем.</w:t>
      </w:r>
      <w:r w:rsidRPr="000A5D22">
        <w:rPr>
          <w:lang w:val="ru-RU"/>
        </w:rPr>
        <w:br/>
      </w:r>
      <w:r w:rsidRPr="000A5D22">
        <w:rPr>
          <w:lang w:val="ru-RU"/>
        </w:rPr>
        <w:br/>
        <w:t>Адаптивность – это ключевой фактор выживания в эпоху стремительных технологических изменений, и нефтеперерабатывающая промышленность не является исключением. Устойчивость бизнеса в будущем напрямую зависит от способности быстро и эффективно реагировать на внешние и внутренние вызовы, будь то колебания цен на нефть, изменения в законодательстве, новые экологические требования или прорывные технологические решения.  В эпоху, когда цикл инноваций сокращается, а конкуренция усиливается, предприятия, зацикленные на устаревших моделях и не готовые к переменам, рискуют быть вытесненными рынком.  Невозможность адаптироваться не просто ограничивает потенциал роста, но и ставит под угрозу саму жизнеспособность предприятия в долгосрочной перспективе. В последние годы мы наблюдаем, как геологические и геополитические факторы внезапно меняют цепочки поставок и требуют изменений в стратегиях переработки.</w:t>
      </w:r>
      <w:r w:rsidRPr="000A5D22">
        <w:rPr>
          <w:lang w:val="ru-RU"/>
        </w:rPr>
        <w:br/>
      </w:r>
      <w:r w:rsidRPr="000A5D22">
        <w:rPr>
          <w:lang w:val="ru-RU"/>
        </w:rPr>
        <w:br/>
        <w:t xml:space="preserve">Одним из ярких примеров необходимости адаптивности является ситуация с пандемией </w:t>
      </w:r>
      <w:r>
        <w:t>COVID</w:t>
      </w:r>
      <w:r w:rsidRPr="000A5D22">
        <w:rPr>
          <w:lang w:val="ru-RU"/>
        </w:rPr>
        <w:t xml:space="preserve">-19.  Внезапное снижение спроса на авиационный керосин и другие нефтепродукты, вызванное ограничениями на международные поездки, вынудило нефтеперерабатывающие предприятия экстренно перестраивать свои производственные планы.  Некоторые предприятия были вынуждены временно приостановить работу установок, переориентироваться на производство других продуктов, таких как бензин и дизельное топливо, и искать новые рынки сбыта.  Те, кто смогли быстро и эффективно адаптироваться к меняющимся условиям, смогли минимизировать свои потери и сохранить свою конкурентоспособность.  Успешная </w:t>
      </w:r>
      <w:r w:rsidRPr="000A5D22">
        <w:rPr>
          <w:lang w:val="ru-RU"/>
        </w:rPr>
        <w:lastRenderedPageBreak/>
        <w:t>адаптация потребовала не только гибкости производственных процессов, но и готовности к принятию сложных решений в условиях неопределенности.  Предприятия, которые не смогли оперативно реагировать на изменение ситуации, понесли значительные финансовые потери и столкнулись с угрозой банкротства.  Этот случай ярко продемонстрировал, что способность к быстрой адаптации – это не просто желательная черта, а жизненно необходимая компетенция для нефтеперерабатывающих предприятий.</w:t>
      </w:r>
      <w:r w:rsidRPr="000A5D22">
        <w:rPr>
          <w:lang w:val="ru-RU"/>
        </w:rPr>
        <w:br/>
      </w:r>
      <w:r w:rsidRPr="000A5D22">
        <w:rPr>
          <w:lang w:val="ru-RU"/>
        </w:rPr>
        <w:br/>
        <w:t>Процесс адаптации требует не только готовности к переменам, но и внедрения соответствующих инструментов и систем.  Цифровые двойники, как уже упоминалось, могут сыграть ключевую роль в ускорении этого процесса.  Благодаря виртуальным моделям производственных процессов и оборудования, инженеры и операторы могут проводить эксперименты и тестировать новые стратегии без риска негативного влияния на реальное производство. Это позволяет быстро оценивать потенциальные выгоды и риски различных решений, принимая обоснованные решения и минимизируя затраты на внедрение.  Кроме того, системы управления данными и машинного обучения позволяют непрерывно анализировать операционные данные, выявлять тенденции и аномалии, и автоматически адаптировать производственные процессы к меняющимся условиям.  Например, интеллектуальные системы управления энергопотреблением могут автоматически регулировать температуру оборудования и оптимизировать графики работы установок в зависимости от текущей нагрузки и внешних условий.  Эти системы позволяют не только повысить эффективность использования ресурсов, но и снизить затраты на электроэнергию и уменьшить воздействие на окружающую среду.</w:t>
      </w:r>
      <w:r w:rsidRPr="000A5D22">
        <w:rPr>
          <w:lang w:val="ru-RU"/>
        </w:rPr>
        <w:br/>
      </w:r>
      <w:r w:rsidRPr="000A5D22">
        <w:rPr>
          <w:lang w:val="ru-RU"/>
        </w:rPr>
        <w:br/>
        <w:t>Ключевым элементом успешной адаптации является развитие культуры инноваций и готовности к риску.  Нефтеперерабатывающая промышленность традиционно консервативна и не склонна к радикальным переменам, но для поддержания конкурентоспособности необходимо поощрять эксперименты и новые идеи, даже если они могут не привести к немедленным результатам.  Руководство предприятий должно создавать среду, в которой сотрудники чувствуют себя комфортно, предлагая новые идеи и тестируя новые подходы, не боясь критики или неудачи.  Необходимо создавать механизмы для быстрого тестирования и оценки новых идей, позволяющие компаниям быстро получать обратную связь и корректировать свои стратегии.  Поощрение межфункционального сотрудничества, когда специалисты из разных отделов объединяют свои знания и опыт для решения общих задач, также может способствовать появлению новых и инновационных решений.  Важно создать пространство для обучения и развития персонала, чтобы сотрудники обладали необходимыми знаниями и навыками для работы с новыми технологиями и решения сложных задач.</w:t>
      </w:r>
      <w:r w:rsidRPr="000A5D22">
        <w:rPr>
          <w:lang w:val="ru-RU"/>
        </w:rPr>
        <w:br/>
      </w:r>
      <w:r w:rsidRPr="000A5D22">
        <w:rPr>
          <w:lang w:val="ru-RU"/>
        </w:rPr>
        <w:br/>
        <w:t xml:space="preserve">В заключение, адаптивность становится не просто конкурентным преимуществом, а </w:t>
      </w:r>
      <w:r w:rsidRPr="000A5D22">
        <w:rPr>
          <w:lang w:val="ru-RU"/>
        </w:rPr>
        <w:lastRenderedPageBreak/>
        <w:t>необходимым условием выживания для нефтеперерабатывающих предприятий в постоянно меняющемся мире.  Умение быстро и эффективно реагировать на внешние и внутренние вызовы требует не только внедрения соответствующих инструментов и систем, но и развития культуры инноваций и готовности к риску.  Предприятия, которые смогут адаптироваться к новым условиям, смогут не только сохранить свою конкурентоспособность, но и создать новые возможности для роста и развития.  Будущее нефтеперерабатывающей промышленности зависит от способности к постоянной адаптации и инновациям, а не от сохранения статус-кво.</w:t>
      </w:r>
      <w:r w:rsidRPr="000A5D22">
        <w:rPr>
          <w:lang w:val="ru-RU"/>
        </w:rPr>
        <w:br/>
      </w:r>
      <w:r w:rsidRPr="000A5D22">
        <w:rPr>
          <w:lang w:val="ru-RU"/>
        </w:rPr>
        <w:br/>
        <w:t xml:space="preserve">## </w:t>
      </w:r>
      <w:r>
        <w:t>II</w:t>
      </w:r>
      <w:r w:rsidRPr="000A5D22">
        <w:rPr>
          <w:lang w:val="ru-RU"/>
        </w:rPr>
        <w:t>. Технологические Вызовы</w:t>
      </w:r>
      <w:r w:rsidRPr="000A5D22">
        <w:rPr>
          <w:lang w:val="ru-RU"/>
        </w:rPr>
        <w:br/>
      </w:r>
      <w:r w:rsidRPr="000A5D22">
        <w:rPr>
          <w:lang w:val="ru-RU"/>
        </w:rPr>
        <w:br/>
        <w:t>Несмотря на огромный потенциал, внедрение передовых технологий в нефтепереработке сопряжено с существенными технологическими вызовами, требующими глубокого анализа и инновационных решений.  Простое внедрение новых инструментов и систем недостаточно; необходимо фундаментальное переосмысление процессов, инфраструктуры и квалификации персонала.  Один из самых значительных препятствий заключается в интеграции цифровых двойников с существующими, часто устаревшими, системами управления производством, которые разработаны для других целей и не способны эффективно обрабатывать огромные объемы данных, необходимые для точного моделирования и прогнозирования.  Эти системы, зачастую являющиеся результатом многолетней эволюции и апгрейдов, характеризуются фрагментарностью и отсутствием стандартизации, что усложняет обмен информацией и координацию действий между различными подразделениями предприятия.  Более того, безопасность данных является критически важным аспектом, требующим особого внимания при внедрении цифровых двойников, поскольку утечка конфиденциальной информации о производственных процессах может привести к серьезным экономическим потерям и репутационным рискам.  Защита цифровых активов требует комплексного подхода, включающего использование передовых технологий шифрования, многофакторной аутентификации и постоянного мониторинга сетевой активности.</w:t>
      </w:r>
      <w:r w:rsidRPr="000A5D22">
        <w:rPr>
          <w:lang w:val="ru-RU"/>
        </w:rPr>
        <w:br/>
      </w:r>
      <w:r w:rsidRPr="000A5D22">
        <w:rPr>
          <w:lang w:val="ru-RU"/>
        </w:rPr>
        <w:br/>
        <w:t xml:space="preserve">Еще одним серьезным вызовом является недостаточная зрелость технологий машинного обучения и искусственного интеллекта для решения многих задач нефтепереработки.  Хотя алгоритмы машинного обучения способны выявлять закономерности в больших объемах данных и делать прогнозы, их эффективность сильно зависит от качества и репрезентативности обучающих данных.  В нефтепереработке данные часто содержат шумы, аномалии и пропуски, что затрудняет обучение надежных и точных моделей.  Более того, алгоритмы машинного обучения часто являются "черными ящиками", то есть трудно понять, как они принимают решения, что затрудняет проверку их правильности и выявление потенциальных ошибок.  Для преодоления этих проблем необходимо разрабатывать новые алгоритмы машинного обучения, устойчивые к шумам и аномалиям, а также методы интерпретации результатов работы алгоритмов, позволяющие понять, </w:t>
      </w:r>
      <w:r w:rsidRPr="000A5D22">
        <w:rPr>
          <w:lang w:val="ru-RU"/>
        </w:rPr>
        <w:lastRenderedPageBreak/>
        <w:t>почему они приняли те или иные решения.  Это требует тесного сотрудничества между специалистами в области машинного обучения и инженерами-нефтепереработчиками, обладающими глубокими знаниями о производственных процессах и реальных ограничениях.  Кроме того, необходимо создавать специализированные наборы данных, отражающие уникальные особенности нефтеперерабатывающих предприятий, что является трудоемкой и дорогостоящей задачей.</w:t>
      </w:r>
      <w:r w:rsidRPr="000A5D22">
        <w:rPr>
          <w:lang w:val="ru-RU"/>
        </w:rPr>
        <w:br/>
      </w:r>
      <w:r w:rsidRPr="000A5D22">
        <w:rPr>
          <w:lang w:val="ru-RU"/>
        </w:rPr>
        <w:br/>
        <w:t xml:space="preserve">Не менее важным вызовом является опора на инфраструктуру, не предназначенную для поддержки современных цифровых технологий.  Многие нефтеперерабатывающие предприятия работают с устаревшим оборудованием и коммуникационными сетями, которые не способны обеспечить необходимую пропускную способность и надежность для обработки огромных объемов данных, генерируемых современными системами мониторинга и управления.  Интеграция новых цифровых технологий в существующую инфраструктуру часто требует значительных инвестиций в модернизацию оборудования и обновление коммуникационных сетей, что может быть дорогостоящим и трудоемким процессом.  Более того, необходимо учитывать ограниченную площадь и сложность прокладки новых коммуникационных кабелей в существующих производственных цехах, что может потребовать временной остановки производственных линий и создания дополнительных неудобств для персонала.  Альтернативным решением может быть использование беспроводных технологий, таких как </w:t>
      </w:r>
      <w:r>
        <w:t>Wi</w:t>
      </w:r>
      <w:r w:rsidRPr="000A5D22">
        <w:rPr>
          <w:lang w:val="ru-RU"/>
        </w:rPr>
        <w:t>-</w:t>
      </w:r>
      <w:r>
        <w:t>Fi</w:t>
      </w:r>
      <w:r w:rsidRPr="000A5D22">
        <w:rPr>
          <w:lang w:val="ru-RU"/>
        </w:rPr>
        <w:t xml:space="preserve"> и 5</w:t>
      </w:r>
      <w:r>
        <w:t>G</w:t>
      </w:r>
      <w:r w:rsidRPr="000A5D22">
        <w:rPr>
          <w:lang w:val="ru-RU"/>
        </w:rPr>
        <w:t>, но они также имеют свои ограничения и могут быть подвержены помехам и кибератакам.  Для решения этих проблем необходимо разрабатывать новые решения, сочетающие преимущества традиционных и беспроводных технологий, а также внедрять системы резервирования и защиты от сбоев.</w:t>
      </w:r>
      <w:r w:rsidRPr="000A5D22">
        <w:rPr>
          <w:lang w:val="ru-RU"/>
        </w:rPr>
        <w:br/>
      </w:r>
      <w:r w:rsidRPr="000A5D22">
        <w:rPr>
          <w:lang w:val="ru-RU"/>
        </w:rPr>
        <w:br/>
        <w:t>Квалификация персонала является еще одним серьезным вызовом, требующим системного решения.  Внедрение новых технологий требует от специалистов новых знаний и навыков, которые часто отсутствуют у сотрудников, привыкших к традиционным методам работы.  Для успешной трансформации необходимо проводить масштабные программы обучения и повышения квалификации, направленные на освоение новых инструментов и методов работы.  Эти программы должны быть адаптированы к потребностям различных категорий персонала, от операторов производственных линий до инженеров и менеджеров.  Кроме того, необходимо привлекать молодых специалистов, обладающих знаниями и навыками в области цифровых технологий, которые смогут внести свой вклад в развитие и внедрение новых решений.  Простое проведение тренингов недостаточно; необходимо создавать условия для постоянного обмена опытом и знаниями между сотрудниками, а также поощрять самообучение и развитие новых компетенций.  Инвестиции в человеческий капитал являются ключевым фактором успеха в эпоху цифровой трансформации.</w:t>
      </w:r>
      <w:r w:rsidRPr="000A5D22">
        <w:rPr>
          <w:lang w:val="ru-RU"/>
        </w:rPr>
        <w:br/>
      </w:r>
      <w:r w:rsidRPr="000A5D22">
        <w:rPr>
          <w:lang w:val="ru-RU"/>
        </w:rPr>
        <w:br/>
      </w:r>
      <w:r w:rsidRPr="000A5D22">
        <w:rPr>
          <w:lang w:val="ru-RU"/>
        </w:rPr>
        <w:lastRenderedPageBreak/>
        <w:t>Наконец, необходимо учитывать необходимость разработки новых стандартов и нормативных документов, регулирующих использование цифровых технологий в нефтепереработке.  Существующие стандарты и нормы часто не охватывают новые аспекты, связанные с использованием цифровых двойников, машинного обучения и искусственного интеллекта.  Разработка новых стандартов требует тесного сотрудничества между специалистами в области стандартизации, инженерами-нефтепереработчиками и представителями регулирующих органов.  Эти стандарты должны обеспечивать безопасность, надежность и эффективность использования цифровых технологий, а также учитывать этические аспекты, связанные с использованием искусственного интеллекта.  Разработка и внедрение новых стандартов является важным условием для обеспечения широкого распространения цифровых технологий в нефтепереработке и повышения их эффективности.</w:t>
      </w:r>
      <w:r w:rsidRPr="000A5D22">
        <w:rPr>
          <w:lang w:val="ru-RU"/>
        </w:rPr>
        <w:br/>
      </w:r>
      <w:r w:rsidRPr="000A5D22">
        <w:rPr>
          <w:lang w:val="ru-RU"/>
        </w:rPr>
        <w:br/>
      </w:r>
      <w:r w:rsidRPr="000A5D22">
        <w:rPr>
          <w:lang w:val="ru-RU"/>
        </w:rPr>
        <w:br/>
        <w:t>Интеграция искусственного интеллекта в нефтеперерабатывающие предприятия не является конечной точкой цифровой трансформации, а скорее служит фундаментом для будущих инноваций и адаптации к быстро меняющемуся технологическому ландшафту. По мере развития искусственного интеллекта, его взаимодействие с новыми и перспективными технологиями станет решающим фактором для повышения эффективности, безопасности и устойчивости производственных процессов. Одним из наиболее перспективных направлений является симбиоз искусственного интеллекта и квантовых вычислений. Квантовые компьютеры обладают потенциалом обработки огромных объемов данных, решение сложных задач оптимизации и моделирование химических реакций с беспрецедентной скоростью и точностью, что недоступно для классических компьютеров, включая самые мощные суперкомпьютеры. В нефтепереработке это может привести к оптимизации химических процессов, разработке новых катализаторов и более эффективному использованию ресурсов.</w:t>
      </w:r>
      <w:r w:rsidRPr="000A5D22">
        <w:rPr>
          <w:lang w:val="ru-RU"/>
        </w:rPr>
        <w:br/>
      </w:r>
      <w:r w:rsidRPr="000A5D22">
        <w:rPr>
          <w:lang w:val="ru-RU"/>
        </w:rPr>
        <w:br/>
        <w:t>Представьте себе систему, использующую квантовый искусственный интеллект для оптимизации процесса крекинга, прогнозирования выхода целевых продуктов и минимизации образования побочных продуктов. Такая система, оперируя с квантовыми алгоритмами, сможет учитывать множество факторов, влияющих на процесс, таких как температура, давление, состав сырья и катализатор, что приведет к значительному повышению эффективности и снижению затрат. Однако, внедрение квантовых вычислений требует значительных инвестиций в инфраструктуру и обучение персонала, что делает этот процесс долгосрочной перспективой. К тому же, текущая зрелость квантовых алгоритмов остается ограничена, и для решения задач нефтепереработки потребуется разработка специализированных квантовых алгоритмов, адаптированных к специфическим требованиям отрасли.</w:t>
      </w:r>
      <w:r w:rsidRPr="000A5D22">
        <w:rPr>
          <w:lang w:val="ru-RU"/>
        </w:rPr>
        <w:br/>
      </w:r>
      <w:r w:rsidRPr="000A5D22">
        <w:rPr>
          <w:lang w:val="ru-RU"/>
        </w:rPr>
        <w:br/>
        <w:t xml:space="preserve">Другим перспективным направлением является интеграция искусственного интеллекта с технологиями блокчейн. Блокчейн обеспечивает прозрачность и </w:t>
      </w:r>
      <w:r w:rsidRPr="000A5D22">
        <w:rPr>
          <w:lang w:val="ru-RU"/>
        </w:rPr>
        <w:lastRenderedPageBreak/>
        <w:t>безопасность данных, что особенно важно для отраслей, где информация является критически важным активом. В нефтепереработке блокчейн может быть использован для отслеживания происхождения сырья, обеспечения целостности данных о производственных процессах и управления цепочками поставок. В сочетании с искусственным интеллектом, блокчейн может обеспечить автоматизированный и прозрачный процесс проверки качества сырья, предотвращения мошенничества и обеспечения соответствия нормативным требованиям. Искусственный интеллект, анализируя данные, поступающие из блокчейна, сможет выявлять аномалии и подозрительные транзакции, позволяя оперативно реагировать на потенциальные угрозы.</w:t>
      </w:r>
      <w:r w:rsidRPr="000A5D22">
        <w:rPr>
          <w:lang w:val="ru-RU"/>
        </w:rPr>
        <w:br/>
      </w:r>
      <w:r w:rsidRPr="000A5D22">
        <w:rPr>
          <w:lang w:val="ru-RU"/>
        </w:rPr>
        <w:br/>
        <w:t>Технологии дополненной и виртуальной реальности также открывают новые возможности для интеграции искусственного интеллекта в нефтеперерабатывающие предприятия. Виртуальная реальность может быть использована для создания реалистичных симуляций производственных процессов, позволяющих сотрудникам обучаться работе с оборудованием и отрабатывать действия в чрезвычайных ситуациях в безопасной среде. Дополненная реальность, в свою очередь, может предоставить операторам в режиме реального времени информацию о состоянии оборудования, рекомендации по оптимизации процессов и предупреждения о потенциальных проблемах, накладывая цифровые данные на реальный мир. Искусственный интеллект, анализируя данные, поступающие от сенсоров и камер, сможет автоматически адаптировать виртуальные и дополненные реальности к конкретным условиям, обеспечивая наиболее эффективное и безопасное рабочее пространство.</w:t>
      </w:r>
      <w:r w:rsidRPr="000A5D22">
        <w:rPr>
          <w:lang w:val="ru-RU"/>
        </w:rPr>
        <w:br/>
      </w:r>
      <w:r w:rsidRPr="000A5D22">
        <w:rPr>
          <w:lang w:val="ru-RU"/>
        </w:rPr>
        <w:br/>
        <w:t>Более того, интеграция искусственного интеллекта с технологиями Интернета вещей (</w:t>
      </w:r>
      <w:r>
        <w:t>IoT</w:t>
      </w:r>
      <w:r w:rsidRPr="000A5D22">
        <w:rPr>
          <w:lang w:val="ru-RU"/>
        </w:rPr>
        <w:t>) позволяет создать полностью взаимосвязанную производственную среду, где все устройства и оборудование постоянно обмениваются данными. Искусственный интеллект, анализируя эти данные, сможет прогнозировать отказы оборудования, оптимизировать процессы и автоматически адаптироваться к изменяющимся условиям. Например, искусственный интеллект, анализируя данные о вибрации, температуре и давлении, поступающие от сенсоров, установленных на насосах и компрессорах, сможет прогнозировать их отказ и автоматически заказывать запасные части, минимизируя время простоя оборудования. Однако, для реализации полного потенциала интегрированной системы необходимо решить проблемы безопасности данных и совместимости различных устройств и протоколов связи.</w:t>
      </w:r>
      <w:r w:rsidRPr="000A5D22">
        <w:rPr>
          <w:lang w:val="ru-RU"/>
        </w:rPr>
        <w:br/>
      </w:r>
      <w:r w:rsidRPr="000A5D22">
        <w:rPr>
          <w:lang w:val="ru-RU"/>
        </w:rPr>
        <w:br/>
        <w:t xml:space="preserve">Наконец, интеграция искусственного интеллекта с биоинженерией и использованием биологических процессов в нефтепереработке представляет собой еще одно многообещающее направление. Разработка биокатализаторов, использующих ферменты и микроорганизмы для ускорения химических реакций, может позволить перерабатывать сырье более эффективно и экологически чисто. Искусственный интеллект может быть использован для разработки новых </w:t>
      </w:r>
      <w:r w:rsidRPr="000A5D22">
        <w:rPr>
          <w:lang w:val="ru-RU"/>
        </w:rPr>
        <w:lastRenderedPageBreak/>
        <w:t>биокатализаторов, оптимизации условий их работы и прогнозирования их эффективности. Например, можно создать искусственный интеллект, который анализирует структуру ферментов и предсказывает, как изменить её для повышения каталитической активности. Это позволит значительно снизить энергопотребление и выбросы вредных веществ, делая нефтепереработку более устойчивой и экологически безопасной.</w:t>
      </w:r>
      <w:r w:rsidRPr="000A5D22">
        <w:rPr>
          <w:lang w:val="ru-RU"/>
        </w:rPr>
        <w:br/>
      </w:r>
      <w:r w:rsidRPr="000A5D22">
        <w:rPr>
          <w:lang w:val="ru-RU"/>
        </w:rPr>
        <w:br/>
        <w:t>Интеграция искусственного интеллекта с технологиями трехмерной печати открывает революционные возможности для нефтеперерабатывающей отрасли, особенно в области создания катализаторов. Традиционное производство катализаторов – это сложный, дорогостоящий и часто негибкий процесс, ограничивающий возможности оптимизации под конкретные задачи и сырье. Трехмерная печать позволяет создавать катализаторы с заданными геометрическими формами и внутренней структурой, точно соответствующими условиям работы и типу перерабатываемого сырья. В сочетании с возможностями искусственного интеллекта, это приводит к созданию катализаторов нового поколения, обладающих беспрецедентной эффективностью и селективностью. Искусственный интеллект играет ключевую роль на каждом этапе этого процесса, начиная с разработки оптимальной конструкции и заканчивая прогнозированием эффективности катализатора на основе моделирования и анализа данных.</w:t>
      </w:r>
      <w:r w:rsidRPr="000A5D22">
        <w:rPr>
          <w:lang w:val="ru-RU"/>
        </w:rPr>
        <w:br/>
      </w:r>
      <w:r w:rsidRPr="000A5D22">
        <w:rPr>
          <w:lang w:val="ru-RU"/>
        </w:rPr>
        <w:br/>
        <w:t>Искусственный интеллект может использоваться для разработки катализаторов с пористой структурой, которая максимизирует площадь поверхности и увеличивает количество активных центров. Оптимизация геометрии пор и каналов позволяет обеспечить эффективную диффузию реагентов к активным центрам и удаление продуктов реакции, что способствует увеличению скорости реакции и снижению образования побочных продуктов. Моделирование с использованием искусственного интеллекта позволяет предсказать распределение концентрации реагентов и продуктов внутри катализатора, что позволяет точно настроить его геометрию для достижения максимальной эффективности.  Алгоритмы машинного обучения могут анализировать огромные объемы данных о различных типах сырья и условиях переработки, чтобы определить оптимальную структуру катализатора для каждой конкретной задачи. Это позволяет создавать катализаторы, адаптированные к уникальным потребностям нефтеперерабатывающего предприятия.</w:t>
      </w:r>
      <w:r w:rsidRPr="000A5D22">
        <w:rPr>
          <w:lang w:val="ru-RU"/>
        </w:rPr>
        <w:br/>
      </w:r>
      <w:r w:rsidRPr="000A5D22">
        <w:rPr>
          <w:lang w:val="ru-RU"/>
        </w:rPr>
        <w:br/>
        <w:t>Помимо оптимизации геометрии, искусственный интеллект играет важную роль в подборе материалов для 3</w:t>
      </w:r>
      <w:r>
        <w:t>D</w:t>
      </w:r>
      <w:r w:rsidRPr="000A5D22">
        <w:rPr>
          <w:lang w:val="ru-RU"/>
        </w:rPr>
        <w:t xml:space="preserve">-печати катализаторов. Состав катализатора имеет решающее значение для его активности и селективности, а выбор подходящих материалов может быть сложной задачей. Искусственный интеллект может анализировать базы данных о свойствах различных материалов, учитывая такие факторы, как термическая стабильность, химическая инертность и способность к адсорбции реагентов.  Он может предсказывать, как различные материалы взаимодействуют друг с другом и с реагентами, что позволяет определить </w:t>
      </w:r>
      <w:r w:rsidRPr="000A5D22">
        <w:rPr>
          <w:lang w:val="ru-RU"/>
        </w:rPr>
        <w:lastRenderedPageBreak/>
        <w:t>оптимальный состав для достижения желаемых характеристик катализатора.  Более того, машинное обучение может помочь выявить новые материалы, которые ранее не рассматривались для использования в качестве катализаторов, открывая возможности для создания катализаторов с принципиально новыми свойствами.</w:t>
      </w:r>
      <w:r w:rsidRPr="000A5D22">
        <w:rPr>
          <w:lang w:val="ru-RU"/>
        </w:rPr>
        <w:br/>
      </w:r>
      <w:r w:rsidRPr="000A5D22">
        <w:rPr>
          <w:lang w:val="ru-RU"/>
        </w:rPr>
        <w:br/>
        <w:t>Контроль качества 3</w:t>
      </w:r>
      <w:r>
        <w:t>D</w:t>
      </w:r>
      <w:r w:rsidRPr="000A5D22">
        <w:rPr>
          <w:lang w:val="ru-RU"/>
        </w:rPr>
        <w:t>-печатных катализаторов также может быть значительно улучшен с использованием искусственного интеллекта. 3</w:t>
      </w:r>
      <w:r>
        <w:t>D</w:t>
      </w:r>
      <w:r w:rsidRPr="000A5D22">
        <w:rPr>
          <w:lang w:val="ru-RU"/>
        </w:rPr>
        <w:t>-печать – сложный процесс, на который могут влиять различные факторы, такие как температура, давление и влажность. Искусственный интеллект может анализировать данные, поступающие от датчиков, установленных на 3</w:t>
      </w:r>
      <w:r>
        <w:t>D</w:t>
      </w:r>
      <w:r w:rsidRPr="000A5D22">
        <w:rPr>
          <w:lang w:val="ru-RU"/>
        </w:rPr>
        <w:t>-принтере, для выявления отклонений от нормы и корректировки параметров процесса в режиме реального времени. Это помогает обеспечить стабильное качество печати и минимизировать количество дефектных катализаторов.  Кроме того, искусственный интеллект может использоваться для автоматической проверки качества 3</w:t>
      </w:r>
      <w:r>
        <w:t>D</w:t>
      </w:r>
      <w:r w:rsidRPr="000A5D22">
        <w:rPr>
          <w:lang w:val="ru-RU"/>
        </w:rPr>
        <w:t>-печатных катализаторов, используя методы компьютерного зрения и машинного обучения для выявления дефектов, таких как трещины, поры и неоднородности.</w:t>
      </w:r>
      <w:r w:rsidRPr="000A5D22">
        <w:rPr>
          <w:lang w:val="ru-RU"/>
        </w:rPr>
        <w:br/>
      </w:r>
      <w:r w:rsidRPr="000A5D22">
        <w:rPr>
          <w:lang w:val="ru-RU"/>
        </w:rPr>
        <w:br/>
        <w:t>Внедрение искусственного интеллекта в процесс создания 3</w:t>
      </w:r>
      <w:r>
        <w:t>D</w:t>
      </w:r>
      <w:r w:rsidRPr="000A5D22">
        <w:rPr>
          <w:lang w:val="ru-RU"/>
        </w:rPr>
        <w:t>-печатных катализаторов открывает перспективы не только для повышения эффективности и селективности нефтепереработки, но и для сокращения затрат на производство и снижения негативного воздействия на окружающую среду. Возможность создавать катализаторы с индивидуальными характеристиками, оптимизированными под конкретные задачи, позволяет снизить потребление сырья и энергии, а также уменьшить выбросы вредных веществ.  В будущем мы можем увидеть появление целых производственных линий, полностью автоматизированных и управляемых искусственным интеллектом, которые будут создавать катализаторы по требованию, реагируя на изменения в потребностях нефтеперерабатывающего предприятия.  Это приведет к формированию новой эры каталитической инженерии, основанной на принципах машинного обучения, аддитивных технологий и персонализированного производства.</w:t>
      </w:r>
      <w:r w:rsidRPr="000A5D22">
        <w:rPr>
          <w:lang w:val="ru-RU"/>
        </w:rPr>
        <w:br/>
      </w:r>
      <w:r w:rsidRPr="000A5D22">
        <w:rPr>
          <w:lang w:val="ru-RU"/>
        </w:rPr>
        <w:br/>
      </w:r>
      <w:r w:rsidRPr="000A5D22">
        <w:rPr>
          <w:lang w:val="ru-RU"/>
        </w:rPr>
        <w:br/>
        <w:t xml:space="preserve">В современной нефтеперерабатывающей отрасли всё больше внимания уделяется оптимизации процессов в режиме реального времени, и здесь на помощь приходит мощное сочетание искусственного интеллекта (ИИ) и цифровых двойников. Цифровой двойник представляет собой виртуальную реплику физического актива, процесса или системы, созданную с использованием данных, полученных от сенсоров и других источников информации. Этот виртуальный аналог постоянно обновляется и синхронизируется с реальным объектом, что позволяет отслеживать его состояние, прогнозировать его поведение и оптимизировать его работу. В то время как цифровые двойники обеспечивают платформу для визуализации и анализа данных, именно ИИ обеспечивает возможность выявления скрытых закономерностей и принятия решений в режиме реального времени, что приводит к значительному </w:t>
      </w:r>
      <w:r w:rsidRPr="000A5D22">
        <w:rPr>
          <w:lang w:val="ru-RU"/>
        </w:rPr>
        <w:lastRenderedPageBreak/>
        <w:t>повышению эффективности и снижению затрат.  Внедрение цифровых двойников и ИИ не ограничивается лишь контролем за конкретными процессами, но охватывает весь комплекс операций, что позволяет создать замкнутую систему постоянной оптимизации и улучшения.</w:t>
      </w:r>
      <w:r w:rsidRPr="000A5D22">
        <w:rPr>
          <w:lang w:val="ru-RU"/>
        </w:rPr>
        <w:br/>
      </w:r>
      <w:r w:rsidRPr="000A5D22">
        <w:rPr>
          <w:lang w:val="ru-RU"/>
        </w:rPr>
        <w:br/>
        <w:t>Создание и поддержание точного цифрового двойника нефтеперерабатывающего завода – сложная задача, требующая интеграции данных из различных источников, включая системы управления, датчики, исторические записи и даже результаты лабораторных анализов.  Например, для моделирования работы крекинговой установки необходимо учитывать не только температуру, давление и расход сырья, но и состав сырья, состояние катализатора и даже влияние окружающей среды.  Современные системы цифровых двойников используют облачные технологии и платформы машинного обучения для обработки огромных объемов данных и создания детализированных моделей, способных имитировать поведение завода с высокой степенью точности.  Эти модели позволяют операторам визуализировать сложные процессы, выявлять узкие места и оценивать влияние различных решений до их реализации в реальном мире, что значительно снижает риски и увеличивает вероятность достижения желаемых результатов.  Благодаря постоянной обратной связи с реальным объектом, цифровые двойники обладают способностью самообучаться и улучшать свою точность со временем, обеспечивая все более эффективную поддержку операторов.</w:t>
      </w:r>
      <w:r w:rsidRPr="000A5D22">
        <w:rPr>
          <w:lang w:val="ru-RU"/>
        </w:rPr>
        <w:br/>
      </w:r>
      <w:r w:rsidRPr="000A5D22">
        <w:rPr>
          <w:lang w:val="ru-RU"/>
        </w:rPr>
        <w:br/>
        <w:t>Искусственный интеллект играет ключевую роль в превращении цифрового двойника из простого инструмента визуализации в мощную систему поддержки принятия решений. Алгоритмы машинного обучения анализируют данные, поступающие от цифрового двойника, для выявления скрытых закономерностей и прогнозирования будущего поведения системы. Например, модели машинного обучения могут использоваться для прогнозирования выхода целевых продуктов при различных параметрах процесса, что позволяет операторам оптимизировать работу установки для достижения максимальной рентабельности.  Кроме того, ИИ может использоваться для обнаружения аномалий в работе оборудования, таких как признаки износа или утечки, что позволяет проводить профилактическое обслуживание до того, как произойдет поломка.  С помощью алгоритмов машинного обучения можно создавать системы автоматического управления, которые оптимизируют параметры процесса в режиме реального времени, адаптируясь к изменяющимся условиям.  Эти системы способны принимать решения быстрее и эффективнее, чем человек, что приводит к повышению производительности и снижению затрат.</w:t>
      </w:r>
      <w:r w:rsidRPr="000A5D22">
        <w:rPr>
          <w:lang w:val="ru-RU"/>
        </w:rPr>
        <w:br/>
      </w:r>
      <w:r w:rsidRPr="000A5D22">
        <w:rPr>
          <w:lang w:val="ru-RU"/>
        </w:rPr>
        <w:br/>
        <w:t xml:space="preserve">Рассмотрим конкретный пример использования цифровых двойников и ИИ для оптимизации работы установки гидроочистки. В этой установке нефть очищается от серы, азота и других примесей.  Цифровой двойник этой установки собирает данные от датчиков температуры, давления, расхода и состава сырья.  Алгоритмы </w:t>
      </w:r>
      <w:r w:rsidRPr="000A5D22">
        <w:rPr>
          <w:lang w:val="ru-RU"/>
        </w:rPr>
        <w:lastRenderedPageBreak/>
        <w:t>машинного обучения анализируют эти данные для построения модели, которая прогнозирует выход целевых продуктов и образование побочных продуктов при различных параметрах процесса.  На основе этой модели система автоматического управления оптимизирует расход реагентов, температуру и давление, чтобы максимизировать выход целевых продуктов и минимизировать образование побочных продуктов.  Более того, алгоритмы ИИ могут выявлять признаки ухудшения состояния катализатора, основываясь на анализе изменения параметров процесса.  Это позволяет проводить своевременную замену катализатора, избегая снижения эффективности процесса и дорогостоящих простоев.  Таким образом, использование цифровых двойников и ИИ позволяет не только оптимизировать работу установки гидроочистки, но и продлить срок службы оборудования и снизить негативное воздействие на окружающую среду.</w:t>
      </w:r>
      <w:r w:rsidRPr="000A5D22">
        <w:rPr>
          <w:lang w:val="ru-RU"/>
        </w:rPr>
        <w:br/>
      </w:r>
      <w:r w:rsidRPr="000A5D22">
        <w:rPr>
          <w:lang w:val="ru-RU"/>
        </w:rPr>
        <w:br/>
        <w:t>Интеграция цифровых двойников и ИИ в нефтепереработке выходит далеко за рамки оптимизации отдельных процессов.  Она позволяет создать комплексную систему управления всем предприятием, обеспечивая прозрачность и координацию между различными подразделениями.  Например, цифровые двойники могут использоваться для моделирования логистики сырья и готовой продукции, оптимизируя маршруты и сокращая время доставки.  Они также могут использоваться для прогнозирования спроса на различные продукты, позволяя предприятиям корректировать свои производственные планы и избегать излишков или дефицита.  Более того, цифровые двойники могут использоваться для обучения персонала, создавая виртуальные сценарии, позволяющие операторам приобретать опыт в безопасной и контролируемой среде.  В будущем мы можем увидеть появление полностью автоматизированных нефтеперерабатывающих заводов, где цифровые двойники и ИИ будут управлять всеми аспектами производства, обеспечивая максимальную эффективность и безопасность.  Такой переход к интеллектуальному производству не только повысит конкурентоспособность нефтеперерабатывающих предприятий, но и внесет значительный вклад в устойчивое развитие всей отрасли.</w:t>
      </w:r>
      <w:r w:rsidRPr="000A5D22">
        <w:rPr>
          <w:lang w:val="ru-RU"/>
        </w:rPr>
        <w:br/>
      </w:r>
      <w:r w:rsidRPr="000A5D22">
        <w:rPr>
          <w:lang w:val="ru-RU"/>
        </w:rPr>
        <w:br/>
      </w:r>
      <w:r w:rsidRPr="000A5D22">
        <w:rPr>
          <w:lang w:val="ru-RU"/>
        </w:rPr>
        <w:br/>
        <w:t xml:space="preserve">Несмотря на значительные успехи в области искусственного интеллекта и цифрового моделирования нефтеперерабатывающих предприятий, некоторые задачи остаются за пределами возможностей современных вычислительных систем. Сложные модели, описывающие поведение катализаторов, реакции на границах раздела фаз и термодинамическое равновесие в многокомпонентных смесях, требуют огромных вычислительных ресурсов и точных алгоритмов. Традиционные компьютеры, даже с использованием параллельных вычислений, сталкиваются с ограничениями при решении таких задач в разумные сроки, что препятствует глубокому пониманию и оптимизации процессов. В этом контексте квантовые вычисления, представляющие собой принципиально новый подход к обработке информации, открывают захватывающие перспективы для нефтеперерабатывающей </w:t>
      </w:r>
      <w:r w:rsidRPr="000A5D22">
        <w:rPr>
          <w:lang w:val="ru-RU"/>
        </w:rPr>
        <w:lastRenderedPageBreak/>
        <w:t>промышленности. Квантовые компьютеры используют квантовые явления, такие как суперпозиция и запутанность, для выполнения вычислений, которые невозможны на классических компьютерах.  Вместо битов, представляющих информацию в виде 0 или 1, квантовые компьютеры используют кубиты, которые могут существовать в состоянии суперпозиции, представляя одновременно 0 и 1.  Это позволяет квантовым компьютерам выполнять параллельные вычисления, исследуя огромное количество возможностей одновременно, что значительно ускоряет решение сложных задач.</w:t>
      </w:r>
      <w:r w:rsidRPr="000A5D22">
        <w:rPr>
          <w:lang w:val="ru-RU"/>
        </w:rPr>
        <w:br/>
      </w:r>
      <w:r w:rsidRPr="000A5D22">
        <w:rPr>
          <w:lang w:val="ru-RU"/>
        </w:rPr>
        <w:br/>
        <w:t>Одним из наиболее перспективных направлений применения квантовых вычислений в нефтепереработке является моделирование каталитических реакций. Катализаторы играют ключевую роль в большинстве процессов нефтепереработки, ускоряя химические реакции и определяя выход целевых продуктов. Однако точное моделирование поведения катализаторов на атомном уровне представляет собой колоссальную задачу для классических компьютеров, поскольку требует учета огромного количества взаимодействий между молекулами реагентов, катализатором и окружающей средой. Квантовые компьютеры обладают уникальной способностью точно описывать квантово-механические явления, лежащие в основе каталитических реакций, такие как электронная структура катализатора и механизмы адсорбции молекул на его поверхности. Использование квантовых алгоритмов, таких как метод вариационной квантовой эйнштейновской механики (</w:t>
      </w:r>
      <w:r>
        <w:t>VQE</w:t>
      </w:r>
      <w:r w:rsidRPr="000A5D22">
        <w:rPr>
          <w:lang w:val="ru-RU"/>
        </w:rPr>
        <w:t>), позволяет рассчитать электронную структуру катализатора с высокой точностью, что позволяет предсказывать его активность и селективность с большей уверенностью. Получение информации о взаимодействии реагентов с катализатором на квантовом уровне позволит не только оптимизировать существующие катализаторы, но и разрабатывать новые, обладающие улучшенными характеристиками.</w:t>
      </w:r>
      <w:r w:rsidRPr="000A5D22">
        <w:rPr>
          <w:lang w:val="ru-RU"/>
        </w:rPr>
        <w:br/>
      </w:r>
      <w:r w:rsidRPr="000A5D22">
        <w:rPr>
          <w:lang w:val="ru-RU"/>
        </w:rPr>
        <w:br/>
        <w:t>Другим важным направлением является оптимизация процессов разделения веществ. В нефтепереработке используется множество процессов разделения, таких как дистилляция, экстракция и мембранное разделение, для отделения различных компонентов нефти и газа. Оптимизация этих процессов требует точного моделирования тепло- и массообмена, а также учета сложных фазовых равновесий. Квантовые алгоритмы, такие как квантовое моделирование Монте-Карло, могут быть использованы для более точного предсказания фазовых равновесий и оптимизации условий разделения, что позволит повысить эффективность процессов и снизить энергопотребление. Более того, квантовые алгоритмы могут быть использованы для разработки новых материалов для мембран, обладающих улучшенной селективностью и проницаемостью.  Представьте себе мембрану, способную отделять углекислый газ от метана с беспрецедентной эффективностью – это могло бы значительно снизить выбросы парниковых газов и сделать природный газ более экологически чистым источником энергии. Квантовые вычисления не только предложат улучшенные модели для существующих процессов, но и откроют путь к разработке принципиально новых технологий разделения.</w:t>
      </w:r>
      <w:r w:rsidRPr="000A5D22">
        <w:rPr>
          <w:lang w:val="ru-RU"/>
        </w:rPr>
        <w:br/>
      </w:r>
      <w:r w:rsidRPr="000A5D22">
        <w:rPr>
          <w:lang w:val="ru-RU"/>
        </w:rPr>
        <w:lastRenderedPageBreak/>
        <w:br/>
        <w:t>Представьте себе следующий сценарий: команда химиков-исследователей использует квантовый компьютер для моделирования взаимодействия молекулы сырой нефти с новым катализатором. В процессе симуляции они не просто определяют, будет ли реакция происходить, а получают детальную информацию о движении каждой атома, распределении электронов и энергии активации.  На основе этих данных они могут оптимизировать структуру катализатора, добиваясь максимальной эффективности реакции при минимальном энергопотреблении. Эта информация может затем быть использована для производства катализатора, обладающего улучшенными характеристиками, что приведет к повышению рентабельности нефтеперерабатывающего предприятия.  В будущем мы можем увидеть не только симуляции, но и автоматизированный дизайн новых материалов и процессов, где квантовый компьютер будет не только инструментом, но и соавтором.</w:t>
      </w:r>
      <w:r w:rsidRPr="000A5D22">
        <w:rPr>
          <w:lang w:val="ru-RU"/>
        </w:rPr>
        <w:br/>
      </w:r>
      <w:r w:rsidRPr="000A5D22">
        <w:rPr>
          <w:lang w:val="ru-RU"/>
        </w:rPr>
        <w:br/>
        <w:t>Тем не менее, необходимо признать, что квантовые вычисления находятся на ранней стадии развития и сталкиваются с рядом технических ограничений. Квантовые компьютеры чрезвычайно чувствительны к внешним воздействиям, таким как шум и вибрации, что приводит к ошибкам в вычислениях. Для решения этой проблемы необходимо разрабатывать более устойчивые к ошибкам квантовые алгоритмы и улучшать аппаратное обеспечение квантовых компьютеров.  Кроме того, программирование квантовых компьютеров требует специальных знаний и навыков, что является барьером для широкого распространения квантовых вычислений.  Несмотря на эти трудности, инвестиции в квантовые технологии продолжают расти, и ожидается, что в ближайшие годы мы увидим значительный прогресс в области квантовых вычислений, который позволит нефтеперерабатывающей отрасли извлечь максимальную пользу из этой перспективной технологии. В конечном итоге, квантовые вычисления обещают революционизировать нефтепереработку, открывая новые горизонты для оптимизации процессов, разработки новых материалов и решения сложных научных задач.</w:t>
      </w:r>
      <w:r w:rsidRPr="000A5D22">
        <w:rPr>
          <w:lang w:val="ru-RU"/>
        </w:rPr>
        <w:br/>
      </w:r>
      <w:r w:rsidRPr="000A5D22">
        <w:rPr>
          <w:lang w:val="ru-RU"/>
        </w:rPr>
        <w:br/>
      </w:r>
      <w:r w:rsidRPr="000A5D22">
        <w:rPr>
          <w:lang w:val="ru-RU"/>
        </w:rPr>
        <w:br/>
        <w:t xml:space="preserve">В эпоху все более сложных алгоритмов искусственного интеллекта, проникающих во все аспекты нефтеперерабатывающей промышленности, возникает насущная потребность в повышении прозрачности и интерпретируемости этих систем. Традиционные модели машинного обучения, особенно глубокие нейронные сети, зачастую функционируют как "черные ящики", предоставляя точные прогнозы и решения, но скрывая логику, лежащую в их основе. Операторы и инженеры, принимающие решения на основе рекомендаций этих моделей, должны понимать, почему было принято то или иное решение, чтобы оценить его достоверность, выявить потенциальные ошибки и обеспечить безопасную и эффективную эксплуатацию производственных процессов. Отсутствие прозрачности не только подрывает доверие к системам искусственного интеллекта, но и создает серьезные препятствия для их широкого внедрения, особенно в отраслях с высокими </w:t>
      </w:r>
      <w:r w:rsidRPr="000A5D22">
        <w:rPr>
          <w:lang w:val="ru-RU"/>
        </w:rPr>
        <w:lastRenderedPageBreak/>
        <w:t>требованиями безопасности и соответствия нормативным требованиям.</w:t>
      </w:r>
      <w:r w:rsidRPr="000A5D22">
        <w:rPr>
          <w:lang w:val="ru-RU"/>
        </w:rPr>
        <w:br/>
      </w:r>
      <w:r w:rsidRPr="000A5D22">
        <w:rPr>
          <w:lang w:val="ru-RU"/>
        </w:rPr>
        <w:br/>
        <w:t>Развитие объяснимого искусственного интеллекта (</w:t>
      </w:r>
      <w:r>
        <w:t>XAI</w:t>
      </w:r>
      <w:r w:rsidRPr="000A5D22">
        <w:rPr>
          <w:lang w:val="ru-RU"/>
        </w:rPr>
        <w:t xml:space="preserve">) становится ключевым фактором преодоления этих ограничений, предлагая инструменты и методы для раскрытия внутренних механизмов работы моделей машинного обучения. </w:t>
      </w:r>
      <w:r>
        <w:t>XAI</w:t>
      </w:r>
      <w:r w:rsidRPr="000A5D22">
        <w:rPr>
          <w:lang w:val="ru-RU"/>
        </w:rPr>
        <w:t xml:space="preserve"> включает в себя широкий спектр подходов, начиная от упрощенных моделей, позволяющих понять ключевые факторы, влияющие на прогноз, и заканчивая техниками визуализации, демонстрирующими влияние различных входных данных на выходные решения. Например, оператор, наблюдающий за работой системы оптимизации дистилляции, должен не только знать, что система рекомендует изменить температуру ректификационной колонны, но и понимать, почему это изменение приведет к повышению эффективности разделения и снижению энергопотребления. Визуализация, показывающая вклад различных компонентов сырой нефти в общую селективность колонны, или карта влияния температуры на выход целевого продукта, может значительно повысить понимание оператора и его уверенность в рекомендациях системы. </w:t>
      </w:r>
      <w:r w:rsidRPr="000A5D22">
        <w:rPr>
          <w:lang w:val="ru-RU"/>
        </w:rPr>
        <w:br/>
      </w:r>
      <w:r w:rsidRPr="000A5D22">
        <w:rPr>
          <w:lang w:val="ru-RU"/>
        </w:rPr>
        <w:br/>
        <w:t xml:space="preserve">Важность </w:t>
      </w:r>
      <w:r>
        <w:t>XAI</w:t>
      </w:r>
      <w:r w:rsidRPr="000A5D22">
        <w:rPr>
          <w:lang w:val="ru-RU"/>
        </w:rPr>
        <w:t xml:space="preserve"> выходит далеко за рамки повышения удобства использования и доверия операторов; она становится критически важной для соответствия строгим нормативным требованиям и обеспечения безопасности производственных процессов. В нефтеперерабатывающей промышленности, где потенциальные последствия ошибок могут быть катастрофическими, необходима возможность отслеживать и обосновывать каждое принятое решение. Регуляторные органы все чаще требуют от предприятий, использующих системы искусственного интеллекта, предоставлять детальные объяснения их работы и обосновывать их надежность. Система, которая без объяснений рекомендует изменение параметров крекинга, может вызвать серьезные опасения у инспекторов, особенно если эти изменения потенциально могут привести к нестабильной работе установки или ухудшению качества продукции. Объяснимый искусственный интеллект не только помогает соответствовать этим требованиям, но и предоставляет ценную информацию для улучшения процессов и выявления потенциальных рисков.</w:t>
      </w:r>
      <w:r w:rsidRPr="000A5D22">
        <w:rPr>
          <w:lang w:val="ru-RU"/>
        </w:rPr>
        <w:br/>
      </w:r>
      <w:r w:rsidRPr="000A5D22">
        <w:rPr>
          <w:lang w:val="ru-RU"/>
        </w:rPr>
        <w:br/>
        <w:t xml:space="preserve">Внедрение </w:t>
      </w:r>
      <w:r>
        <w:t>XAI</w:t>
      </w:r>
      <w:r w:rsidRPr="000A5D22">
        <w:rPr>
          <w:lang w:val="ru-RU"/>
        </w:rPr>
        <w:t xml:space="preserve"> требует изменения традиционного подхода к разработке и внедрению систем искусственного интеллекта, отводящего приоритет исключительно на точность прогнозов и игнорирующего необходимость их объяснения. Необходимо разрабатывать модели, которые не только предоставляют точные результаты, но и позволяют интерпретировать их работу, используя визуализации, правила ассоциации и объяснительные модели. Например, вместо использования сложной глубокой нейронной сети для прогнозирования остаточного содержания серы в топливе, можно использовать более простую модель, основанную на линейной регрессии или деревьях решений, которая позволяет легко понять влияние различных параметров процесса на конечный результат. Это может потребовать жертвы некоторой точности прогноза, но взамен обеспечит </w:t>
      </w:r>
      <w:r w:rsidRPr="000A5D22">
        <w:rPr>
          <w:lang w:val="ru-RU"/>
        </w:rPr>
        <w:lastRenderedPageBreak/>
        <w:t>прозрачность и интерпретируемость, которые критически важны для принятия обоснованных решений.</w:t>
      </w:r>
      <w:r w:rsidRPr="000A5D22">
        <w:rPr>
          <w:lang w:val="ru-RU"/>
        </w:rPr>
        <w:br/>
      </w:r>
      <w:r w:rsidRPr="000A5D22">
        <w:rPr>
          <w:lang w:val="ru-RU"/>
        </w:rPr>
        <w:br/>
        <w:t xml:space="preserve">Несмотря на значительный прогресс в области </w:t>
      </w:r>
      <w:r>
        <w:t>XAI</w:t>
      </w:r>
      <w:r w:rsidRPr="000A5D22">
        <w:rPr>
          <w:lang w:val="ru-RU"/>
        </w:rPr>
        <w:t xml:space="preserve">, существуют и определенные вызовы, которые необходимо преодолеть для обеспечения его широкого внедрения в нефтеперерабатывающей промышленности. Одной из основных проблем является сложность объяснения работы сложных моделей машинного обучения, таких как глубокие нейронные сети. Даже с использованием современных методов визуализации и объяснительных моделей, все еще трудно полностью понять, как эти модели принимают решения. Кроме того, некоторые методы </w:t>
      </w:r>
      <w:r>
        <w:t>XAI</w:t>
      </w:r>
      <w:r w:rsidRPr="000A5D22">
        <w:rPr>
          <w:lang w:val="ru-RU"/>
        </w:rPr>
        <w:t xml:space="preserve"> могут снижать точность прогнозов, что требует тщательной оценки компромисса между объяснимостью и производительностью. Наконец, внедрение </w:t>
      </w:r>
      <w:r>
        <w:t>XAI</w:t>
      </w:r>
      <w:r w:rsidRPr="000A5D22">
        <w:rPr>
          <w:lang w:val="ru-RU"/>
        </w:rPr>
        <w:t xml:space="preserve"> требует значительных инвестиций в обучение персонала и разработку новых инструментов и технологий, что может быть препятствием для небольших предприятий. Однако, несмотря на эти вызовы, перспективы развития объяснимого искусственного интеллекта в нефтеперерабатывающей промышленности остаются весьма обнадеживающими.</w:t>
      </w:r>
      <w:r w:rsidRPr="000A5D22">
        <w:rPr>
          <w:lang w:val="ru-RU"/>
        </w:rPr>
        <w:br/>
      </w:r>
      <w:r w:rsidRPr="000A5D22">
        <w:rPr>
          <w:lang w:val="ru-RU"/>
        </w:rPr>
        <w:br/>
      </w:r>
      <w:r w:rsidRPr="000A5D22">
        <w:rPr>
          <w:lang w:val="ru-RU"/>
        </w:rPr>
        <w:br/>
        <w:t>В современной нефтеперерабатывающей промышленности, где оптимизация процессов и повышение эффективности являются ключевыми приоритетами, все чаще осознается ценность информации, содержащейся в так называемых "теневых данных". Эти данные, часто недооцениваемые и игнорируемые в прошлом, поступают из широкого спектра сенсоров, устройств и систем, не интегрированных в традиционные, централизованные системы управления и мониторинга. Они могут включать в себя данные с мобильных устройств операторов, видеопотоки с камер наблюдения, информацию с датчиков, установленных на различном оборудовании, и даже данные, генерируемые автоматизированными системами сбора и анализа данных, работающими независимо от основных систем управления производством. Игнорирование этих ценных источников информации означает потерю возможности получить более полное и детальное представление о происходящих процессах, что может привести к неоптимальным решениям и упущенным возможностям для повышения эффективности и снижения рисков.</w:t>
      </w:r>
      <w:r w:rsidRPr="000A5D22">
        <w:rPr>
          <w:lang w:val="ru-RU"/>
        </w:rPr>
        <w:br/>
      </w:r>
      <w:r w:rsidRPr="000A5D22">
        <w:rPr>
          <w:lang w:val="ru-RU"/>
        </w:rPr>
        <w:br/>
        <w:t xml:space="preserve">Традиционные системы управления производством, как правило, ориентированы на сбор и анализ данных с ограниченного набора критически важных параметров, таких как температура, давление, расход и состав сырья. Эти параметры, безусловно, важны, но они не всегда отражают полную картину происходящего на производственной площадке. Например, данные с мобильных устройств операторов могут содержать информацию о необычных звуках, вибрациях или запахах, которые могут указывать на зарождающиеся проблемы с оборудованием, еще не зафиксированные традиционными системами мониторинга. Видеопотоки с камер наблюдения могут выявить нетипичное поведение оборудования или персонала, </w:t>
      </w:r>
      <w:r w:rsidRPr="000A5D22">
        <w:rPr>
          <w:lang w:val="ru-RU"/>
        </w:rPr>
        <w:lastRenderedPageBreak/>
        <w:t>которое может указывать на нарушение технологического регламента или потенциальный риск несчастного случая. Даже данные, генерируемые автономными системами сбора и анализа данных, могут содержать ценную информацию, которая не доступна операторам через традиционные каналы.</w:t>
      </w:r>
      <w:r w:rsidRPr="000A5D22">
        <w:rPr>
          <w:lang w:val="ru-RU"/>
        </w:rPr>
        <w:br/>
      </w:r>
      <w:r w:rsidRPr="000A5D22">
        <w:rPr>
          <w:lang w:val="ru-RU"/>
        </w:rPr>
        <w:br/>
        <w:t>Обработка "теневых данных" представляет собой сложную задачу, требующую разработки новых методов и технологий. Во-первых, необходимо обеспечить надежный сбор и передачу данных из различных источников, часто использующих разные форматы и протоколы связи. Во-вторых, необходимо разработать алгоритмы для фильтрации и очистки данных, устранения шумов и аномалий. В-третьих, необходимо разработать методы для интеграции данных из разных источников и представления их в понятной и удобной форме для операторов и инженеров. Наконец, необходимо разработать механизмы для автоматического анализа данных и выявления аномалий и потенциальных рисков. Эти задачи требуют применения передовых технологий, таких как машинное обучение, глубокий анализ данных и визуализация информации, а также тесного сотрудничества между специалистами в области информационных технологий и экспертами в области нефтепереработки.</w:t>
      </w:r>
      <w:r w:rsidRPr="000A5D22">
        <w:rPr>
          <w:lang w:val="ru-RU"/>
        </w:rPr>
        <w:br/>
      </w:r>
      <w:r w:rsidRPr="000A5D22">
        <w:rPr>
          <w:lang w:val="ru-RU"/>
        </w:rPr>
        <w:br/>
        <w:t>Одним из примеров успешного использования "теневых данных" является анализ видеопотоков с камер наблюдения для обнаружения утечек и разливов. Традиционные системы мониторинга могут не всегда фиксировать незначительные утечки, которые могут привести к серьезным последствиям для окружающей среды и безопасности персонала. Алгоритмы машинного обучения, обученные на большом объеме видеоданных, могут быть использованы для автоматического обнаружения даже незначительных утечек, позволяя операторам быстро реагировать и предотвратить более серьезные проблемы. Другим примером является использование данных с мобильных устройств операторов для мониторинга уровня шума и вибрации оборудования. Операторы могут использовать мобильные приложения для быстрого и простого сообщения о необычных звуках или вибрациях, что позволяет специалистам по техническому обслуживанию оперативно реагировать и предотвратить выход оборудования из строя.</w:t>
      </w:r>
      <w:r w:rsidRPr="000A5D22">
        <w:rPr>
          <w:lang w:val="ru-RU"/>
        </w:rPr>
        <w:br/>
      </w:r>
      <w:r w:rsidRPr="000A5D22">
        <w:rPr>
          <w:lang w:val="ru-RU"/>
        </w:rPr>
        <w:br/>
        <w:t xml:space="preserve">Внедрение систем обработки "теневых данных" требует значительных инвестиций в инфраструктуру, программное обеспечение и обучение персонала. Однако, потенциальные выгоды, такие как повышение эффективности, снижение рисков и улучшение безопасности, значительно перевешивают затраты. Более того, внедрение таких систем может привести к повышению удовлетворенности персонала, поскольку операторы почувствуют, что их опыт и знания ценятся и используются для улучшения производственных процессов. В будущем можно ожидать, что системы обработки "теневых данных" станут неотъемлемой частью нефтеперерабатывающей промышленности, позволяя предприятиям работать более эффективно, безопасно и устойчиво. Интеграция этих данных в общую картину технологического процесса позволит принимать более обоснованные решения и </w:t>
      </w:r>
      <w:r w:rsidRPr="000A5D22">
        <w:rPr>
          <w:lang w:val="ru-RU"/>
        </w:rPr>
        <w:lastRenderedPageBreak/>
        <w:t>обеспечит гибкость и адаптивность к быстро меняющимся условиям рынка.</w:t>
      </w:r>
      <w:r w:rsidRPr="000A5D22">
        <w:rPr>
          <w:lang w:val="ru-RU"/>
        </w:rPr>
        <w:br/>
      </w:r>
      <w:r w:rsidRPr="000A5D22">
        <w:rPr>
          <w:lang w:val="ru-RU"/>
        </w:rPr>
        <w:br/>
      </w:r>
      <w:r w:rsidRPr="000A5D22">
        <w:rPr>
          <w:lang w:val="ru-RU"/>
        </w:rPr>
        <w:br/>
        <w:t xml:space="preserve">В эпоху цифровой трансформации нефтеперерабатывающей промышленности, где скорость внедрения новых технологий становится определяющим фактором конкурентоспособности, возникает острая необходимость в инструментах, позволяющих автоматизировать и ускорить разработку и развертывание моделей искусственного интеллекта. Традиционные подходы к созданию моделей машинного обучения требуют наличия высококвалифицированных специалистов, обладающих глубокими знаниями в области статистики, математики и программирования, что часто является узким местом для многих предприятий.  Сложность и длительность процесса разработки моделей, включающего сбор и подготовку данных, выбор алгоритмов, настройку гиперпараметров и оценку производительности, зачастую препятствуют широкому внедрению ИИ даже в тех областях, где его потенциальные выгоды очевидны. Именно в этой ситуации на помощь приходит концепция автоматизированного машинного обучения, или </w:t>
      </w:r>
      <w:r>
        <w:t>AutoML</w:t>
      </w:r>
      <w:r w:rsidRPr="000A5D22">
        <w:rPr>
          <w:lang w:val="ru-RU"/>
        </w:rPr>
        <w:t>, предлагая революционный подход к созданию и применению моделей искусственного интеллекта.</w:t>
      </w:r>
      <w:r w:rsidRPr="000A5D22">
        <w:rPr>
          <w:lang w:val="ru-RU"/>
        </w:rPr>
        <w:br/>
      </w:r>
      <w:r w:rsidRPr="000A5D22">
        <w:rPr>
          <w:lang w:val="ru-RU"/>
        </w:rPr>
        <w:br/>
      </w:r>
      <w:r>
        <w:t>AutoML</w:t>
      </w:r>
      <w:r w:rsidRPr="000A5D22">
        <w:rPr>
          <w:lang w:val="ru-RU"/>
        </w:rPr>
        <w:t xml:space="preserve"> представляет собой набор техник и инструментов, предназначенных для автоматизации большинства этапов процесса разработки моделей машинного обучения, от предварительной обработки данных до выбора оптимального алгоритма и настройки его параметров. В отличие от традиционных методов, которые требуют ручного выполнения каждого шага, </w:t>
      </w:r>
      <w:r>
        <w:t>AutoML</w:t>
      </w:r>
      <w:r w:rsidRPr="000A5D22">
        <w:rPr>
          <w:lang w:val="ru-RU"/>
        </w:rPr>
        <w:t xml:space="preserve"> использует алгоритмы и методы оптимизации для автоматического поиска наилучших решений. Это позволяет значительно сократить время и ресурсы, необходимые для разработки и развертывания моделей, делая искусственный интеллект доступным для более широкого круга специалистов, не обладающих глубокими знаниями в области машинного обучения.  Более того, </w:t>
      </w:r>
      <w:r>
        <w:t>AutoML</w:t>
      </w:r>
      <w:r w:rsidRPr="000A5D22">
        <w:rPr>
          <w:lang w:val="ru-RU"/>
        </w:rPr>
        <w:t xml:space="preserve"> часто приводит к созданию моделей, превосходящих по производительности те, которые были бы разработаны вручную, благодаря возможности автоматического поиска оптимальных гиперпараметров и алгоритмов, которые могут быть не очевидны для человека.</w:t>
      </w:r>
      <w:r w:rsidRPr="000A5D22">
        <w:rPr>
          <w:lang w:val="ru-RU"/>
        </w:rPr>
        <w:br/>
      </w:r>
      <w:r w:rsidRPr="000A5D22">
        <w:rPr>
          <w:lang w:val="ru-RU"/>
        </w:rPr>
        <w:br/>
        <w:t xml:space="preserve">Одной из ключевых возможностей </w:t>
      </w:r>
      <w:r>
        <w:t>AutoML</w:t>
      </w:r>
      <w:r w:rsidRPr="000A5D22">
        <w:rPr>
          <w:lang w:val="ru-RU"/>
        </w:rPr>
        <w:t xml:space="preserve"> является автоматическая подготовка данных, которая включает в себя очистку, преобразование и масштабирование данных для повышения их качества и пригодности для обучения моделей. Это особенно важно в нефтеперерабатывающей промышленности, где данные часто поступают из различных источников и имеют различный формат и структуру. </w:t>
      </w:r>
      <w:r>
        <w:t>AutoML</w:t>
      </w:r>
      <w:r w:rsidRPr="000A5D22">
        <w:rPr>
          <w:lang w:val="ru-RU"/>
        </w:rPr>
        <w:t xml:space="preserve"> может автоматически определять тип данных, выявлять выбросы и пропуски, а также выполнять необходимые преобразования для обеспечения их согласованности и качества.  Например, при анализе данных с датчиков температуры, давления и расхода, </w:t>
      </w:r>
      <w:r>
        <w:t>AutoML</w:t>
      </w:r>
      <w:r w:rsidRPr="000A5D22">
        <w:rPr>
          <w:lang w:val="ru-RU"/>
        </w:rPr>
        <w:t xml:space="preserve"> может автоматически выявлять и удалять выбросы, которые могут быть вызваны неисправностями датчиков или другими факторами.  Более того, </w:t>
      </w:r>
      <w:r>
        <w:t>AutoML</w:t>
      </w:r>
      <w:r w:rsidRPr="000A5D22">
        <w:rPr>
          <w:lang w:val="ru-RU"/>
        </w:rPr>
        <w:t xml:space="preserve"> может автоматически выполнять преобразования </w:t>
      </w:r>
      <w:r w:rsidRPr="000A5D22">
        <w:rPr>
          <w:lang w:val="ru-RU"/>
        </w:rPr>
        <w:lastRenderedPageBreak/>
        <w:t>данных, такие как логарифмирование или нормализация, для улучшения распределения данных и повышения точности моделей.</w:t>
      </w:r>
      <w:r w:rsidRPr="000A5D22">
        <w:rPr>
          <w:lang w:val="ru-RU"/>
        </w:rPr>
        <w:br/>
      </w:r>
      <w:r w:rsidRPr="000A5D22">
        <w:rPr>
          <w:lang w:val="ru-RU"/>
        </w:rPr>
        <w:br/>
        <w:t xml:space="preserve">Еще одним важным аспектом </w:t>
      </w:r>
      <w:r>
        <w:t>AutoML</w:t>
      </w:r>
      <w:r w:rsidRPr="000A5D22">
        <w:rPr>
          <w:lang w:val="ru-RU"/>
        </w:rPr>
        <w:t xml:space="preserve"> является автоматический выбор алгоритмов машинного обучения.  В зависимости от задачи, такой как прогнозирование, классификация или кластеризация, существует множество различных алгоритмов, каждый из которых имеет свои сильные и слабые стороны.  Выбор наиболее подходящего алгоритма требует глубоких знаний и опыта, что может быть сложной задачей для неспециалистов. </w:t>
      </w:r>
      <w:r>
        <w:t>AutoML</w:t>
      </w:r>
      <w:r w:rsidRPr="000A5D22">
        <w:rPr>
          <w:lang w:val="ru-RU"/>
        </w:rPr>
        <w:t xml:space="preserve"> автоматизирует этот процесс, перебирая различные алгоритмы и оценивая их производительность на основе заданных метрик. Например, при прогнозировании выходного продукта из сырья, </w:t>
      </w:r>
      <w:r>
        <w:t>AutoML</w:t>
      </w:r>
      <w:r w:rsidRPr="000A5D22">
        <w:rPr>
          <w:lang w:val="ru-RU"/>
        </w:rPr>
        <w:t xml:space="preserve"> может автоматически перебирать алгоритмы регрессии, такие как линейная регрессия, полиномиальная регрессия, деревья решений и случайный лес, и выбирать тот, который обеспечивает наилучшую точность прогноза.</w:t>
      </w:r>
      <w:r w:rsidRPr="000A5D22">
        <w:rPr>
          <w:lang w:val="ru-RU"/>
        </w:rPr>
        <w:br/>
      </w:r>
      <w:r w:rsidRPr="000A5D22">
        <w:rPr>
          <w:lang w:val="ru-RU"/>
        </w:rPr>
        <w:br/>
        <w:t xml:space="preserve">Кроме того, </w:t>
      </w:r>
      <w:r>
        <w:t>AutoML</w:t>
      </w:r>
      <w:r w:rsidRPr="000A5D22">
        <w:rPr>
          <w:lang w:val="ru-RU"/>
        </w:rPr>
        <w:t xml:space="preserve"> обеспечивает автоматическую настройку гиперпараметров моделей машинного обучения.  Гиперпараметры — это параметры, которые контролируют процесс обучения модели и влияют на ее производительность.  Оптимальные значения гиперпараметров зависят от конкретной задачи и данных, и их определение требует проведения тщательного процесса оптимизации.  </w:t>
      </w:r>
      <w:r>
        <w:t>AutoML</w:t>
      </w:r>
      <w:r w:rsidRPr="000A5D22">
        <w:rPr>
          <w:lang w:val="ru-RU"/>
        </w:rPr>
        <w:t xml:space="preserve"> автоматизирует этот процесс, используя методы оптимизации, такие как поиск по сетке, случайный поиск и байесовская оптимизация, для поиска наилучших значений гиперпараметров.  Например, при обучении модели случайного леса, </w:t>
      </w:r>
      <w:r>
        <w:t>AutoML</w:t>
      </w:r>
      <w:r w:rsidRPr="000A5D22">
        <w:rPr>
          <w:lang w:val="ru-RU"/>
        </w:rPr>
        <w:t xml:space="preserve"> может автоматически подбирать количество деревьев, максимальную глубину дерева и минимальное количество образцов для разделения узла, чтобы максимизировать точность классификации.</w:t>
      </w:r>
      <w:r w:rsidRPr="000A5D22">
        <w:rPr>
          <w:lang w:val="ru-RU"/>
        </w:rPr>
        <w:br/>
      </w:r>
      <w:r w:rsidRPr="000A5D22">
        <w:rPr>
          <w:lang w:val="ru-RU"/>
        </w:rPr>
        <w:br/>
        <w:t xml:space="preserve">Внедрение </w:t>
      </w:r>
      <w:r>
        <w:t>AutoML</w:t>
      </w:r>
      <w:r w:rsidRPr="000A5D22">
        <w:rPr>
          <w:lang w:val="ru-RU"/>
        </w:rPr>
        <w:t xml:space="preserve"> в нефтеперерабатывающей промышленности может значительно ускорить процесс разработки и развертывания моделей искусственного интеллекта, снизить затраты на привлечение и обучение специалистов и повысить доступность искусственного интеллекта для более широкого круга сотрудников.  Например, оператор технологического процесса может использовать </w:t>
      </w:r>
      <w:r>
        <w:t>AutoML</w:t>
      </w:r>
      <w:r w:rsidRPr="000A5D22">
        <w:rPr>
          <w:lang w:val="ru-RU"/>
        </w:rPr>
        <w:t xml:space="preserve"> для создания модели прогнозирования выхода продукта из сырья, не обладая глубокими знаниями в области машинного обучения.  Автоматический процесс подбора и настройки оптимальных моделей позволит быстро получить результаты и повысить эффективность работы предприятия.  В дальнейшем, опыт работы с </w:t>
      </w:r>
      <w:r>
        <w:t>AutoML</w:t>
      </w:r>
      <w:r w:rsidRPr="000A5D22">
        <w:rPr>
          <w:lang w:val="ru-RU"/>
        </w:rPr>
        <w:t xml:space="preserve"> позволит сотрудникам освоить новые навыки и перейти к более сложным задачам в области искусственного интеллекта.</w:t>
      </w:r>
      <w:r w:rsidRPr="000A5D22">
        <w:rPr>
          <w:lang w:val="ru-RU"/>
        </w:rPr>
        <w:br/>
      </w:r>
      <w:r w:rsidRPr="000A5D22">
        <w:rPr>
          <w:lang w:val="ru-RU"/>
        </w:rPr>
        <w:br/>
      </w:r>
      <w:r w:rsidRPr="000A5D22">
        <w:rPr>
          <w:lang w:val="ru-RU"/>
        </w:rPr>
        <w:br/>
        <w:t>Внедрение автоматизированного машинного обучения (</w:t>
      </w:r>
      <w:r>
        <w:t>AutoML</w:t>
      </w:r>
      <w:r w:rsidRPr="000A5D22">
        <w:rPr>
          <w:lang w:val="ru-RU"/>
        </w:rPr>
        <w:t xml:space="preserve">) в нефтеперерабатывающей промышленности открывает не только возможности для повышения операционной эффективности, но и предоставляет значительные </w:t>
      </w:r>
      <w:r w:rsidRPr="000A5D22">
        <w:rPr>
          <w:lang w:val="ru-RU"/>
        </w:rPr>
        <w:lastRenderedPageBreak/>
        <w:t xml:space="preserve">экономические и стратегические преимущества, которые могут существенно повлиять на конкурентоспособность предприятия в долгосрочной перспективе. Помимо очевидных преимуществ в виде сокращения затрат на разработку моделей и повышения скорости их развертывания, автоматизация машинного обучения позволяет нефтеперерабатывающим компаниям переосмыслить свои бизнес-модели и создать новые источники дохода. Эта возможность коренится в способности </w:t>
      </w:r>
      <w:r>
        <w:t>AutoML</w:t>
      </w:r>
      <w:r w:rsidRPr="000A5D22">
        <w:rPr>
          <w:lang w:val="ru-RU"/>
        </w:rPr>
        <w:t xml:space="preserve"> демократизировать доступ к технологиям искусственного интеллекта, что позволяет более широкому кругу сотрудников вне рамок традиционных ИТ-отделов активно участвовать в разработке и применении инновационных решений.  </w:t>
      </w:r>
      <w:r w:rsidRPr="000A5D22">
        <w:rPr>
          <w:lang w:val="ru-RU"/>
        </w:rPr>
        <w:br/>
      </w:r>
      <w:r w:rsidRPr="000A5D22">
        <w:rPr>
          <w:lang w:val="ru-RU"/>
        </w:rPr>
        <w:br/>
        <w:t xml:space="preserve">Одним из ключевых экономических преимуществ </w:t>
      </w:r>
      <w:r>
        <w:t>AutoML</w:t>
      </w:r>
      <w:r w:rsidRPr="000A5D22">
        <w:rPr>
          <w:lang w:val="ru-RU"/>
        </w:rPr>
        <w:t xml:space="preserve"> является возможность оптимизации технологических процессов, что приводит к снижению затрат на сырье, энергию и обслуживание оборудования. Например, модели машинного обучения, разработанные с использованием </w:t>
      </w:r>
      <w:r>
        <w:t>AutoML</w:t>
      </w:r>
      <w:r w:rsidRPr="000A5D22">
        <w:rPr>
          <w:lang w:val="ru-RU"/>
        </w:rPr>
        <w:t>, могут предсказывать оптимальные параметры процесса крекинга, такие как температура, давление и время реакции, на основе анализа данных о составе сырья и требуемых характеристиках продукта.  Точное управление этими параметрами позволяет максимизировать выход целевых продуктов, таких как бензин, дизельное топливо и авиационный керосин, при одновременном минимизации образования нежелательных побочных продуктов, требующих дорогостоящей переработки или утилизации.  Подобные оптимизации не только приводят к прямой экономии на сырье и энергии, но и снижают воздействие на окружающую среду, что становится все более важным фактором в условиях растущих требований к экологической устойчивости.</w:t>
      </w:r>
      <w:r w:rsidRPr="000A5D22">
        <w:rPr>
          <w:lang w:val="ru-RU"/>
        </w:rPr>
        <w:br/>
      </w:r>
      <w:r w:rsidRPr="000A5D22">
        <w:rPr>
          <w:lang w:val="ru-RU"/>
        </w:rPr>
        <w:br/>
        <w:t xml:space="preserve">Кроме того, </w:t>
      </w:r>
      <w:r>
        <w:t>AutoML</w:t>
      </w:r>
      <w:r w:rsidRPr="000A5D22">
        <w:rPr>
          <w:lang w:val="ru-RU"/>
        </w:rPr>
        <w:t xml:space="preserve"> может способствовать созданию новых источников дохода для нефтеперерабатывающих компаний, связанных с предоставлением специализированных услуг на основе анализа данных и прогнозирования.  Например, компания может разработать платформу, использующую модели машинного обучения для оптимизации логистики поставок сырья и распределения готовой продукции для других предприятий.  Эти модели могут учитывать различные факторы, такие как цены на нефть, транспортные тарифы, спрос на продукцию в различных регионах и метеорологические условия.  Предоставляя такие услуги, нефтеперерабатывающая компания может диверсифицировать свои источники дохода и снизить зависимость от колебаний цен на нефть.  В дальнейшем, подобный подход может быть расширен на предоставление консультационных услуг по оптимизации технологических процессов для других предприятий нефтехимической отрасли.</w:t>
      </w:r>
      <w:r w:rsidRPr="000A5D22">
        <w:rPr>
          <w:lang w:val="ru-RU"/>
        </w:rPr>
        <w:br/>
      </w:r>
      <w:r w:rsidRPr="000A5D22">
        <w:rPr>
          <w:lang w:val="ru-RU"/>
        </w:rPr>
        <w:br/>
        <w:t xml:space="preserve">Стратегические преимущества </w:t>
      </w:r>
      <w:r>
        <w:t>AutoML</w:t>
      </w:r>
      <w:r w:rsidRPr="000A5D22">
        <w:rPr>
          <w:lang w:val="ru-RU"/>
        </w:rPr>
        <w:t xml:space="preserve"> не ограничиваются только экономическими выгодами.  Автоматизация машинного обучения позволяет нефтеперерабатывающим компаниям быстрее адаптироваться к меняющимся рыночным условиям и реагировать на новые вызовы.  Например, с развитием альтернативных источников энергии и ростом спроса на экологически чистые </w:t>
      </w:r>
      <w:r w:rsidRPr="000A5D22">
        <w:rPr>
          <w:lang w:val="ru-RU"/>
        </w:rPr>
        <w:lastRenderedPageBreak/>
        <w:t xml:space="preserve">продукты, нефтеперерабатывающие компании вынуждены искать новые способы использования своих активов и компетенций.  Модели машинного обучения, разработанные с использованием </w:t>
      </w:r>
      <w:r>
        <w:t>AutoML</w:t>
      </w:r>
      <w:r w:rsidRPr="000A5D22">
        <w:rPr>
          <w:lang w:val="ru-RU"/>
        </w:rPr>
        <w:t>, могут помочь компаниям оценить потенциал новых технологий, таких как производство биодизеля или переработка пластиковых отходов, и определить оптимальные инвестиционные стратегии.  Такая гибкость и способность к инновациям являются ключевыми факторами успеха в условиях динамично меняющейся экономики.</w:t>
      </w:r>
      <w:r w:rsidRPr="000A5D22">
        <w:rPr>
          <w:lang w:val="ru-RU"/>
        </w:rPr>
        <w:br/>
      </w:r>
      <w:r w:rsidRPr="000A5D22">
        <w:rPr>
          <w:lang w:val="ru-RU"/>
        </w:rPr>
        <w:br/>
        <w:t xml:space="preserve">Более того, внедрение </w:t>
      </w:r>
      <w:r>
        <w:t>AutoML</w:t>
      </w:r>
      <w:r w:rsidRPr="000A5D22">
        <w:rPr>
          <w:lang w:val="ru-RU"/>
        </w:rPr>
        <w:t xml:space="preserve"> способствует повышению конкурентоспособности нефтеперерабатывающей компании, привлекая и удерживая талантливых специалистов.  В условиях дефицита квалифицированных специалистов в области искусственного интеллекта, возможность автоматизации процесса разработки моделей машинного обучения позволяет компаниям привлекать сотрудников с меньшим опытом и быстрее обучать их работе с данными и технологиями искусственного интеллекта.  Это снижает зависимость от узкого круга экспертов и создает более гибкую и адаптивную организационную структуру.  Кроме того, возможность использования </w:t>
      </w:r>
      <w:r>
        <w:t>AutoML</w:t>
      </w:r>
      <w:r w:rsidRPr="000A5D22">
        <w:rPr>
          <w:lang w:val="ru-RU"/>
        </w:rPr>
        <w:t xml:space="preserve"> для решения реальных бизнес-задач повышает мотивацию сотрудников и стимулирует их к постоянному обучению и развитию новых навыков.</w:t>
      </w:r>
      <w:r w:rsidRPr="000A5D22">
        <w:rPr>
          <w:lang w:val="ru-RU"/>
        </w:rPr>
        <w:br/>
      </w:r>
      <w:r w:rsidRPr="000A5D22">
        <w:rPr>
          <w:lang w:val="ru-RU"/>
        </w:rPr>
        <w:br/>
        <w:t xml:space="preserve">В заключение, внедрение </w:t>
      </w:r>
      <w:r>
        <w:t>AutoML</w:t>
      </w:r>
      <w:r w:rsidRPr="000A5D22">
        <w:rPr>
          <w:lang w:val="ru-RU"/>
        </w:rPr>
        <w:t xml:space="preserve"> в нефтеперерабатывающей промышленности представляет собой не просто технологическое улучшение, а стратегический императив, открывающий новые возможности для повышения операционной эффективности, создания новых источников дохода, укрепления конкурентных позиций и привлечения талантливых специалистов.  Компаниям, которые успешно интегрируют </w:t>
      </w:r>
      <w:r>
        <w:t>AutoML</w:t>
      </w:r>
      <w:r w:rsidRPr="000A5D22">
        <w:rPr>
          <w:lang w:val="ru-RU"/>
        </w:rPr>
        <w:t xml:space="preserve"> в свои бизнес-процессы, суждено занять лидирующие позиции на рынке и успешно адаптироваться к вызовам будущего. Необходимо инвестировать в развитие компетенций в области </w:t>
      </w:r>
      <w:r>
        <w:t>AutoML</w:t>
      </w:r>
      <w:r w:rsidRPr="000A5D22">
        <w:rPr>
          <w:lang w:val="ru-RU"/>
        </w:rPr>
        <w:t xml:space="preserve"> и создавать культуру, которая поощряет эксперименты и инновации, чтобы в полной мере воспользоваться преимуществами этой революционной технологии.</w:t>
      </w:r>
      <w:r w:rsidRPr="000A5D22">
        <w:rPr>
          <w:lang w:val="ru-RU"/>
        </w:rPr>
        <w:br/>
      </w:r>
      <w:r w:rsidRPr="000A5D22">
        <w:rPr>
          <w:lang w:val="ru-RU"/>
        </w:rPr>
        <w:br/>
        <w:t>## Повышение Энергоэффективности: ИИ на Службе Экологичной Нефтепереработки</w:t>
      </w:r>
      <w:r w:rsidRPr="000A5D22">
        <w:rPr>
          <w:lang w:val="ru-RU"/>
        </w:rPr>
        <w:br/>
      </w:r>
      <w:r w:rsidRPr="000A5D22">
        <w:rPr>
          <w:lang w:val="ru-RU"/>
        </w:rPr>
        <w:br/>
        <w:t xml:space="preserve">Современная нефтеперерабатывающая промышленность, несмотря на свой критически важный вклад в глобальную экономику, является значительным потребителем энергии и источником выбросов парниковых газов. Традиционные методы оптимизации энергопотребления часто оказываются недостаточными для достижения амбициозных целей по снижению углеродного следа и соответствия возрастающим экологическим требованиям. В этом контексте, искусственный интеллект (ИИ) предлагает революционный подход к управлению энергопотреблением, открывая двери для существенного повышения эффективности и минимизации воздействия на окружающую среду. Благодаря своей </w:t>
      </w:r>
      <w:r w:rsidRPr="000A5D22">
        <w:rPr>
          <w:lang w:val="ru-RU"/>
        </w:rPr>
        <w:lastRenderedPageBreak/>
        <w:t>способности анализировать огромные массивы данных, выявлять скрытые закономерности и прогнозировать будущие тенденции, ИИ позволяет оптимизировать процессы на всех этапах нефтепереработки, начиная от подготовки сырья и заканчивая дистилляцией и крекингом.</w:t>
      </w:r>
      <w:r w:rsidRPr="000A5D22">
        <w:rPr>
          <w:lang w:val="ru-RU"/>
        </w:rPr>
        <w:br/>
      </w:r>
      <w:r w:rsidRPr="000A5D22">
        <w:rPr>
          <w:lang w:val="ru-RU"/>
        </w:rPr>
        <w:br/>
        <w:t>Один из наиболее перспективных направлений применения ИИ в нефтепереработке – оптимизация процессов крекинга, которые являются одними из наиболее энергоемких. Традиционно управление параметрами процесса крекинга, такими как температура, давление и время реакции, основывается на эмпирических правилах и опыте операторов, что часто приводит к неоптимальному энергопотреблению и снижению выхода целевых продуктов. С помощью ИИ, модели машинного обучения могут анализировать данные о составе сырья, требуемых характеристиках продукта и текущих условиях эксплуатации оборудования, чтобы предсказывать оптимальные параметры процесса в режиме реального времени. Эти модели способны учитывать сложные взаимодействия между различными факторами, которые традиционные методы не могут учесть, что позволяет существенно повысить эффективность и снизить потребление энергии. Например, применение алгоритмов глубокого обучения для оптимизации процессов крекинга позволяет сократить потребление энергии на 5-10% при одновременном увеличении выхода целевых продуктов, что приводит к значительной экономической выгоде и снижению воздействия на окружающую среду.</w:t>
      </w:r>
      <w:r w:rsidRPr="000A5D22">
        <w:rPr>
          <w:lang w:val="ru-RU"/>
        </w:rPr>
        <w:br/>
      </w:r>
      <w:r w:rsidRPr="000A5D22">
        <w:rPr>
          <w:lang w:val="ru-RU"/>
        </w:rPr>
        <w:br/>
        <w:t>Помимо оптимизации процессов крекинга, ИИ может быть использован для повышения энергоэффективности других этапов нефтепереработки, таких как дистилляция, вакуумная переработка и гидроочистка. В процессах дистилляции, ИИ может оптимизировать работу ректификационных колонн, предсказывая оптимальные температуры и потоки ректификационных веществ, что позволяет снизить потери тепла и повысить эффективность разделения компонентов сырой нефти. В процессах вакуумной переработки, ИИ может оптимизировать работу вакуумных насосов и ректификационных колонн, предсказывая оптимальные параметры работы оборудования и минимизируя потери вакуума. В процессах гидроочистки, ИИ может оптимизировать работу катализаторов и рециклированных потоков водорода, предсказывая оптимальные условия работы оборудования и минимизируя потребление водорода.  Собранные данные, основанные на постоянной корреляции, помогают в разработке более точных алгоритмов прогнозирования.</w:t>
      </w:r>
      <w:r w:rsidRPr="000A5D22">
        <w:rPr>
          <w:lang w:val="ru-RU"/>
        </w:rPr>
        <w:br/>
      </w:r>
      <w:r w:rsidRPr="000A5D22">
        <w:rPr>
          <w:lang w:val="ru-RU"/>
        </w:rPr>
        <w:br/>
        <w:t xml:space="preserve">Еще одним важным направлением применения ИИ в нефтепереработке является оптимизация работы теплообменного оборудования, которое играет ключевую роль в энергобалансе предприятия. Традиционно управление теплообменным оборудованием основывается на эмпирических правилах и опыте операторов, что часто приводит к неоптимальному теплообмену и потерям тепла. С помощью ИИ, модели машинного обучения могут анализировать данные о температуре, потоке и давлении теплоносителей, а также о загрязнении поверхности теплообменников, </w:t>
      </w:r>
      <w:r w:rsidRPr="000A5D22">
        <w:rPr>
          <w:lang w:val="ru-RU"/>
        </w:rPr>
        <w:lastRenderedPageBreak/>
        <w:t>чтобы предсказывать оптимальные условия работы оборудования.  Эти модели способны учитывать сложные взаимодействия между различными факторами, которые традиционные методы не могут учесть, что позволяет существенно повысить эффективность теплообмена и снизить потребление энергии. Например, применение алгоритмов машинного обучения для оптимизации работы теплообменников позволяет сократить потребление энергии на 2-5% при одновременном увеличении теплопередачи. Кроме того, ИИ может быть использован для прогнозирования загрязнения поверхности теплообменников и планирования оптимального графика очистки оборудования, что позволяет минимизировать потери тепла и продлить срок службы оборудования.</w:t>
      </w:r>
      <w:r w:rsidRPr="000A5D22">
        <w:rPr>
          <w:lang w:val="ru-RU"/>
        </w:rPr>
        <w:br/>
      </w:r>
      <w:r w:rsidRPr="000A5D22">
        <w:rPr>
          <w:lang w:val="ru-RU"/>
        </w:rPr>
        <w:br/>
        <w:t>Внедрение систем управления на основе ИИ также позволяет предприятиям нефтеперерабатывающей отрасли более эффективно интегрировать возобновляемые источники энергии, такие как солнечная и ветровая энергия. ИИ может прогнозировать генерацию энергии из возобновляемых источников и планировать оптимальное использование этой энергии в зависимости от текущего потребления и цены на электроэнергию. Это позволяет снизить зависимость от традиционных источников энергии и сократить выбросы парниковых газов. Кроме того, ИИ может быть использован для оптимизации работы систем хранения энергии, таких как аккумуляторы и водородные электролизеры, что позволяет максимизировать использование возобновляемой энергии и повысить устойчивость энергосистемы.</w:t>
      </w:r>
      <w:r w:rsidRPr="000A5D22">
        <w:rPr>
          <w:lang w:val="ru-RU"/>
        </w:rPr>
        <w:br/>
      </w:r>
      <w:r w:rsidRPr="000A5D22">
        <w:rPr>
          <w:lang w:val="ru-RU"/>
        </w:rPr>
        <w:br/>
        <w:t>В конечном итоге, успешное внедрение ИИ в нефтепереработку требует комплексного подхода, который включает не только разработку и внедрение передовых алгоритмов, но и изменение организационной культуры и повышение квалификации персонала.  Необходимо создать среду, в которой сотрудники будут готовы к использованию новых технологий и будут активно участвовать в процессе оптимизации энергопотребления.  Только при таком подходе можно в полной мере реализовать потенциал ИИ и сделать нефтеперерабатывающую промышленность более эффективной, экологически устойчивой и конкурентоспособной.</w:t>
      </w:r>
      <w:r w:rsidRPr="000A5D22">
        <w:rPr>
          <w:lang w:val="ru-RU"/>
        </w:rPr>
        <w:br/>
      </w:r>
      <w:r w:rsidRPr="000A5D22">
        <w:rPr>
          <w:lang w:val="ru-RU"/>
        </w:rPr>
        <w:br/>
      </w:r>
      <w:r w:rsidRPr="000A5D22">
        <w:rPr>
          <w:lang w:val="ru-RU"/>
        </w:rPr>
        <w:br/>
        <w:t>## Оптимизация Производства: Максимизация Выхода и Минимизация Отходов</w:t>
      </w:r>
      <w:r w:rsidRPr="000A5D22">
        <w:rPr>
          <w:lang w:val="ru-RU"/>
        </w:rPr>
        <w:br/>
      </w:r>
      <w:r w:rsidRPr="000A5D22">
        <w:rPr>
          <w:lang w:val="ru-RU"/>
        </w:rPr>
        <w:br/>
        <w:t xml:space="preserve">Современные нефтеперерабатывающие заводы стремятся не только к снижению энергопотребления, но и к максимальной эффективности производственных процессов. Критерием успеха в этой области является не просто удовлетворение текущих потребностей рынка, а стремление к повышению выхода целевых продуктов при одновременном сокращении образования побочных продуктов и отходов. Традиционные методы управления производством часто базируются на фиксированных параметрах и опытных правилах, что оставляет значительный потенциал для оптимизации и повышения общей эффективности. Внедрение </w:t>
      </w:r>
      <w:r w:rsidRPr="000A5D22">
        <w:rPr>
          <w:lang w:val="ru-RU"/>
        </w:rPr>
        <w:lastRenderedPageBreak/>
        <w:t>искусственного интеллекта (ИИ) открывает беспрецедентные возможности для достижения этих целей, позволяя анализировать сложные производственные процессы в режиме реального времени и принимать решения, направленные на максимизацию полезного выхода и минимизацию нежелательных продуктов.  Это особенно важно в условиях растущей конкуренции и необходимости удовлетворения постоянно меняющихся требований рынка, где гибкость и эффективность становятся ключевыми факторами успеха.</w:t>
      </w:r>
      <w:r w:rsidRPr="000A5D22">
        <w:rPr>
          <w:lang w:val="ru-RU"/>
        </w:rPr>
        <w:br/>
      </w:r>
      <w:r w:rsidRPr="000A5D22">
        <w:rPr>
          <w:lang w:val="ru-RU"/>
        </w:rPr>
        <w:br/>
        <w:t>Одной из наиболее перспективных областей применения ИИ в оптимизации производства является предсказательное моделирование химических реакций.  Процессы крекинга, риформинга и изомеризации, являющиеся ключевыми стадиями нефтепереработки, характеризуются сложными химическими реакциями, протекающими в неблагоприятных условиях, таких как высокая температура и давление. Традиционные модели, описывающие эти реакции, часто являются упрощенными и не учитывают всех факторов, влияющих на ход процесса. С помощью алгоритмов машинного обучения, основанных на больших массивах исторических данных, можно построить более точные и детальные модели, способные предсказывать выход целевых продуктов и образование побочных продуктов с высокой степенью точности. Эти модели учитывают влияние таких факторов, как состав сырья, температура, давление, время реакции, а также состояние катализаторов, что позволяет операторам вносить корректировки в параметры процесса в режиме реального времени для достижения оптимальных результатов.  Использование таких предсказательных моделей позволяет сократить потери ценных продуктов и минимизировать образование отходов, что приводит к существенной экономической выгоде и снижению воздействия на окружающую среду.</w:t>
      </w:r>
      <w:r w:rsidRPr="000A5D22">
        <w:rPr>
          <w:lang w:val="ru-RU"/>
        </w:rPr>
        <w:br/>
      </w:r>
      <w:r w:rsidRPr="000A5D22">
        <w:rPr>
          <w:lang w:val="ru-RU"/>
        </w:rPr>
        <w:br/>
        <w:t>Оптимизация работы катализаторов является еще одним важным аспектом повышения эффективности нефтепереработки. Катализаторы играют ключевую роль в большинстве процессов нефтепереработки, ускоряя химические реакции и определяя выход целевых продуктов. Со временем катализаторы дезактивируются из-за отравления, засорения и физических изменений, что приводит к снижению их эффективности. Традиционные методы мониторинга состояния катализаторов основаны на периодическом отборе проб и лабораторном анализе, что является дорогостоящим и трудоемким процессом. С помощью алгоритмов машинного обучения можно построить модели, которые анализируют данные о температуре, давлении, потоке реагентов и составе продуктов, чтобы предсказывать степень дезактивации катализатора и планировать оптимальное время для регенерации или замены.  Это позволяет избежать неплановых остановок производства, связанных с отказом катализатора, и поддерживать высокую производительность предприятия. Более того, алгоритмы машинного обучения могут выявлять неявные закономерности в данных, указывающие на ранние признаки дезактивации, что позволяет принимать превентивные меры и продлить срок службы катализатора.</w:t>
      </w:r>
      <w:r w:rsidRPr="000A5D22">
        <w:rPr>
          <w:lang w:val="ru-RU"/>
        </w:rPr>
        <w:br/>
      </w:r>
      <w:r w:rsidRPr="000A5D22">
        <w:rPr>
          <w:lang w:val="ru-RU"/>
        </w:rPr>
        <w:lastRenderedPageBreak/>
        <w:br/>
        <w:t>Внедрение интеллектуальных систем управления процессами (</w:t>
      </w:r>
      <w:r>
        <w:t>Advanced</w:t>
      </w:r>
      <w:r w:rsidRPr="000A5D22">
        <w:rPr>
          <w:lang w:val="ru-RU"/>
        </w:rPr>
        <w:t xml:space="preserve"> </w:t>
      </w:r>
      <w:r>
        <w:t>Process</w:t>
      </w:r>
      <w:r w:rsidRPr="000A5D22">
        <w:rPr>
          <w:lang w:val="ru-RU"/>
        </w:rPr>
        <w:t xml:space="preserve"> </w:t>
      </w:r>
      <w:r>
        <w:t>Control</w:t>
      </w:r>
      <w:r w:rsidRPr="000A5D22">
        <w:rPr>
          <w:lang w:val="ru-RU"/>
        </w:rPr>
        <w:t xml:space="preserve"> - </w:t>
      </w:r>
      <w:r>
        <w:t>APC</w:t>
      </w:r>
      <w:r w:rsidRPr="000A5D22">
        <w:rPr>
          <w:lang w:val="ru-RU"/>
        </w:rPr>
        <w:t xml:space="preserve">) на основе ИИ позволяет оптимизировать работу всего нефтеперерабатывающего комплекса в режиме реального времени.  Эти системы используют данные от различных датчиков и сенсоров, установленных на оборудовании, для непрерывного анализа состояния процесса и корректировки параметров работы.  Алгоритмы </w:t>
      </w:r>
      <w:r>
        <w:t>APC</w:t>
      </w:r>
      <w:r w:rsidRPr="000A5D22">
        <w:rPr>
          <w:lang w:val="ru-RU"/>
        </w:rPr>
        <w:t xml:space="preserve"> способны учитывать сложные взаимодействия между различными процессами и принимать решения, направленные на максимизацию общей эффективности предприятия. Например, система </w:t>
      </w:r>
      <w:r>
        <w:t>APC</w:t>
      </w:r>
      <w:r w:rsidRPr="000A5D22">
        <w:rPr>
          <w:lang w:val="ru-RU"/>
        </w:rPr>
        <w:t xml:space="preserve"> может оптимизировать работу процессов крекинга и риформинга, чтобы обеспечить максимальный выход целевых продуктов при одновременном снижении образования побочных продуктов.  В результате применения </w:t>
      </w:r>
      <w:r>
        <w:t>APC</w:t>
      </w:r>
      <w:r w:rsidRPr="000A5D22">
        <w:rPr>
          <w:lang w:val="ru-RU"/>
        </w:rPr>
        <w:t xml:space="preserve"> снижается потребление энергии, сокращается количество отходов и повышается прибыльность предприятия.  Кроме того, интеллектуальные системы управления позволяют операторам принимать более обоснованные решения и реагировать на изменения в условиях производства более эффективно.  Обученная система </w:t>
      </w:r>
      <w:r>
        <w:t>APC</w:t>
      </w:r>
      <w:r w:rsidRPr="000A5D22">
        <w:rPr>
          <w:lang w:val="ru-RU"/>
        </w:rPr>
        <w:t xml:space="preserve"> способна адаптироваться к изменяющимся условиям и поддерживать оптимальные параметры работы оборудования в долгосрочной перспективе.</w:t>
      </w:r>
      <w:r w:rsidRPr="000A5D22">
        <w:rPr>
          <w:lang w:val="ru-RU"/>
        </w:rPr>
        <w:br/>
      </w:r>
      <w:r w:rsidRPr="000A5D22">
        <w:rPr>
          <w:lang w:val="ru-RU"/>
        </w:rPr>
        <w:br/>
        <w:t>Кроме того, анализ данных с использованием ИИ может выявить неочевидные взаимосвязи между различными параметрами процесса и качеством продукции.  Например, алгоритмы машинного обучения могут выявить, что незначительные колебания температуры или давления в определенной точке процесса оказывают существенное влияние на выход целевого продукта или содержание нежелательных примесей.  Эта информация позволяет операторам принимать корректирующие меры и улучшать стабильность процесса.  В конечном итоге, использование ИИ для оптимизации производства позволяет нефтеперерабатывающим предприятиям не только повышать свою конкурентоспособность, но и снижать негативное воздействие на окружающую среду, что является важным фактором устойчивого развития.  Активное использование таких систем позволяет перейти от реактивного управления, основанного на реагировании на возникающие проблемы, к проактивному управлению, основанному на предвидении и предотвращении потенциальных проблем.</w:t>
      </w:r>
      <w:r w:rsidRPr="000A5D22">
        <w:rPr>
          <w:lang w:val="ru-RU"/>
        </w:rPr>
        <w:br/>
      </w:r>
      <w:r w:rsidRPr="000A5D22">
        <w:rPr>
          <w:lang w:val="ru-RU"/>
        </w:rPr>
        <w:br/>
      </w:r>
      <w:r w:rsidRPr="000A5D22">
        <w:rPr>
          <w:lang w:val="ru-RU"/>
        </w:rPr>
        <w:br/>
        <w:t xml:space="preserve">Ключевым вызовом для нефтеперерабатывающих предприятий является обеспечение непрерывности производственных процессов и минимизация простоев оборудования. Даже кратковременные остановки могут привести к существенным финансовым потерям, снижению производительности и нарушению графиков поставок продукции. Традиционные методы обслуживания оборудования часто основаны на периодических проверках и плановом ремонте, что не всегда позволяет предотвратить внезапные поломки и не позволяет оптимально распределять ресурсы на техническое обслуживание. Переход к предиктивной аналитике, </w:t>
      </w:r>
      <w:r w:rsidRPr="000A5D22">
        <w:rPr>
          <w:lang w:val="ru-RU"/>
        </w:rPr>
        <w:lastRenderedPageBreak/>
        <w:t>основанной на искусственном интеллекте, открывает новые возможности для прогнозирования сбоев оборудования и оптимизации стратегий обслуживания, значительно повышая доступность производственных мощностей и сокращая неопланированные простоев.</w:t>
      </w:r>
      <w:r w:rsidRPr="000A5D22">
        <w:rPr>
          <w:lang w:val="ru-RU"/>
        </w:rPr>
        <w:br/>
      </w:r>
      <w:r w:rsidRPr="000A5D22">
        <w:rPr>
          <w:lang w:val="ru-RU"/>
        </w:rPr>
        <w:br/>
        <w:t>В основе предиктивной аналитики лежит сбор данных с различных датчиков и сенсоров, установленных на оборудовании. Эти данные включают в себя информацию о температуре, давлении, вибрации, расходе жидкости, электрическом токе и другие параметры, характеризующие состояние оборудования. Алгоритмы машинного обучения анализируют эти данные, выявляя закономерности и тенденции, которые могут указывать на приближающийся сбой.  В отличие от традиционных методов, основанных на фиксированных интервалах обслуживания, предиктивная аналитика позволяет перейти к обслуживанию по фактическому состоянию оборудования, что существенно повышает эффективность использования ресурсов и снижает риск поломок. Этот переход позволяет не только оптимизировать использование средств, но и избегать ненужных простоев, что значительно повышает конкурентоспособность предприятия на рынке.</w:t>
      </w:r>
      <w:r w:rsidRPr="000A5D22">
        <w:rPr>
          <w:lang w:val="ru-RU"/>
        </w:rPr>
        <w:br/>
      </w:r>
      <w:r w:rsidRPr="000A5D22">
        <w:rPr>
          <w:lang w:val="ru-RU"/>
        </w:rPr>
        <w:br/>
        <w:t>Одним из примеров применения предиктивной аналитики является мониторинг состояния турбин. Турбины играют ключевую роль в нефтеперерабатывающих установках, преобразуя энергию пара или газа в механическую энергию, необходимую для привода насосов, компрессоров и другого оборудования.  Неисправности турбин могут привести к серьезным последствиям, включая остановку производственного процесса и повреждение дорогостоящего оборудования. С помощью алгоритмов машинного обучения, анализирующих данные о вибрации, температуре и давлении турбины, можно предсказывать возникновение трещин, износа лопаток и других дефектов.  Это позволяет операторам планировать ремонтные работы до возникновения поломки, избегая внезапных остановок и снижая риск серьезных повреждений. Использование таких систем мониторинга позволяет не только снизить риски, но и оптимизировать интервалы между плановыми техническими осмотрами, что повышает эффективность работы сервисных служб.</w:t>
      </w:r>
      <w:r w:rsidRPr="000A5D22">
        <w:rPr>
          <w:lang w:val="ru-RU"/>
        </w:rPr>
        <w:br/>
      </w:r>
      <w:r w:rsidRPr="000A5D22">
        <w:rPr>
          <w:lang w:val="ru-RU"/>
        </w:rPr>
        <w:br/>
        <w:t xml:space="preserve">Преимущества предиктивной аналитики не ограничиваются только мониторингом турбин. Ее можно применять для обслуживания широкого спектра оборудования, включая насосы, компрессоры, теплообменники и реакторы.  Например, для насосов можно анализировать данные о расходе жидкости, давлении и вибрации для выявления признаков износа подшипников и уплотнений.  Для теплообменников можно анализировать данные о температуре и давлении для выявления признаков загрязнения и образования отложений.  Для реакторов можно анализировать данные о температуре, давлении и составе продуктов для выявления признаков дезактивации катализатора и коррозии стенок.  Этот всесторонний подход позволяет охватить все критически важные компоненты производственного процесса и </w:t>
      </w:r>
      <w:r w:rsidRPr="000A5D22">
        <w:rPr>
          <w:lang w:val="ru-RU"/>
        </w:rPr>
        <w:lastRenderedPageBreak/>
        <w:t>повысить его надежность в целом. Понимание взаимосвязи между различными параметрами позволяет более эффективно планировать ремонты и обслуживать оборудование.</w:t>
      </w:r>
      <w:r w:rsidRPr="000A5D22">
        <w:rPr>
          <w:lang w:val="ru-RU"/>
        </w:rPr>
        <w:br/>
      </w:r>
      <w:r w:rsidRPr="000A5D22">
        <w:rPr>
          <w:lang w:val="ru-RU"/>
        </w:rPr>
        <w:br/>
        <w:t>Внедрение предиктивной аналитики требует не только внедрения современных датчиков и алгоритмов машинного обучения, но и изменения подхода к управлению техническим обслуживанием. Необходимо создать команду специалистов, обладающих опытом работы с данными и знанием специфики оборудования.  Кроме того, важно разработать систему отчетности, которая позволит операторам получать своевременную информацию о состоянии оборудования и принимать обоснованные решения.  Переход к предиктивной аналитике – это инвестиция в будущее нефтеперерабатывающего предприятия, которая позволит повысить его эффективность, снизить риски и обеспечить конкурентоспособность на рынке. Данные, получаемые из предиктивной аналитики, должны быть доступны всем заинтересованным сторонам.</w:t>
      </w:r>
      <w:r w:rsidRPr="000A5D22">
        <w:rPr>
          <w:lang w:val="ru-RU"/>
        </w:rPr>
        <w:br/>
      </w:r>
      <w:r w:rsidRPr="000A5D22">
        <w:rPr>
          <w:lang w:val="ru-RU"/>
        </w:rPr>
        <w:br/>
        <w:t>Важным аспектом успешного внедрения предиктивной аналитики является интеграция данных, получаемых от различных источников. Помимо данных, поступающих с датчиков, необходимо учитывать информацию о предыдущих ремонтах, результатах лабораторных анализов и опыте эксплуатации оборудования.  Сопоставление этих данных позволяет строить более точные модели прогнозирования и разрабатывать эффективные стратегии обслуживания. Интегрированная система управления техническим обслуживанием обеспечивает целостное представление о состоянии оборудования и позволяет операторам принимать обоснованные решения, основанные на максимально полной информации.  Этот комплексный подход позволяет перейти от реактивного управления к проактивному, что повышает эффективность и надежность производственного процесса.</w:t>
      </w:r>
      <w:r w:rsidRPr="000A5D22">
        <w:rPr>
          <w:lang w:val="ru-RU"/>
        </w:rPr>
        <w:br/>
      </w:r>
      <w:r w:rsidRPr="000A5D22">
        <w:rPr>
          <w:lang w:val="ru-RU"/>
        </w:rPr>
        <w:br/>
        <w:t xml:space="preserve">Одной из важнейших возможностей, открываемых предиктивной аналитикой, является не только повышение надежности и эффективности существующего оборудования, но и радикальное преобразование процессов планирования и управления, достигаемое посредством полной автоматизации. Традиционные методы планирования технического обслуживания часто основаны на жестких графиках, ручном анализе данных и субъективных оценках специалистов, что приводит к неэффективному распределению ресурсов, перерасходу средств и возможному игнорированию критически важных задач. Внедрение систем автоматизированного планирования, основанных на данных предиктивной аналитики, позволяет отказаться от этих устаревших подходов и перейти к гибкой, адаптивной системе, способной оперативно реагировать на меняющиеся условия и оптимизировать использование всех имеющихся ресурсов. Автоматизация планирования технического обслуживания не означает, что специалисты исключаются из процесса. Наоборот, она освобождает их от рутинной работы, </w:t>
      </w:r>
      <w:r w:rsidRPr="000A5D22">
        <w:rPr>
          <w:lang w:val="ru-RU"/>
        </w:rPr>
        <w:lastRenderedPageBreak/>
        <w:t>позволяя сосредоточиться на более сложных задачах, таких как анализ сложных проблем, разработка инновационных решений и постоянное совершенствование системы.</w:t>
      </w:r>
      <w:r w:rsidRPr="000A5D22">
        <w:rPr>
          <w:lang w:val="ru-RU"/>
        </w:rPr>
        <w:br/>
      </w:r>
      <w:r w:rsidRPr="000A5D22">
        <w:rPr>
          <w:lang w:val="ru-RU"/>
        </w:rPr>
        <w:br/>
        <w:t>Система автоматизированного планирования технического обслуживания, интегрированная с данными предиктивной аналитики, способна автоматически генерировать оптимальные графики работ, учитывая текущее состояние оборудования, прогнозируемые поломки, доступность персонала и наличие запасных частей.  Она не только определяет, когда необходимо провести техническое обслуживание, но и точно определяет объем работ, требуемый персонал, необходимые инструменты и запасные части.  Это позволяет максимально эффективно распределять ресурсы и минимизировать время простоя оборудования.  Например, система может автоматически запланировать замену подшипника насоса, основываясь на прогнозе его выхода из строя, и одновременно заказать необходимые запасные части, назначить квалифицированного специалиста и подготовить необходимое оборудование.  Такой подход позволяет не только избежать внезапных остановок, но и сократить время простоя оборудования при проведении плановых работ.</w:t>
      </w:r>
      <w:r w:rsidRPr="000A5D22">
        <w:rPr>
          <w:lang w:val="ru-RU"/>
        </w:rPr>
        <w:br/>
      </w:r>
      <w:r w:rsidRPr="000A5D22">
        <w:rPr>
          <w:lang w:val="ru-RU"/>
        </w:rPr>
        <w:br/>
        <w:t>Один из наиболее убедительных примеров автоматизации процессов – внедрение систем управления активами (</w:t>
      </w:r>
      <w:r>
        <w:t>Asset</w:t>
      </w:r>
      <w:r w:rsidRPr="000A5D22">
        <w:rPr>
          <w:lang w:val="ru-RU"/>
        </w:rPr>
        <w:t xml:space="preserve"> </w:t>
      </w:r>
      <w:r>
        <w:t>Management</w:t>
      </w:r>
      <w:r w:rsidRPr="000A5D22">
        <w:rPr>
          <w:lang w:val="ru-RU"/>
        </w:rPr>
        <w:t xml:space="preserve"> </w:t>
      </w:r>
      <w:r>
        <w:t>Systems</w:t>
      </w:r>
      <w:r w:rsidRPr="000A5D22">
        <w:rPr>
          <w:lang w:val="ru-RU"/>
        </w:rPr>
        <w:t xml:space="preserve">, </w:t>
      </w:r>
      <w:r>
        <w:t>AMS</w:t>
      </w:r>
      <w:r w:rsidRPr="000A5D22">
        <w:rPr>
          <w:lang w:val="ru-RU"/>
        </w:rPr>
        <w:t xml:space="preserve">), которые интегрируют данные предиктивной аналитики с информацией о стоимости оборудования, сроках эксплуатации и стратегических целях предприятия. Эти системы способны не только прогнозировать поломки и планировать техническое обслуживание, но и оценивать экономическую эффективность различных стратегий управления активами. Например, </w:t>
      </w:r>
      <w:r>
        <w:t>AMS</w:t>
      </w:r>
      <w:r w:rsidRPr="000A5D22">
        <w:rPr>
          <w:lang w:val="ru-RU"/>
        </w:rPr>
        <w:t xml:space="preserve"> может сравнить стоимость замены старого турбины с модернизацией существующего оборудования, учитывая ожидаемый срок службы каждого варианта, стоимость технического обслуживания и ожидаемый выход продукции.  Основываясь на этих данных, система может рекомендовать наиболее выгодный вариант, позволяя руководству принимать обоснованные решения, учитывая как технические, так и экономические аспекты.  Подобные системы позволяют перейти от реактивного подхода к проактивному, оптимизируя использование ресурсов и повышая прибыльность предприятия.</w:t>
      </w:r>
      <w:r w:rsidRPr="000A5D22">
        <w:rPr>
          <w:lang w:val="ru-RU"/>
        </w:rPr>
        <w:br/>
      </w:r>
      <w:r w:rsidRPr="000A5D22">
        <w:rPr>
          <w:lang w:val="ru-RU"/>
        </w:rPr>
        <w:br/>
        <w:t xml:space="preserve">Автоматизация процессов планирования и управления также способствует повышению прозрачности и ответственности на всех уровнях организации. Система автоматизированного планирования предоставляет всем заинтересованным сторонам доступ к актуальной информации о состоянии оборудования, графике работ и стоимости технического обслуживания. Это позволяет отслеживать прогресс выполнения задач, выявлять проблемные области и принимать своевременные корректирующие меры.  Например, менеджер по техническому обслуживанию может в режиме реального времени отслеживать статус ремонта насоса, видеть, какие работы уже выполнены, какие еще предстоит сделать, и сколько времени на это </w:t>
      </w:r>
      <w:r w:rsidRPr="000A5D22">
        <w:rPr>
          <w:lang w:val="ru-RU"/>
        </w:rPr>
        <w:lastRenderedPageBreak/>
        <w:t>потребуется.  В случае возникновения проблем, он может оперативно связаться с ремонтной бригадой и предложить альтернативные решения.  Повышение прозрачности и ответственности способствует укреплению доверия между сотрудниками и повышает эффективность работы всей организации.</w:t>
      </w:r>
      <w:r w:rsidRPr="000A5D22">
        <w:rPr>
          <w:lang w:val="ru-RU"/>
        </w:rPr>
        <w:br/>
      </w:r>
      <w:r w:rsidRPr="000A5D22">
        <w:rPr>
          <w:lang w:val="ru-RU"/>
        </w:rPr>
        <w:br/>
        <w:t>Внедрение автоматизированных систем планирования и управления требует не только значительных инвестиций в программное обеспечение и оборудование, но и изменения корпоративной культуры. Сотрудники должны быть готовы к новым технологиям, новым методам работы и новым формам ответственности. Обучение персонала, внедрение новых процессов и изменение устаревших представлений – это ключевые факторы успеха. Важно, чтобы сотрудники понимали, как автоматизированные системы помогают им выполнять свою работу лучше, быстрее и эффективнее. Преодоление сопротивления изменениям, вовлечение сотрудников в процесс внедрения и постоянное обучение персонала – это необходимые условия для успешной реализации проекта автоматизации.  Инвестиции в автоматизацию не только повышают эффективность работы, но и формируют команду высококвалифицированных специалистов, способных работать в условиях постоянно меняющихся технологий и требований рынка.</w:t>
      </w:r>
      <w:r w:rsidRPr="000A5D22">
        <w:rPr>
          <w:lang w:val="ru-RU"/>
        </w:rPr>
        <w:br/>
      </w:r>
      <w:r w:rsidRPr="000A5D22">
        <w:rPr>
          <w:lang w:val="ru-RU"/>
        </w:rPr>
        <w:br/>
      </w:r>
      <w:r w:rsidRPr="000A5D22">
        <w:rPr>
          <w:lang w:val="ru-RU"/>
        </w:rPr>
        <w:br/>
        <w:t>Внедрение передовых технологий предиктивной аналитики и автоматизации, безусловно, приносит значительные экономические выгоды и повышает эффективность производственных процессов. Однако, наряду с этими преимуществами, возникают и важные социальные и этические аспекты, которые требуют внимательного рассмотрения и проактивного управления. Автоматизация, даже с благими намерениями, может оказывать существенное влияние на занятость, структуру рабочей силы и общее благополучие сотрудников. Игнорирование этих факторов может привести к снижению морального духа, увеличению социальной напряженности и даже к негативным последствиям для репутации предприятия. Поэтому, крайне важно подходить к внедрению автоматизированных систем не только с точки зрения экономической эффективности, но и с учетом их влияния на человеческий капитал и социальную ответственность.</w:t>
      </w:r>
      <w:r w:rsidRPr="000A5D22">
        <w:rPr>
          <w:lang w:val="ru-RU"/>
        </w:rPr>
        <w:br/>
      </w:r>
      <w:r w:rsidRPr="000A5D22">
        <w:rPr>
          <w:lang w:val="ru-RU"/>
        </w:rPr>
        <w:br/>
        <w:t xml:space="preserve">Одним из наиболее очевидных социальных последствий автоматизации является потенциальное сокращение рабочих мест, особенно в тех сферах, где рутинные и повторяющиеся задачи могут быть легко автоматизированы. Хотя автоматизация часто приводит к созданию новых рабочих мест в области разработки, обслуживания и поддержки этих систем, эти новые рабочие места часто требуют более высокой квалификации и опыта, что может создать проблему для тех, кто теряет работу. Необходимо предусмотреть программы переподготовки и повышения квалификации для сотрудников, чьи рабочие места находятся под угрозой автоматизации, чтобы они могли приобрести навыки, необходимые для успешного трудоустройства на новых позициях. Кроме того, необходимо учитывать влияние автоматизации на </w:t>
      </w:r>
      <w:r w:rsidRPr="000A5D22">
        <w:rPr>
          <w:lang w:val="ru-RU"/>
        </w:rPr>
        <w:lastRenderedPageBreak/>
        <w:t>работников, выполняющих физически тяжелую или опасную работу, и обеспечивать им безопасные и достойные альтернативные варианты трудоустройства.</w:t>
      </w:r>
      <w:r w:rsidRPr="000A5D22">
        <w:rPr>
          <w:lang w:val="ru-RU"/>
        </w:rPr>
        <w:br/>
      </w:r>
      <w:r w:rsidRPr="000A5D22">
        <w:rPr>
          <w:lang w:val="ru-RU"/>
        </w:rPr>
        <w:br/>
        <w:t>С другой стороны, автоматизация может оказывать положительное влияние на условия труда и улучшать качество жизни сотрудников. Освобождение от монотонной и физически утомительной работы позволяет сотрудникам сосредоточиться на более творческих и интеллектуально стимулирующих задачах.  Автоматизированные системы также могут повысить безопасность рабочих мест, снижая риск несчастных случаев и травм.  Например, роботы могут использоваться для выполнения задач в опасных условиях, таких как работа с токсичными веществами или в условиях высокого давления.  Использование автоматизации для улучшения условий труда не только повышает эффективность производства, но и способствует созданию более здоровой и безопасной рабочей среды для всех сотрудников. Это, в свою очередь, приводит к повышению морального духа и снижению текучести кадров, что положительно сказывается на общей производительности компании.</w:t>
      </w:r>
      <w:r w:rsidRPr="000A5D22">
        <w:rPr>
          <w:lang w:val="ru-RU"/>
        </w:rPr>
        <w:br/>
      </w:r>
      <w:r w:rsidRPr="000A5D22">
        <w:rPr>
          <w:lang w:val="ru-RU"/>
        </w:rPr>
        <w:br/>
        <w:t>Однако, автоматизация несет в себе и этические дилеммы, касающиеся справедливости и ответственности. При разработке и внедрении автоматизированных систем необходимо учитывать потенциальные предвзятости и дискриминационные факторы, которые могут быть заложены в алгоритмы. Например, система оценки эффективности сотрудников на основе машинного обучения может неточно оценивать вклад работников, выполняющих нестандартные задачи или работающих в условиях ограниченных ресурсов. Важно обеспечить прозрачность алгоритмов и предусмотреть механизмы для выявления и исправления предвзятостей.  Кроме того, необходимо определить, кто несет ответственность за ошибки и сбои автоматизированных систем – разработчики, операторы или конечные пользователи. Четкое определение ответственности способствует повышению доверия к автоматизированным системам и предотвращает негативные последствия.</w:t>
      </w:r>
      <w:r w:rsidRPr="000A5D22">
        <w:rPr>
          <w:lang w:val="ru-RU"/>
        </w:rPr>
        <w:br/>
      </w:r>
      <w:r w:rsidRPr="000A5D22">
        <w:rPr>
          <w:lang w:val="ru-RU"/>
        </w:rPr>
        <w:br/>
        <w:t>Более того, необходимо учитывать вопросы приватности и защиты данных при использовании автоматизированных систем, особенно когда речь идет о сборе и анализе данных о сотрудниках. Данные о производительности, посещаемости и даже биометрические данные могут быть собраны и проанализированы для оптимизации рабочих процессов. Однако, необходимо обеспечить, чтобы эти данные собирались и использовались в соответствии с установленными нормами и правилами, и чтобы сотрудники были информированы о том, какие данные собираются и как они используются.  Необходимо также предусмотреть механизмы для защиты данных от несанкционированного доступа и использования.  Нарушение приватности данных может привести к потере доверия сотрудников и негативным последствиям для репутации компании.</w:t>
      </w:r>
      <w:r w:rsidRPr="000A5D22">
        <w:rPr>
          <w:lang w:val="ru-RU"/>
        </w:rPr>
        <w:br/>
      </w:r>
      <w:r w:rsidRPr="000A5D22">
        <w:rPr>
          <w:lang w:val="ru-RU"/>
        </w:rPr>
        <w:br/>
      </w:r>
      <w:r w:rsidRPr="000A5D22">
        <w:rPr>
          <w:lang w:val="ru-RU"/>
        </w:rPr>
        <w:lastRenderedPageBreak/>
        <w:t>В конечном итоге, успешное внедрение автоматизированных систем требует комплексного подхода, учитывающего не только экономические, но и социальные и этические аспекты.  Необходимо обеспечить прозрачность процессов принятия решений, вовлечь сотрудников в процесс внедрения и предоставить им необходимые ресурсы для адаптации к новым условиям.  Инвестиции в переподготовку и повышение квалификации сотрудников, создание новых рабочих мест и обеспечение защиты приватности данных являются ключевыми факторами успеха. Только тогда автоматизация сможет стать двигателем прогресса, принося пользу не только компании, но и обществу в целом.</w:t>
      </w:r>
      <w:r w:rsidRPr="000A5D22">
        <w:rPr>
          <w:lang w:val="ru-RU"/>
        </w:rPr>
        <w:br/>
      </w:r>
      <w:r w:rsidRPr="000A5D22">
        <w:rPr>
          <w:lang w:val="ru-RU"/>
        </w:rPr>
        <w:br/>
      </w:r>
      <w:r w:rsidRPr="000A5D22">
        <w:rPr>
          <w:lang w:val="ru-RU"/>
        </w:rPr>
        <w:br/>
        <w:t>По мере того, как автоматизированные системы, основанные на искусственном интеллекте, все глубже интегрируются в производственные процессы, становится очевидной необходимость в масштабных программах переподготовки персонала. Внедрение ИИ, безусловно, повышает эффективность и производительность, однако это часто сопровождается изменением характера выполняемых задач и необходимостью приобретения новых навыков. Простое замещение работников автоматизированными системами, без предоставления им возможности адаптироваться к новым реалиям, не только нецелесообразно с экономической точки зрения, но и чревато серьезными социальными последствиями, такими как рост безработицы и социальной напряженности. Поэтому инвестиции в программы переподготовки персонала должны рассматриваться не как дополнительная статья расходов, а как критически важный компонент успешной стратегии внедрения ИИ.</w:t>
      </w:r>
      <w:r w:rsidRPr="000A5D22">
        <w:rPr>
          <w:lang w:val="ru-RU"/>
        </w:rPr>
        <w:br/>
      </w:r>
      <w:r w:rsidRPr="000A5D22">
        <w:rPr>
          <w:lang w:val="ru-RU"/>
        </w:rPr>
        <w:br/>
        <w:t>Обучение персонала работе с новыми технологиями ИИ – это не просто передача технических знаний о программировании или работе с конкретными алгоритмами.  Во многих случаях, сотрудники, выполняющие задачи на уровне оператора или технического специалиста, не нуждаются в глубоких знаниях в области программирования.  Гораздо важнее научить их понимать принципы работы автоматизированных систем, интерпретировать данные, предоставляемые этими системами, и эффективно взаимодействовать с ними.  Например, оператор производственной линии, который ранее вручную контролировал качество продукции, должен научиться анализировать данные, предоставляемые системой машинного зрения, чтобы своевременно выявлять отклонения от нормы и принимать корректирующие меры. Это требует развития навыков критического мышления, анализа данных и принятия решений в условиях неопределенности.</w:t>
      </w:r>
      <w:r w:rsidRPr="000A5D22">
        <w:rPr>
          <w:lang w:val="ru-RU"/>
        </w:rPr>
        <w:br/>
      </w:r>
      <w:r w:rsidRPr="000A5D22">
        <w:rPr>
          <w:lang w:val="ru-RU"/>
        </w:rPr>
        <w:br/>
        <w:t xml:space="preserve">Одной из ключевых задач программ переподготовки является развитие "навыков будущего", таких как креативность, критическое мышление, умение решать сложные проблемы и эффективная коммуникация.  Искусственный интеллект, безусловно, берет на себя рутинные и повторяющиеся задачи, но именно человеческий фактор остается незаменимым в решении нестандартных ситуаций, требующих творческого подхода и инновационных решений.  Например, инженеры, работающие с системами </w:t>
      </w:r>
      <w:r w:rsidRPr="000A5D22">
        <w:rPr>
          <w:lang w:val="ru-RU"/>
        </w:rPr>
        <w:lastRenderedPageBreak/>
        <w:t>предиктивного обслуживания, должны обладать способностью анализировать данные о состоянии оборудования, выявлять потенциальные проблемы и предлагать эффективные решения для предотвращения поломок. Это требует не только технических знаний, но и умения креативно мыслить и находить нестандартные подходы к решению проблем.</w:t>
      </w:r>
      <w:r w:rsidRPr="000A5D22">
        <w:rPr>
          <w:lang w:val="ru-RU"/>
        </w:rPr>
        <w:br/>
      </w:r>
      <w:r w:rsidRPr="000A5D22">
        <w:rPr>
          <w:lang w:val="ru-RU"/>
        </w:rPr>
        <w:br/>
        <w:t>Важно отметить, что программы переподготовки персонала должны быть адаптированы к конкретным потребностям и уровню квалификации сотрудников.  Обучение может проходить в различных форматах, включая очные тренинги, онлайн-курсы, стажировки и наставничество.  Особенно эффективным является подход, сочетающий теоретические занятия с практическим опытом работы под руководством опытного наставника.  Например, молодые инженеры, только начинающие свою карьеру, могут проходить стажировку в отделах, где активно используются системы искусственного интеллекта, под руководством опытных специалистов, которые делятся своими знаниями и навыками.</w:t>
      </w:r>
      <w:r w:rsidRPr="000A5D22">
        <w:rPr>
          <w:lang w:val="ru-RU"/>
        </w:rPr>
        <w:br/>
      </w:r>
      <w:r w:rsidRPr="000A5D22">
        <w:rPr>
          <w:lang w:val="ru-RU"/>
        </w:rPr>
        <w:br/>
        <w:t>Внедрение систем искусственного интеллекта часто приводит к изменению структуры рабочих мест и появлению новых ролей и функций.  Программы переподготовки должны учитывать эти изменения и предоставлять сотрудникам возможность приобретения навыков, необходимых для выполнения новых обязанностей.  Например, с развитием систем предиктивного обслуживания может появиться роль "аналитика данных по техническому обслуживанию", который будет отвечать за анализ данных о состоянии оборудования, прогнозирование поломок и разработку планов технического обслуживания.  Чтобы подготовить сотрудников к выполнению этой роли, необходимо предоставить им обучение по анализу данных, статистике и управлению рисками.</w:t>
      </w:r>
      <w:r w:rsidRPr="000A5D22">
        <w:rPr>
          <w:lang w:val="ru-RU"/>
        </w:rPr>
        <w:br/>
      </w:r>
      <w:r w:rsidRPr="000A5D22">
        <w:rPr>
          <w:lang w:val="ru-RU"/>
        </w:rPr>
        <w:br/>
        <w:t>Помимо технического обучения, важно уделять внимание развитию "мягких навыков" персонала.  В условиях все большей автоматизации, способность эффективно коммуницировать, работать в команде, адаптироваться к изменениям и решать конфликты становится все более важной.  Эти навыки не только способствуют повышению производительности, но и создают более здоровую и позитивную рабочую среду.  Например, тренинги по командообразованию, развитие эмпатии и навыки управления стрессом могут помочь сотрудникам лучше справляться с требованиями современной рабочей среды и улучшить отношения в коллективе. Инвестиции в развитие "мягких навыков" персонала – это инвестиции в долгосрочный успех компании.</w:t>
      </w:r>
      <w:r w:rsidRPr="000A5D22">
        <w:rPr>
          <w:lang w:val="ru-RU"/>
        </w:rPr>
        <w:br/>
      </w:r>
      <w:r w:rsidRPr="000A5D22">
        <w:rPr>
          <w:lang w:val="ru-RU"/>
        </w:rPr>
        <w:br/>
      </w:r>
      <w:r w:rsidRPr="000A5D22">
        <w:rPr>
          <w:lang w:val="ru-RU"/>
        </w:rPr>
        <w:br/>
        <w:t xml:space="preserve">Безусловно, внедрение искусственного интеллекта в производственные процессы открывает новые горизонты для повышения безопасности труда, но одновременно создает и требует пристального внимания к новым видам потенциальных рисков. Традиционные системы безопасности, основанные на ручном контроле и визуальном </w:t>
      </w:r>
      <w:r w:rsidRPr="000A5D22">
        <w:rPr>
          <w:lang w:val="ru-RU"/>
        </w:rPr>
        <w:lastRenderedPageBreak/>
        <w:t>осмотре, зачастую не способны оперативно выявлять и предотвращать возникновение опасных ситуаций, что может приводить к несчастным случаям и травмам. Системы машинного зрения, основанные на алгоритмах искусственного интеллекта, способны непрерывно анализировать изображения с камер, установленных на производстве, и автоматически выявлять отклонения от нормы, такие как несоблюдение правил безопасности, неправильное использование оборудования или наличие опасных веществ в воздухе. Эта возможность своевременного обнаружения потенциальных угроз позволяет оперативно принимать меры по их устранению, минимизируя риск возникновения несчастных случаев.</w:t>
      </w:r>
      <w:r w:rsidRPr="000A5D22">
        <w:rPr>
          <w:lang w:val="ru-RU"/>
        </w:rPr>
        <w:br/>
      </w:r>
      <w:r w:rsidRPr="000A5D22">
        <w:rPr>
          <w:lang w:val="ru-RU"/>
        </w:rPr>
        <w:br/>
        <w:t>Например, на металлургическом заводе, где существует повышенный риск поражения электрическим током, система машинного зрения может быть настроена на автоматическое распознавание работников, находящихся вблизи электрооборудования без надлежащей защиты. В случае обнаружения такой ситуации, система может не только сигнализировать об опасности, но и автоматически отключать питание оборудования, предотвращая поражение электрическим током. Аналогичным образом, на химическом производстве, где существует риск утечки токсичных веществ, система машинного зрения может использоваться для мониторинга состояния трубопроводов и емкостей, выявляя признаки коррозии или повреждений, которые могут привести к утечке. Своевременное обнаружение таких проблем позволяет проводить ремонтные работы до возникновения аварии, предотвращая выброс вредных веществ в атмосферу и защищая здоровье работников и окружающую среду.</w:t>
      </w:r>
      <w:r w:rsidRPr="000A5D22">
        <w:rPr>
          <w:lang w:val="ru-RU"/>
        </w:rPr>
        <w:br/>
      </w:r>
      <w:r w:rsidRPr="000A5D22">
        <w:rPr>
          <w:lang w:val="ru-RU"/>
        </w:rPr>
        <w:br/>
        <w:t>Однако, следует признать, что внедрение искусственного интеллекта в систему безопасности не является панацеей и сопряжено с рядом рисков, требующих внимательного анализа и принятия превентивных мер.  Одним из ключевых рисков является возможность возникновения ошибок в работе алгоритмов машинного обучения, приводящих к ложным срабатываниям или, что еще хуже, пропуску реальных угроз.  Например, если система машинного зрения, предназначенная для мониторинга соблюдения правил ношения защитной экипировки, обучена на неполных или искаженных данных, она может ошибочно распознать правильно одетых работников как нарушителей, что приведет к ложным срабатываниям и снижению доверия к системе.  Поэтому, крайне важно проводить тщательное тестирование и валидацию алгоритмов машинного обучения, а также регулярно обновлять данные, на которых они обучены, для обеспечения их высокой точности и надежности.</w:t>
      </w:r>
      <w:r w:rsidRPr="000A5D22">
        <w:rPr>
          <w:lang w:val="ru-RU"/>
        </w:rPr>
        <w:br/>
      </w:r>
      <w:r w:rsidRPr="000A5D22">
        <w:rPr>
          <w:lang w:val="ru-RU"/>
        </w:rPr>
        <w:br/>
        <w:t xml:space="preserve">Еще одним важным аспектом безопасности, связанным с внедрением искусственного интеллекта, является защита от кибератак и несанкционированного доступа к системе.  В случае успешной кибератаки злоумышленники могут получить контроль над системой безопасности, отключить ее или даже использовать ее для саботажа </w:t>
      </w:r>
      <w:r w:rsidRPr="000A5D22">
        <w:rPr>
          <w:lang w:val="ru-RU"/>
        </w:rPr>
        <w:lastRenderedPageBreak/>
        <w:t>производственного процесса.  Поэтому, необходимо принимать комплексные меры по защите системы от кибератак, включая использование надежных паролей, шифрование данных, разграничение прав доступа и регулярное обновление программного обеспечения.  Кроме того, необходимо проводить обучение работников основам кибербезопасности и стимулировать их к соблюдению правил защиты информации.</w:t>
      </w:r>
      <w:r w:rsidRPr="000A5D22">
        <w:rPr>
          <w:lang w:val="ru-RU"/>
        </w:rPr>
        <w:br/>
      </w:r>
      <w:r w:rsidRPr="000A5D22">
        <w:rPr>
          <w:lang w:val="ru-RU"/>
        </w:rPr>
        <w:br/>
        <w:t>В заключение, внедрение искусственного интеллекта открывает значительные возможности для повышения безопасности труда, но требует внимательного анализа и управления потенциальными рисками. Необходимо обеспечить высокую точность и надежность алгоритмов машинного обучения, защитить систему от кибератак и обучить работников основам кибербезопасности. Только при соблюдении этих условий искусственный интеллект сможет стать эффективным инструментом для создания безопасной и здоровой рабочей среды. Важно помнить, что искусственный интеллект является лишь инструментом, а ответственность за безопасность остается на плечах человека. Необходимо сочетать преимущества искусственного интеллекта с опытом и здравым смыслом человека для достижения максимального эффекта.</w:t>
      </w:r>
      <w:r w:rsidRPr="000A5D22">
        <w:rPr>
          <w:lang w:val="ru-RU"/>
        </w:rPr>
        <w:br/>
      </w:r>
      <w:r w:rsidRPr="000A5D22">
        <w:rPr>
          <w:lang w:val="ru-RU"/>
        </w:rPr>
        <w:br/>
        <w:t>Внедрение искусственного интеллекта в производственные процессы, несомненно, предоставляет беспрецедентные возможности для повышения эффективности и безопасности. Однако, наряду с этими преимуществами, возникают важные этические вопросы, требующие пристального внимания. Среди них особое место занимает вопрос о справедливости и прозрачности алгоритмов ИИ, поскольку они могут оказывать существенное влияние на жизнь и благополучие работников и клиентов. Недостаточно просто создать эффективную систему, необходимо убедиться, что она не дискриминирует отдельные группы людей и что процесс принятия решений алгоритмом понятен и объясним. Игнорирование этих аспектов может привести к серьезным социальным и юридическим последствиям, подорвать доверие к технологиям и препятствовать их широкому внедрению.</w:t>
      </w:r>
      <w:r w:rsidRPr="000A5D22">
        <w:rPr>
          <w:lang w:val="ru-RU"/>
        </w:rPr>
        <w:br/>
      </w:r>
      <w:r w:rsidRPr="000A5D22">
        <w:rPr>
          <w:lang w:val="ru-RU"/>
        </w:rPr>
        <w:br/>
        <w:t xml:space="preserve">Ключевой проблемой является потенциал алгоритмов ИИ для воспроизводства и даже усиления существующих предрассудков и дискриминации, присутствующих в данных, на которых они обучаются. Если данные отражают исторические или системные неравенства, алгоритм, некритично использующий эти данные, может автоматизировать и увековечить эти неравенства. Например, система машинного зрения, предназначенная для автоматической оценки производительности работников на конвейере, может быть обучена на данных, содержащих неосознанные предубеждения относительно пола, возраста или этнической принадлежности. В результате, алгоритм может несправедливо оценивать работников, относящихся к определенным группам, приводя к неверным решениям о продвижении по службе, премировании или даже увольнению. Такая ситуация не только нарушает права работников, но и подрывает моральный дух коллектива и </w:t>
      </w:r>
      <w:r w:rsidRPr="000A5D22">
        <w:rPr>
          <w:lang w:val="ru-RU"/>
        </w:rPr>
        <w:lastRenderedPageBreak/>
        <w:t>снижает общую эффективность производства.</w:t>
      </w:r>
      <w:r w:rsidRPr="000A5D22">
        <w:rPr>
          <w:lang w:val="ru-RU"/>
        </w:rPr>
        <w:br/>
      </w:r>
      <w:r w:rsidRPr="000A5D22">
        <w:rPr>
          <w:lang w:val="ru-RU"/>
        </w:rPr>
        <w:br/>
        <w:t>Помимо потенциальной дискриминации, не менее важным является вопрос прозрачности алгоритмов ИИ. Многие современные системы искусственного интеллекта, особенно те, которые используют методы глубокого обучения, представляют собой сложные "черные ящики", в которых логика принятия решений практически не понятна даже для самих разработчиков. Это затрудняет выявление и исправление ошибок, а также объяснение результатов, полученных системой. Например, если система ИИ автоматически отклоняет заявку клиента на кредит, клиент имеет право знать причины такого решения. Без прозрачности алгоритма, сложно объяснить клиенту, почему его заявка была отклонена, и предоставить ему возможность исправить ситуацию или оспорить решение. Отсутствие прозрачности может привести к чувству несправедливости, недоверию к системе и юридическим спорам.</w:t>
      </w:r>
      <w:r w:rsidRPr="000A5D22">
        <w:rPr>
          <w:lang w:val="ru-RU"/>
        </w:rPr>
        <w:br/>
      </w:r>
      <w:r w:rsidRPr="000A5D22">
        <w:rPr>
          <w:lang w:val="ru-RU"/>
        </w:rPr>
        <w:br/>
        <w:t>Для обеспечения справедливости и прозрачности алгоритмов ИИ необходимо принимать комплексные меры. Во-первых, необходимо критически оценивать и очищать данные, используемые для обучения алгоритмов, удаляя предвзятую информацию и представляя все группы населения в справедливом и репрезентативном виде. Во-вторых, необходимо разрабатывать методы "объяснимого ИИ" (</w:t>
      </w:r>
      <w:r>
        <w:t>XAI</w:t>
      </w:r>
      <w:r w:rsidRPr="000A5D22">
        <w:rPr>
          <w:lang w:val="ru-RU"/>
        </w:rPr>
        <w:t>), которые позволяют понять логику принятия решений алгоритмом и представить результаты в понятной форме для пользователей. В-третьих, необходимо создавать механизмы контроля и аудита алгоритмов ИИ, чтобы выявлять и исправлять ошибки и дискриминацию. Наконец, необходимо обучать работников и пользователей основам искусственного интеллекта, чтобы они могли критически оценивать результаты, полученные системой, и сообщать о любых проблемах.</w:t>
      </w:r>
      <w:r w:rsidRPr="000A5D22">
        <w:rPr>
          <w:lang w:val="ru-RU"/>
        </w:rPr>
        <w:br/>
      </w:r>
      <w:r w:rsidRPr="000A5D22">
        <w:rPr>
          <w:lang w:val="ru-RU"/>
        </w:rPr>
        <w:br/>
        <w:t>Одним из примеров, иллюстрирующих необходимость внимания к справедливости алгоритмов ИИ, является использование систем распознавания лиц для контроля доступа на территорию предприятия. Если система обучена на базе данных, содержащей преимущественно фотографии людей определенной этнической группы, она может плохо распознавать лиц представителей других этнических групп, что может привести к несправедливому отказу в доступе и чувству дискриминации. Чтобы избежать подобных проблем, необходимо использовать разнообразные данные для обучения системы, а также проводить регулярные проверки точности распознавания лиц для различных этнических групп. Кроме того, необходимо информировать работников о принципах работы системы и предоставлять им возможность оспорить результаты, полученные системой.</w:t>
      </w:r>
      <w:r w:rsidRPr="000A5D22">
        <w:rPr>
          <w:lang w:val="ru-RU"/>
        </w:rPr>
        <w:br/>
      </w:r>
      <w:r w:rsidRPr="000A5D22">
        <w:rPr>
          <w:lang w:val="ru-RU"/>
        </w:rPr>
        <w:br/>
        <w:t xml:space="preserve">В заключение, внедрение искусственного интеллекта в производственные процессы требует не только внимания к эффективности и безопасности, но и к справедливости и прозрачности алгоритмов. Необходимо критически оценивать данные, </w:t>
      </w:r>
      <w:r w:rsidRPr="000A5D22">
        <w:rPr>
          <w:lang w:val="ru-RU"/>
        </w:rPr>
        <w:lastRenderedPageBreak/>
        <w:t>разрабатывать методы объяснимого ИИ, создавать механизмы контроля и аудита, а также обучать работников и пользователей основам искусственного интеллекта. Только при соблюдении этих условий можно гарантировать, что искусственный интеллект будет использоваться для улучшения жизни людей, а не для усиления неравенства и дискриминации.</w:t>
      </w:r>
      <w:r w:rsidRPr="000A5D22">
        <w:rPr>
          <w:lang w:val="ru-RU"/>
        </w:rPr>
        <w:br/>
      </w:r>
      <w:r w:rsidRPr="000A5D22">
        <w:rPr>
          <w:lang w:val="ru-RU"/>
        </w:rPr>
        <w:br/>
      </w:r>
      <w:r w:rsidRPr="000A5D22">
        <w:rPr>
          <w:lang w:val="ru-RU"/>
        </w:rPr>
        <w:br/>
        <w:t>**</w:t>
      </w:r>
      <w:r>
        <w:t>V</w:t>
      </w:r>
      <w:r w:rsidRPr="000A5D22">
        <w:rPr>
          <w:lang w:val="ru-RU"/>
        </w:rPr>
        <w:t>. Заключение: Строим будущее, где ИИ служит справедливости и процветанию**</w:t>
      </w:r>
      <w:r w:rsidRPr="000A5D22">
        <w:rPr>
          <w:lang w:val="ru-RU"/>
        </w:rPr>
        <w:br/>
      </w:r>
      <w:r w:rsidRPr="000A5D22">
        <w:rPr>
          <w:lang w:val="ru-RU"/>
        </w:rPr>
        <w:br/>
        <w:t>В конечном счете, внедрение искусственного интеллекта в производственные процессы представляет собой не просто технологическую революцию, а фундаментальный сдвиг в способах организации труда и распределения ресурсов.  Невозможно отрицать потенциал ИИ для повышения эффективности, снижения затрат и повышения безопасности, что открывает возможности для значительного прогресса в различных отраслях.  Однако, в то же время, существует реальная опасность того, что без тщательного планирования и активной защиты принципов справедливости и прозрачности, эти преимущества будут распределены неравномерно, усугубляя существующие социальные и экономические неравенства.  Чтобы избежать этой печальной перспективы, необходимо, чтобы внедрение ИИ стало не просто вопросом оптимизации бизнес-процессов, а частью более широкой стратегии, направленной на создание справедливого и устойчивого будущего для всех.</w:t>
      </w:r>
      <w:r w:rsidRPr="000A5D22">
        <w:rPr>
          <w:lang w:val="ru-RU"/>
        </w:rPr>
        <w:br/>
      </w:r>
      <w:r w:rsidRPr="000A5D22">
        <w:rPr>
          <w:lang w:val="ru-RU"/>
        </w:rPr>
        <w:br/>
        <w:t>Одним из важнейших аспектов этой стратегии является активное участие общества в формировании принципов и стандартов, регулирующих разработку и использование искусственного интеллекта. Необходимо, чтобы инженеры, разработчики, политики, юристы и представители общественности объединили свои усилия для создания систем, которые служат интересам всего человечества, а не только отдельных корпораций или групп.  Это требует перехода от пассивного наблюдения за технологическим прогрессом к активному участию в его направлении, путем выработки четких этических руководств и механизмов контроля, обеспечивающих соответствие искусственного интеллекта общечеловеческим ценностям.  Не менее важно обеспечение равного доступа к образованию и переподготовке, чтобы работники могли адаптироваться к меняющимся требованиям рынка труда и воспользоваться новыми возможностями, которые открываются благодаря искусственному интеллекту.</w:t>
      </w:r>
      <w:r w:rsidRPr="000A5D22">
        <w:rPr>
          <w:lang w:val="ru-RU"/>
        </w:rPr>
        <w:br/>
      </w:r>
      <w:r w:rsidRPr="000A5D22">
        <w:rPr>
          <w:lang w:val="ru-RU"/>
        </w:rPr>
        <w:br/>
        <w:t xml:space="preserve">Примером того, как общественный диалог и активное участие могут привести к положительным результатам, является развитие принципов ответственного использования систем распознавания лиц.  Изначально, эти системы рассматривались как инструмент повышения безопасности и эффективности, однако, вскоре стали очевидны риски, связанные с потенциальной дискриминацией и нарушением приватности.  Благодаря активному общественному контролю и </w:t>
      </w:r>
      <w:r w:rsidRPr="000A5D22">
        <w:rPr>
          <w:lang w:val="ru-RU"/>
        </w:rPr>
        <w:lastRenderedPageBreak/>
        <w:t>участию экспертов, были разработаны рекомендации и стандарты, ограничивающие использование систем распознавания лиц в общественных местах и обеспечивающие защиту персональных данных.  Аналогичный подход должен быть применен и к другим областям применения искусственного интеллекта, чтобы гарантировать, что технологический прогресс служит общественному благу.</w:t>
      </w:r>
      <w:r w:rsidRPr="000A5D22">
        <w:rPr>
          <w:lang w:val="ru-RU"/>
        </w:rPr>
        <w:br/>
      </w:r>
      <w:r w:rsidRPr="000A5D22">
        <w:rPr>
          <w:lang w:val="ru-RU"/>
        </w:rPr>
        <w:br/>
        <w:t>Кроме того, критически важно создать условия для развития «объяснимого искусственного интеллекта» (</w:t>
      </w:r>
      <w:r>
        <w:t>XAI</w:t>
      </w:r>
      <w:r w:rsidRPr="000A5D22">
        <w:rPr>
          <w:lang w:val="ru-RU"/>
        </w:rPr>
        <w:t xml:space="preserve">), то есть систем, которые способны объяснять свои решения и логику рассуждений понятным для человека языком.  Это позволит не только выявлять и исправлять ошибки, но и повысить доверие к искусственному интеллекту, что является необходимым условием для его широкого внедрения.  Инвестиции в исследования в области </w:t>
      </w:r>
      <w:r>
        <w:t>XAI</w:t>
      </w:r>
      <w:r w:rsidRPr="000A5D22">
        <w:rPr>
          <w:lang w:val="ru-RU"/>
        </w:rPr>
        <w:t xml:space="preserve"> должны стать приоритетом для правительств, компаний и научных организаций, чтобы обеспечить, что искусственный интеллект будет не только эффективным, но и понятным и прозрачным.  Без этого, мы рискуем создать сложные, неконтролируемые системы, которые приведут к непредсказуемым и, возможно, негативным последствиям.</w:t>
      </w:r>
      <w:r w:rsidRPr="000A5D22">
        <w:rPr>
          <w:lang w:val="ru-RU"/>
        </w:rPr>
        <w:br/>
      </w:r>
      <w:r w:rsidRPr="000A5D22">
        <w:rPr>
          <w:lang w:val="ru-RU"/>
        </w:rPr>
        <w:br/>
        <w:t>В заключение, будущее искусственного интеллекта не предопределено.  Мы имеем возможность создать систему, которая служит основой для процветания и справедливости, но только при условии, что мы подойдем к этому процессу осознанно и ответственно.  Это требует активного участия общества, приоритета этических принципов, инвестиций в «объяснимый искусственный интеллект» и постоянного мониторинга и оценки влияния технологий на жизнь людей.  Только объединив наши усилия, мы сможем построить будущее, в котором искусственный интеллект станет не угрозой, а мощным инструментом для улучшения жизни всех людей на планете.  Этот момент требует не просто технологической инновации, а морального лидерства.</w:t>
      </w:r>
      <w:r w:rsidRPr="000A5D22">
        <w:rPr>
          <w:lang w:val="ru-RU"/>
        </w:rPr>
        <w:br/>
      </w:r>
      <w:r w:rsidRPr="000A5D22">
        <w:rPr>
          <w:lang w:val="ru-RU"/>
        </w:rPr>
        <w:br/>
      </w:r>
      <w:r w:rsidRPr="000A5D22">
        <w:rPr>
          <w:lang w:val="ru-RU"/>
        </w:rPr>
        <w:br/>
        <w:t>Вглядываясь в горизонт развития искусственного интеллекта в нефтепереработке, становится очевидным, что мы стоим на пороге трансформации, масштабы которой трудно переоценить. Прогнозирование будущего – задача сложная, но анализ текущих тенденций и экстраполяция существующих разработок позволяет сформулировать несколько ключевых прогнозов, которые определят облик отрасли в ближайшие десятилетия. Одним из наиболее значимых прогнозов является дальнейшая автоматизация не только операционных процессов, но и процессов планирования, управления цепочками поставок и принятия стратегических решений. Это означает, что ИИ перестанет быть просто инструментом для оптимизации отдельных задач, а станет неотъемлемой частью всей системы управления предприятием, обеспечивая беспрецедентный уровень гибкости, эффективности и адаптивности.</w:t>
      </w:r>
      <w:r w:rsidRPr="000A5D22">
        <w:rPr>
          <w:lang w:val="ru-RU"/>
        </w:rPr>
        <w:br/>
      </w:r>
      <w:r w:rsidRPr="000A5D22">
        <w:rPr>
          <w:lang w:val="ru-RU"/>
        </w:rPr>
        <w:br/>
        <w:t xml:space="preserve">Одним из наиболее вероятных сценариев развития является повсеместное </w:t>
      </w:r>
      <w:r w:rsidRPr="000A5D22">
        <w:rPr>
          <w:lang w:val="ru-RU"/>
        </w:rPr>
        <w:lastRenderedPageBreak/>
        <w:t>внедрение систем предиктивного обслуживания, основанных на алгоритмах машинного обучения. Уже сейчас компании активно используют данные с датчиков и сенсоров для прогнозирования поломок оборудования, но в будущем эти системы станут гораздо более точными и предсказуемыми, учитывая не только технические параметры, но и внешние факторы, такие как погодные условия, колебания спроса и изменения в качестве сырья. Благодаря этому, предприятия смогут значительно сократить время простоя оборудования, минимизировать риски аварий и оптимизировать графики технического обслуживания, что приведет к существенному снижению затрат и повышению безопасности производства. Важно отметить, что для реализации этих прогнозов потребуется создание развитой инфраструктуры сбора и обработки данных, а также формирование квалифицированных кадров, способных работать с современными системами искусственного интеллекта.</w:t>
      </w:r>
      <w:r w:rsidRPr="000A5D22">
        <w:rPr>
          <w:lang w:val="ru-RU"/>
        </w:rPr>
        <w:br/>
      </w:r>
      <w:r w:rsidRPr="000A5D22">
        <w:rPr>
          <w:lang w:val="ru-RU"/>
        </w:rPr>
        <w:br/>
        <w:t>Другой важной тенденцией является развитие цифровых двойников – виртуальных копий физических объектов и процессов, которые позволяют проводить эксперименты и оптимизировать работу в безопасной и контролируемой среде. В нефтепереработке цифровые двойники могут использоваться для моделирования различных сценариев эксплуатации, оптимизации технологических режимов, прогнозирования качества продукции и обучения персонала. Например, с помощью цифрового двойника можно смоделировать поведение установки непрерывной переработки нефти при различных параметрах, таких как температура, давление и расход сырья, и определить оптимальные условия для достижения максимальной эффективности и минимальных выбросов. По мере развития вычислительных мощностей и алгоритмов машинного обучения, цифровые двойники станут все более точными и детализированными, что позволит предприятиям принимать более обоснованные и эффективные решения.</w:t>
      </w:r>
      <w:r w:rsidRPr="000A5D22">
        <w:rPr>
          <w:lang w:val="ru-RU"/>
        </w:rPr>
        <w:br/>
      </w:r>
      <w:r w:rsidRPr="000A5D22">
        <w:rPr>
          <w:lang w:val="ru-RU"/>
        </w:rPr>
        <w:br/>
        <w:t>Также стоит прогнозировать развитие систем компьютерного зрения, которые смогут анализировать изображения и видео с камер, установленных на производственных площадках, для автоматического обнаружения дефектов, контроля качества продукции и обеспечения безопасности. Например, системы компьютерного зрения могут быть использованы для автоматической проверки качества конечного продукта на соответствие установленным стандартам, или для обнаружения утечек и других аномалий в трубопроводах и резервуарах. Эти системы не только повысят эффективность производственного процесса, но и помогут предотвратить аварии и несчастные случаи. Кроме того, можно прогнозировать развитие систем, объединяющих компьютерное зрение и робототехнику, позволяющих автоматизировать сложные и опасные задачи, такие как инспекция резервуаров и ремонт оборудования.</w:t>
      </w:r>
      <w:r w:rsidRPr="000A5D22">
        <w:rPr>
          <w:lang w:val="ru-RU"/>
        </w:rPr>
        <w:br/>
      </w:r>
      <w:r w:rsidRPr="000A5D22">
        <w:rPr>
          <w:lang w:val="ru-RU"/>
        </w:rPr>
        <w:br/>
        <w:t xml:space="preserve">Наконец, одним из наиболее перспективных направлений развития является применение генеративных моделей искусственного интеллекта, таких как </w:t>
      </w:r>
      <w:r>
        <w:t>GAN</w:t>
      </w:r>
      <w:r w:rsidRPr="000A5D22">
        <w:rPr>
          <w:lang w:val="ru-RU"/>
        </w:rPr>
        <w:t xml:space="preserve"> </w:t>
      </w:r>
      <w:r w:rsidRPr="000A5D22">
        <w:rPr>
          <w:lang w:val="ru-RU"/>
        </w:rPr>
        <w:lastRenderedPageBreak/>
        <w:t>(</w:t>
      </w:r>
      <w:r>
        <w:t>Generative</w:t>
      </w:r>
      <w:r w:rsidRPr="000A5D22">
        <w:rPr>
          <w:lang w:val="ru-RU"/>
        </w:rPr>
        <w:t xml:space="preserve"> </w:t>
      </w:r>
      <w:r>
        <w:t>Adversarial</w:t>
      </w:r>
      <w:r w:rsidRPr="000A5D22">
        <w:rPr>
          <w:lang w:val="ru-RU"/>
        </w:rPr>
        <w:t xml:space="preserve"> </w:t>
      </w:r>
      <w:r>
        <w:t>Networks</w:t>
      </w:r>
      <w:r w:rsidRPr="000A5D22">
        <w:rPr>
          <w:lang w:val="ru-RU"/>
        </w:rPr>
        <w:t>), для создания новых материалов и оптимизации существующих. Например, генеративные модели могут быть использованы для разработки катализаторов с улучшенными характеристиками, или для создания новых полимеров с заданными свойствами. Эти модели позволяют исследовать огромные пространства параметров и находить решения, которые было бы невозможно найти традиционными методами. По мере развития технологий, генеративные модели искусственного интеллекта станут незаменимым инструментом для разработки новых технологий и повышения конкурентоспособности предприятий нефтепереработки. Реализация этих прогнозов потребует тесного сотрудничества между учеными, инженерами и представителями бизнеса, а также значительных инвестиций в исследования и разработки. В совокупности эти тенденции сформируют будущее нефтепереработки, где искусственный интеллект не просто повышает эффективность, но и способствует инновациям и созданию принципиально новых возможностей.</w:t>
      </w:r>
      <w:r w:rsidRPr="000A5D22">
        <w:rPr>
          <w:lang w:val="ru-RU"/>
        </w:rPr>
        <w:br/>
      </w:r>
      <w:r w:rsidRPr="000A5D22">
        <w:rPr>
          <w:lang w:val="ru-RU"/>
        </w:rPr>
        <w:br/>
      </w:r>
      <w:r w:rsidRPr="000A5D22">
        <w:rPr>
          <w:lang w:val="ru-RU"/>
        </w:rPr>
        <w:br/>
        <w:t>Будущее нефтеперерабатывающей отрасли, каким бы многообещающим оно ни казалось благодаря прогрессу в области искусственного интеллекта, не является предопределенным. На пути к реализации этих инноваций стоят серьезные вызовы, и успех отрасли будет зависеть от способности компаний активно адаптироваться к быстро меняющимся условиям. Недостаточно просто внедрять новые технологии – необходимо создать культуру постоянного обучения, экспериментирования и готовности к изменениям на всех уровнях организации. В противном случае, даже самые перспективные разработки рискуют остаться нереализованными, а предприятия окажутся неспособными конкурировать на мировом рынке.  Эта адаптация должна быть многогранной, затрагивая как технические аспекты внедрения новых систем, так и изменения в организационной структуре и стратегиях развития персонала.</w:t>
      </w:r>
      <w:r w:rsidRPr="000A5D22">
        <w:rPr>
          <w:lang w:val="ru-RU"/>
        </w:rPr>
        <w:br/>
      </w:r>
      <w:r w:rsidRPr="000A5D22">
        <w:rPr>
          <w:lang w:val="ru-RU"/>
        </w:rPr>
        <w:br/>
        <w:t xml:space="preserve">Одной из главных сложностей на пути к адаптации является преодоление сопротивления изменениям внутри организации.  Даже при наличии четкого понимания выгод от внедрения искусственного интеллекта, сотрудники могут испытывать опасения относительно потери рабочих мест, необходимости освоения новых навыков или просто нежелание отступать от привычных методов работы.  Для преодоления этого сопротивления необходимо проводить активную разъяснительную работу, вовлекать сотрудников в процесс принятия решений и предлагать программы обучения и переподготовки, позволяющие им приобрести необходимые знания и навыки.  Важно подчеркивать, что внедрение искусственного интеллекта не подразумевает замену человеческого труда, а скорее направлено на повышение его эффективности и создание новых возможностей для профессионального роста.  Например, вместо того, чтобы полностью автоматизировать процесс контроля качества, можно переквалифицировать специалистов, которые ранее выполняли эту работу вручную, в аналитиков данных, </w:t>
      </w:r>
      <w:r w:rsidRPr="000A5D22">
        <w:rPr>
          <w:lang w:val="ru-RU"/>
        </w:rPr>
        <w:lastRenderedPageBreak/>
        <w:t>которые будут использовать результаты работы искусственного интеллекта для выявления скрытых закономерностей и улучшения качества продукции.</w:t>
      </w:r>
      <w:r w:rsidRPr="000A5D22">
        <w:rPr>
          <w:lang w:val="ru-RU"/>
        </w:rPr>
        <w:br/>
      </w:r>
      <w:r w:rsidRPr="000A5D22">
        <w:rPr>
          <w:lang w:val="ru-RU"/>
        </w:rPr>
        <w:br/>
        <w:t>Кроме того, адаптация к новым технологиям требует значительных инвестиций в инфраструктуру и персонал.  Внедрение систем искусственного интеллекта предполагает создание развитой сети датчиков и сенсоров, создание централизованных хранилищ данных и создание мощных вычислительных ресурсов для обработки информации.  Это требует не только финансовых затрат, но и привлечения квалифицированных специалистов в области информационных технологий и анализа данных.  Однако, эти инвестиции окупаются в долгосрочной перспективе за счет повышения эффективности производства, снижения затрат и улучшения качества продукции.  Важно отметить, что инвестиции в персонал должны быть приоритетными, поскольку именно люди будут управлять и обслуживать эти новые системы.  Недостаточно просто приобрести дорогостоящее оборудование – необходимо обучить персонал, чтобы он мог эффективно использовать его возможности.</w:t>
      </w:r>
      <w:r w:rsidRPr="000A5D22">
        <w:rPr>
          <w:lang w:val="ru-RU"/>
        </w:rPr>
        <w:br/>
      </w:r>
      <w:r w:rsidRPr="000A5D22">
        <w:rPr>
          <w:lang w:val="ru-RU"/>
        </w:rPr>
        <w:br/>
        <w:t>Другим важным аспектом адаптации является гибкость в стратегическом планировании.  Технологии искусственного интеллекта развиваются стремительными темпами, и то, что сегодня считается передовым, завтра может устареть.  Поэтому компании должны быть готовы к быстрому изменению планов и переоценке приоритетов.  Это требует создания гибкой организационной структуры, позволяющей быстро реагировать на изменения внешней среды и адаптироваться к новым вызовам.  Важно также создать культуру экспериментирования, поощряющую сотрудников к поиску новых идей и к реализации инновационных проектов, даже если они связаны с определенным риском.  Неудача должна рассматриваться не как провал, а как возможность для обучения и улучшения.</w:t>
      </w:r>
      <w:r w:rsidRPr="000A5D22">
        <w:rPr>
          <w:lang w:val="ru-RU"/>
        </w:rPr>
        <w:br/>
      </w:r>
      <w:r w:rsidRPr="000A5D22">
        <w:rPr>
          <w:lang w:val="ru-RU"/>
        </w:rPr>
        <w:br/>
        <w:t>Наконец, успешная адаптация к новым технологиям требует тесного сотрудничества между различными участниками отрасли, включая научные организации, технологические компании и производственные предприятия.  Обмен знаниями и опытом позволяет ускорить процесс внедрения инноваций и избежать повторения одних и тех же ошибок.  Важно также создать открытую платформу для обмена данными, позволяющую предприятиям совместно использовать информацию для решения общих задач.  Например, компании могут совместно разрабатывать новые алгоритмы искусственного интеллекта, оптимизированные для конкретных задач нефтепереработки.  Такое сотрудничество позволяет всем участникам отрасли получить выгоду от прогресса в области искусственного интеллекта.  В конечном счете, способность к адаптации и сотрудничеству станет определяющим фактором успеха в новой эре нефтепереработки.</w:t>
      </w:r>
      <w:r w:rsidRPr="000A5D22">
        <w:rPr>
          <w:lang w:val="ru-RU"/>
        </w:rPr>
        <w:br/>
      </w:r>
      <w:r w:rsidRPr="000A5D22">
        <w:rPr>
          <w:lang w:val="ru-RU"/>
        </w:rPr>
        <w:br/>
        <w:t xml:space="preserve">Учитывая стремительные изменения, происходящие в нефтеперерабатывающей отрасли, инвестиции в исследования и разработки (НИОКР) в области </w:t>
      </w:r>
      <w:r w:rsidRPr="000A5D22">
        <w:rPr>
          <w:lang w:val="ru-RU"/>
        </w:rPr>
        <w:lastRenderedPageBreak/>
        <w:t>искусственного интеллекта (ИИ) становятся не просто желательными, а абсолютно необходимыми для обеспечения конкурентоспособности и долгосрочной устойчивости предприятий.  Традиционные подходы к оптимизации процессов, опирающиеся на накопленный опыт и ручной труд, все больше уступают место инновационным решениям, основанным на машинном обучении, анализе больших данных и автоматизации принятия решений. Без систематических и целенаправленных инвестиций в НИОКР, предприятия рискуют отстать от технологического прогресса, утратить рыночные позиции и оказаться неспособными решать возникающие вызовы, связанные с повышением эффективности, безопасности и экологической устойчивости.  Пренебрежение этими инвестициями равносильно отказу от будущего, где инновации станут ключевым фактором успеха.</w:t>
      </w:r>
      <w:r w:rsidRPr="000A5D22">
        <w:rPr>
          <w:lang w:val="ru-RU"/>
        </w:rPr>
        <w:br/>
      </w:r>
      <w:r w:rsidRPr="000A5D22">
        <w:rPr>
          <w:lang w:val="ru-RU"/>
        </w:rPr>
        <w:br/>
        <w:t>Необходимо понимать, что развитие ИИ не является одномоментным процессом, требующим лишь приобретения готовых решений.  Реальная ценность ИИ заключается в создании собственных, адаптированных к специфическим потребностям и условиям нефтеперерабатывающего предприятия, алгоритмов и моделей.  Приобретение готовых решений может принести краткосрочные выгоды, однако долгосрочный успех зависит от способности компании самостоятельно разрабатывать и улучшать эти решения, чтобы они соответствовали постоянно меняющимся требованиям рынка и технологическим возможностям.  Например, компания, самостоятельно разрабатывающая алгоритм прогнозирования сбоев оборудования на основе данных с датчиков, сможет гораздо точнее предсказывать поломки и избегать дорогостоящих простоев, чем компания, использующая стандартный, универсальный алгоритм.  Это, в свою очередь, позволит ей более эффективно планировать ремонтные работы и снижать затраты на обслуживание.</w:t>
      </w:r>
      <w:r w:rsidRPr="000A5D22">
        <w:rPr>
          <w:lang w:val="ru-RU"/>
        </w:rPr>
        <w:br/>
      </w:r>
      <w:r w:rsidRPr="000A5D22">
        <w:rPr>
          <w:lang w:val="ru-RU"/>
        </w:rPr>
        <w:br/>
        <w:t>При этом, инвестиции в НИОКР должны быть не только финансовыми, но и кадровыми.  Необходимо привлекать и удерживать высококвалифицированных специалистов в области математики, статистики, информатики, машинного обучения и экспертов в области нефтепереработки.  Эти специалисты должны иметь возможность проводить фундаментальные исследования, разрабатывать новые алгоритмы и модели, а также адаптировать существующие решения к конкретным потребностям предприятия.  Важно также создавать условия для сотрудничества между учеными и инженерами, чтобы они могли обмениваться знаниями и опытом, а также совместно решать возникающие проблемы.  Например, создание совместных лабораторий, где ученые и инженеры могут работать вместе над проектами, может значительно ускорить процесс разработки новых технологий.</w:t>
      </w:r>
      <w:r w:rsidRPr="000A5D22">
        <w:rPr>
          <w:lang w:val="ru-RU"/>
        </w:rPr>
        <w:br/>
      </w:r>
      <w:r w:rsidRPr="000A5D22">
        <w:rPr>
          <w:lang w:val="ru-RU"/>
        </w:rPr>
        <w:br/>
        <w:t xml:space="preserve">Особое внимание следует уделить разработке и внедрению алгоритмов, способных работать с данными, поступающими в режиме реального времени.  В нефтеперерабатывающей отрасли данные поступают непрерывно с различных датчиков и систем, и для принятия эффективных решений необходимо анализировать эти данные в режиме реального времени.  Например, алгоритм, </w:t>
      </w:r>
      <w:r w:rsidRPr="000A5D22">
        <w:rPr>
          <w:lang w:val="ru-RU"/>
        </w:rPr>
        <w:lastRenderedPageBreak/>
        <w:t>анализирующий данные с датчиков температуры, давления и расхода сырья, может вовремя выявлять отклонения от нормы и предотвращать аварийные ситуации.  Для этого необходимо разрабатывать новые методы сбора, обработки и анализа данных, а также создавать специализированные вычислительные ресурсы, способные работать с большими объемами информации.  Без этого, предприятия не смогут в полной мере воспользоваться преимуществами ИИ.</w:t>
      </w:r>
      <w:r w:rsidRPr="000A5D22">
        <w:rPr>
          <w:lang w:val="ru-RU"/>
        </w:rPr>
        <w:br/>
      </w:r>
      <w:r w:rsidRPr="000A5D22">
        <w:rPr>
          <w:lang w:val="ru-RU"/>
        </w:rPr>
        <w:br/>
        <w:t>Кроме того, инвестиции в НИОКР должны быть направлены на создание инфраструктуры для поддержки разработки и внедрения новых технологий ИИ.  Это включает в себя создание вычислительных кластеров, хранилищ данных, систем визуализации и аналитики, а также специализированного программного обеспечения.  Эта инфраструктура должна быть гибкой и масштабируемой, чтобы она могла адаптироваться к постоянно меняющимся требованиям.  Важно также создавать условия для обмена данными и опытом между различными подразделениями предприятия и с внешними партнерами.  Например, создание общедоступных хранилищ данных, где можно хранить и анализировать данные о работе оборудования и процессах, может значительно ускорить процесс разработки новых технологий.</w:t>
      </w:r>
      <w:r w:rsidRPr="000A5D22">
        <w:rPr>
          <w:lang w:val="ru-RU"/>
        </w:rPr>
        <w:br/>
      </w:r>
      <w:r w:rsidRPr="000A5D22">
        <w:rPr>
          <w:lang w:val="ru-RU"/>
        </w:rPr>
        <w:br/>
        <w:t>В заключение, инвестиции в исследования и разработки в области искусственного интеллекта являются ключом к будущему нефтеперерабатывающей отрасли.  Эти инвестиции должны быть целенаправленными, систематическими и всесторонними, охватывая не только финансовые ресурсы, но и кадровый потенциал и создание соответствующей инфраструктуры.  Только так предприятия смогут обеспечить себе конкурентоспособность, повысить эффективность и устойчивость, и внести свой вклад в развитие инновационной нефтепереработки. Без этих инвестиций, риски отставания от технологического прогресса и потери рыночных позиций становятся все более вероятными.</w:t>
      </w:r>
      <w:r w:rsidRPr="000A5D22">
        <w:rPr>
          <w:lang w:val="ru-RU"/>
        </w:rPr>
        <w:br/>
      </w:r>
      <w:r w:rsidRPr="000A5D22">
        <w:rPr>
          <w:lang w:val="ru-RU"/>
        </w:rPr>
        <w:br/>
      </w:r>
      <w:r w:rsidRPr="000A5D22">
        <w:rPr>
          <w:lang w:val="ru-RU"/>
        </w:rPr>
        <w:br/>
        <w:t xml:space="preserve">Представьте себе нефтеперерабатывающий завод будущего – не просто обновленную версию существующих предприятий, а принципиально новую экосистему, где искусственный интеллект становится не просто помощником, а интегрированной частью каждой операции. Эта картина вырисовывается не как далёкая фантазия, а как вполне реальная перспектива, подкреплённая текущими технологическими достижениями и потребностями отрасли.  Забудьте о ручном контроле и полагании на устаревшие графики – будущее нефтепереработки станет непрерывным циклом автоматической оптимизации, где каждая реакция, каждый поток, каждый параметр находится под постоянным, интеллектуальным надзором.  Мы переходим от реактивного управления, основанного на исправлении ошибок, к проактивной системе, предсказывающей и предотвращающей возникновение проблем.  Это позволит значительно повысить эффективность производства, снизить эксплуатационные расходы и минимизировать воздействие на окружающую </w:t>
      </w:r>
      <w:r w:rsidRPr="000A5D22">
        <w:rPr>
          <w:lang w:val="ru-RU"/>
        </w:rPr>
        <w:lastRenderedPageBreak/>
        <w:t>среду.  Важнейшим элементом этой трансформации является создание так называемых цифровых двойников - виртуальных копий реальных объектов и процессов.</w:t>
      </w:r>
      <w:r w:rsidRPr="000A5D22">
        <w:rPr>
          <w:lang w:val="ru-RU"/>
        </w:rPr>
        <w:br/>
      </w:r>
      <w:r w:rsidRPr="000A5D22">
        <w:rPr>
          <w:lang w:val="ru-RU"/>
        </w:rPr>
        <w:br/>
        <w:t>Цифровые двойники представляют собой динамические модели завода, включающие в себя все данные о состоянии оборудования, параметрах технологических процессов и даже о внешних факторах, таких как погодные условия и цены на сырье.  Эти модели построены на основе огромного количества данных, собираемых в режиме реального времени с датчиков, камер и других источников информации.  Искусственный интеллект анализирует эти данные, выявляя закономерности, прогнозируя поведение системы и предлагая оптимальные стратегии управления.  Например, цифровой двойник крекингового аппарата может предсказывать, когда возникнет необходимость в очистке труб от нагара, основываясь на анализе данных о температуре, давлении и химическом составе продуктов реакции.  Это позволяет предотвратить аварийные остановки и снизить затраты на техническое обслуживание.  Более того, цифровые двойники позволяют проводить виртуальные эксперименты, тестируя новые технологические режимы и оптимизируя существующие процессы без риска для реального производства.  Это, в свою очередь, позволяет значительно ускорить внедрение инноваций и повысить конкурентоспособность предприятия.</w:t>
      </w:r>
      <w:r w:rsidRPr="000A5D22">
        <w:rPr>
          <w:lang w:val="ru-RU"/>
        </w:rPr>
        <w:br/>
      </w:r>
      <w:r w:rsidRPr="000A5D22">
        <w:rPr>
          <w:lang w:val="ru-RU"/>
        </w:rPr>
        <w:br/>
        <w:t>Ключевым элементом визуализации нефтеперерабатывающего завода будущего является повсеместное использование автоматизированных систем управления.  Операторы, привыкшие к ручному контролю, уступают место специалистам, анализирующим данные и принимающим стратегические решения на основе рекомендаций искусственного интеллекта.  Роботы и беспилотные летательные аппараты выполняют опасные и трудоёмкие задачи, такие как инспекция оборудования и выполнение ремонтных работ.  Беспилотные летательные аппараты, оснащённые тепловизорами и камерами высокого разрешения, регулярно проводят обследование резервуаров и трубопроводов, выявляя утечки и повреждения, которые могли бы остаться незамеченными при обычном визуальном контроле.  Роботизированные комплексы выполняют сварочные работы, очистку от загрязнений и другие задачи, требующие высокой точности и повторяемости.  Эти автоматизированные системы не только повышают производительность и снижают риски, но и создают более безопасные и комфортные условия труда для персонала.  Улучшение безопасности персонала снижает вероятность аварий и несчастных случаев, что приводит к экономии затрат на компенсации и ремонт.</w:t>
      </w:r>
      <w:r w:rsidRPr="000A5D22">
        <w:rPr>
          <w:lang w:val="ru-RU"/>
        </w:rPr>
        <w:br/>
      </w:r>
      <w:r w:rsidRPr="000A5D22">
        <w:rPr>
          <w:lang w:val="ru-RU"/>
        </w:rPr>
        <w:br/>
        <w:t xml:space="preserve">Оптимизация процессов не ограничивается отдельными технологическими линиями, а охватывает весь завод как единую интегрированную систему.  Искусственный интеллект анализирует взаимосвязи между различными процессами, выявляя возможности для повышения общей эффективности.  Например, изменение параметров крекинга может повлиять на выход солярки, что, в свою очередь, может </w:t>
      </w:r>
      <w:r w:rsidRPr="000A5D22">
        <w:rPr>
          <w:lang w:val="ru-RU"/>
        </w:rPr>
        <w:lastRenderedPageBreak/>
        <w:t>потребовать корректировки работы дистилляционной колонны.  Искусственный интеллект учитывает все эти взаимосвязи и предлагает оптимальные стратегии управления, максимизирующие общую прибыль и минимизирующие воздействие на окружающую среду.  Прогнозирование спроса на различные нефтепродукты позволяет более точно планировать производство и минимизировать запасы, снижая затраты на хранение и транспортировку.  Разработка новых, более эффективных катализаторов, позволяет увеличить выход целевых продуктов и снизить затраты на сырье.  Управление энергопотреблением становится более эффективным, благодаря оптимизации работы насосов, компрессоров и других энергоемких устройств.</w:t>
      </w:r>
      <w:r w:rsidRPr="000A5D22">
        <w:rPr>
          <w:lang w:val="ru-RU"/>
        </w:rPr>
        <w:br/>
      </w:r>
      <w:r w:rsidRPr="000A5D22">
        <w:rPr>
          <w:lang w:val="ru-RU"/>
        </w:rPr>
        <w:br/>
        <w:t>Визуализация нефтеперерабатывающего завода будущего не является просто демонстрацией технологических достижений, но и отражением новой философии управления производством.  Это переход от традиционного подхода, основанного на ручном контроле и исправлении ошибок, к проактивной системе, основанной на данных, анализе и автоматизации.  Эта трансформация требует не только инвестиций в новые технологии, но и изменений в организационной структуре, системе обучения и культуре предприятия.  Необходима тесная кооперация между учеными, инженерами и операторами, чтобы обеспечить успешное внедрение инноваций и достичь максимальной эффективности.  Постоянное обучение персонала новым технологиям и методам работы необходимо для поддержания конкурентоспособности предприятия.  Создание открытой и прозрачной системы обмена информацией между всеми участниками производственного процесса необходимо для принятия обоснованных решений и достижения общих целей.  В конечном итоге, визуализация нефтеперерабатывающего завода будущего – это не просто мечта, а дорожная карта к устойчивому и прибыльному развитию отрасли.</w:t>
      </w:r>
      <w:r w:rsidRPr="000A5D22">
        <w:rPr>
          <w:lang w:val="ru-RU"/>
        </w:rPr>
        <w:br/>
      </w:r>
      <w:r w:rsidRPr="000A5D22">
        <w:rPr>
          <w:lang w:val="ru-RU"/>
        </w:rPr>
        <w:br/>
        <w:t>## Культивирование Инноваций: Непрерывное Обучение и Эксперименты</w:t>
      </w:r>
      <w:r w:rsidRPr="000A5D22">
        <w:rPr>
          <w:lang w:val="ru-RU"/>
        </w:rPr>
        <w:br/>
      </w:r>
      <w:r w:rsidRPr="000A5D22">
        <w:rPr>
          <w:lang w:val="ru-RU"/>
        </w:rPr>
        <w:br/>
        <w:t xml:space="preserve">В сердце любого нефтеперерабатывающего завода будущего, где искусственный интеллект и цифровые двойники оптимизируют каждый аспект работы, лежит культура постоянного обучения и готовности к экспериментам. Это не просто модный лозунг, а фундаментальная необходимость для поддержания конкурентоспособности и раскрытия полного потенциала внедренных технологий.  Завод, который останавливается в развитии, обречен на устаревание и потерю эффективности, даже при наличии самых передовых решений.  Поэтому культивирование инноваций должно стать неотъемлемой частью корпоративной ДНК, охватывающей все уровни организации, от руководства до рядовых сотрудников.  Этот подход требует фундаментального переосмысления традиционных методов работы и создания среды, где ошибки рассматриваются не как повод для наказания, а как ценные уроки, стимулирующие дальнейшие улучшения.  Только постоянное стремление к новым знаниям и готовность пробовать нестандартные решения позволит полностью раскрыть потенциал цифровой трансформации нефтепереработки и адаптироваться к быстро </w:t>
      </w:r>
      <w:r w:rsidRPr="000A5D22">
        <w:rPr>
          <w:lang w:val="ru-RU"/>
        </w:rPr>
        <w:lastRenderedPageBreak/>
        <w:t>меняющимся условиям рынка.</w:t>
      </w:r>
      <w:r w:rsidRPr="000A5D22">
        <w:rPr>
          <w:lang w:val="ru-RU"/>
        </w:rPr>
        <w:br/>
      </w:r>
      <w:r w:rsidRPr="000A5D22">
        <w:rPr>
          <w:lang w:val="ru-RU"/>
        </w:rPr>
        <w:br/>
        <w:t>Прежде всего, необходимо создать систему непрерывного обучения, доступную и стимулирующую для всех сотрудников. Это не ограничивается формальными тренингами, хотя и они, безусловно, важны, а включает в себя создание платформы для обмена знаниями и опытом.  Онлайн-курсы, вебинары, внутренние конференции и мастер-классы должны стать обычным явлением, позволяя сотрудникам быть в курсе последних технологических достижений и методик работы.  Наряду с этим, необходимо стимулировать сотрудников к самостоятельному поиску и освоению новых знаний, предоставляя им доступ к специализированной литературе, базам данных и экспертным ресурсам.  Особое внимание следует уделить развитию навыков работы с цифровыми двойниками и аналитическими инструментами, которые становятся все более важными для эффективного управления производством.  Более того, необходимо создать систему менторства, где опытные сотрудники передают свои знания и навыки молодому поколению специалистов.</w:t>
      </w:r>
      <w:r w:rsidRPr="000A5D22">
        <w:rPr>
          <w:lang w:val="ru-RU"/>
        </w:rPr>
        <w:br/>
      </w:r>
      <w:r w:rsidRPr="000A5D22">
        <w:rPr>
          <w:lang w:val="ru-RU"/>
        </w:rPr>
        <w:br/>
        <w:t>Поощрение экспериментов – еще один ключевой элемент культуры инноваций.  Сотрудники должны чувствовать себя вправе предлагать новые идеи, даже если они кажутся рискованными или нетрадиционными.  Для реализации этих идей необходимо создать специальные программы и конкурсы, предоставляющие финансирование и ресурсы для проведения пилотных проектов.  Например, команда инженеров может предложить новый способ оптимизации работы дистилляционной колонны, основанный на анализе данных, собранных с датчиков и цифрового двойника.  Даже если эксперимент окажется неудачным, необходимо провести тщательный анализ результатов, чтобы понять, что пошло не так, и извлечь ценные уроки.  Важно помнить, что неудача – это не конец истории, а лишь возможность для дальнейшего улучшения и совершенствования.  Именно благодаря подобным экспериментам и неудачам рождаются настоящие прорывы и инновации.</w:t>
      </w:r>
      <w:r w:rsidRPr="000A5D22">
        <w:rPr>
          <w:lang w:val="ru-RU"/>
        </w:rPr>
        <w:br/>
      </w:r>
      <w:r w:rsidRPr="000A5D22">
        <w:rPr>
          <w:lang w:val="ru-RU"/>
        </w:rPr>
        <w:br/>
        <w:t>Создание безопасной среды для экспериментов подразумевает не только поощрение новых идей, но и защиту от последствий неудач.  Необходимо создать систему, которая позволит сотрудникам тестировать новые решения, не опасаясь наказания за возможные ошибки.  Например, команда, проводящая пилотный проект по оптимизации работы катализатора, должна иметь возможность экспериментировать с различными технологическими режимами, не опасаясь ответственности за временное снижение эффективности производства.  Более того, необходимо создать систему анализа рисков, которая позволит оценить потенциальные последствия неудачных экспериментов и принять меры для их минимизации.  Только в атмосфере доверия и поддержки сотрудники будут чувствовать себя комфортно, предлагая новые идеи и тестируя нестандартные решения.  Наличие такой атмосферы способствует созданию позитивной корпоративной культуры, притягивающей и удерживающей талантливых специалистов, вносящих вклад в развитие предприятия.</w:t>
      </w:r>
      <w:r w:rsidRPr="000A5D22">
        <w:rPr>
          <w:lang w:val="ru-RU"/>
        </w:rPr>
        <w:br/>
      </w:r>
      <w:r w:rsidRPr="000A5D22">
        <w:rPr>
          <w:lang w:val="ru-RU"/>
        </w:rPr>
        <w:lastRenderedPageBreak/>
        <w:br/>
        <w:t>Внедрение системы обратной связи, охватывающей все уровни организации, также играет важную роль в культивировании инноваций.  Сотрудники должны иметь возможность высказывать свои предложения и опасения руководству, не опасаясь критики или пренебрежения.  Регулярные опросы, форумы и встречи с руководством позволяют сотрудникам делиться своими идеями и получать обратную связь о предлагаемых решениях.  Важно помнить, что лучшие идеи часто исходят от сотрудников, работающих непосредственно на производственной линии, которые обладают уникальным опытом и знаниями.  Внимательное отношение к предложениям сотрудников и оперативное реагирование на них способствует укреплению доверия и вовлеченности, что, в свою очередь, стимулирует инновационную активность.  Признание и награждение сотрудников, внесших вклад в развитие предприятия, также является эффективным способом мотивации и поощрения инновационного мышления.</w:t>
      </w:r>
      <w:r w:rsidRPr="000A5D22">
        <w:rPr>
          <w:lang w:val="ru-RU"/>
        </w:rPr>
        <w:br/>
      </w:r>
      <w:r w:rsidRPr="000A5D22">
        <w:rPr>
          <w:lang w:val="ru-RU"/>
        </w:rPr>
        <w:br/>
        <w:t>В заключение, создание культуры постоянного обучения и экспериментов – это долгосрочная инвестиция в будущее нефтеперерабатывающего завода.  Это требует изменения мышления, пересмотра традиционных методов работы и создания поддерживающей среды для инноваций.  Заводы, которые смогут успешно культивировать такую культуру, будут лучше подготовлены к вызовам будущего, смогут быстрее адаптироваться к изменениям рынка и смогут достичь максимальной эффективности производства.  Эта культура – не просто набор инструментов и методов, а фундаментальное изменение образа мышления, которое позволяет каждому сотруднику чувствовать себя соучастником процесса инноваций и вносить свой вклад в развитие предприятия.  Именно такой подход обеспечит устойчивое конкурентное преимущество и позволит нефтеперерабатывающему заводу оставаться на передовой технологического прогресса.</w:t>
      </w:r>
      <w:r w:rsidRPr="000A5D22">
        <w:rPr>
          <w:lang w:val="ru-RU"/>
        </w:rPr>
        <w:br/>
      </w:r>
      <w:r w:rsidRPr="000A5D22">
        <w:rPr>
          <w:lang w:val="ru-RU"/>
        </w:rPr>
        <w:br/>
      </w:r>
      <w:r w:rsidRPr="000A5D22">
        <w:rPr>
          <w:lang w:val="ru-RU"/>
        </w:rPr>
        <w:br/>
        <w:t>Создание системы эффективного управления знаниями, охватывающей все аспекты нефтеперерабатывающего производства, становится критически важным элементом успешной цифровой трансформации. Часто инновационные идеи и ценные уроки, извлеченные из операционного опыта, остаются запертыми в голове отдельных сотрудников или разбросаны по разным электронным документам, что препятствует их широкому распространению и повторному использованию. Эффективная система управления знаниями позволяет систематизировать, структурировать и сделать доступными эти ценные активы, обеспечивая тем самым непрерывное улучшение процессов, снижение рисков и повышение эффективности работы всей организации. Это не просто хранение информации, а создание живой базы знаний, которая постоянно обновляется и обогащается за счет активного участия всех сотрудников.</w:t>
      </w:r>
      <w:r w:rsidRPr="000A5D22">
        <w:rPr>
          <w:lang w:val="ru-RU"/>
        </w:rPr>
        <w:br/>
      </w:r>
      <w:r w:rsidRPr="000A5D22">
        <w:rPr>
          <w:lang w:val="ru-RU"/>
        </w:rPr>
        <w:br/>
        <w:t xml:space="preserve">Система управления знаниями должна быть разработана с учетом специфики нефтеперерабатывающей отрасли, которая характеризуется высокой сложностью </w:t>
      </w:r>
      <w:r w:rsidRPr="000A5D22">
        <w:rPr>
          <w:lang w:val="ru-RU"/>
        </w:rPr>
        <w:lastRenderedPageBreak/>
        <w:t>технологических процессов, большими объемами данных и строгими требованиями безопасности. Она должна обеспечивать не только централизованное хранение информации, но и возможность поиска и анализа данных в режиме реального времени. Например, оператор, столкнувшийся с нестандартной ситуацией в процессе переработки нефти, может быстро получить доступ к информации о предыдущих случаях, анализу причин и рекомендованным решениям. Это позволяет избежать повторения ошибок, оптимизировать время реагирования и повысить безопасность производства. Кроме того, система должна поддерживать различные форматы данных, включая текстовые документы, электронные таблицы, видеозаписи и трехмерные модели оборудования.</w:t>
      </w:r>
      <w:r w:rsidRPr="000A5D22">
        <w:rPr>
          <w:lang w:val="ru-RU"/>
        </w:rPr>
        <w:br/>
      </w:r>
      <w:r w:rsidRPr="000A5D22">
        <w:rPr>
          <w:lang w:val="ru-RU"/>
        </w:rPr>
        <w:br/>
        <w:t>Важным элементом эффективной системы управления знаниями является вовлечение всех сотрудников в процесс создания и обмена информацией. Это предполагает создание стимулирующей среды, в которой сотрудники чувствуют себя ответственными за поддержание актуальности базы знаний. Например, может быть внедрена система бонусов за предоставление полезной информации, описание сложных ситуаций и предложение инновационных решений. Кроме того, необходимо обеспечить простоту и удобство использования системы, чтобы каждый сотрудник мог легко добавлять новую информацию и находить необходимые данные. Для этого может использоваться интуитивно понятный интерфейс, поддержка мобильных устройств и интеграция с другими корпоративными системами. Также важно предусмотреть возможность обмена знаниями между отделами и подразделениями, чтобы обеспечить целостное представление о производственных процессах.</w:t>
      </w:r>
      <w:r w:rsidRPr="000A5D22">
        <w:rPr>
          <w:lang w:val="ru-RU"/>
        </w:rPr>
        <w:br/>
      </w:r>
      <w:r w:rsidRPr="000A5D22">
        <w:rPr>
          <w:lang w:val="ru-RU"/>
        </w:rPr>
        <w:br/>
        <w:t>Эффективная система управления знаниями должна быть тесно интегрирована с другими корпоративными системами, такими как система управления производством (</w:t>
      </w:r>
      <w:r>
        <w:t>MES</w:t>
      </w:r>
      <w:r w:rsidRPr="000A5D22">
        <w:rPr>
          <w:lang w:val="ru-RU"/>
        </w:rPr>
        <w:t>), система управления активами (</w:t>
      </w:r>
      <w:r>
        <w:t>EAM</w:t>
      </w:r>
      <w:r w:rsidRPr="000A5D22">
        <w:rPr>
          <w:lang w:val="ru-RU"/>
        </w:rPr>
        <w:t>) и система управления качеством (</w:t>
      </w:r>
      <w:r>
        <w:t>QMS</w:t>
      </w:r>
      <w:r w:rsidRPr="000A5D22">
        <w:rPr>
          <w:lang w:val="ru-RU"/>
        </w:rPr>
        <w:t>). Это обеспечивает целостное представление о производственных процессах и позволяет использовать информацию для оптимизации работы оборудования, повышения качества продукции и снижения затрат. Например, данные о производительности оборудования могут быть использованы для прогнозирования необходимости проведения технического обслуживания и предотвращения аварийных остановок. Кроме того, информация о качестве продукции может быть использована для выявления и устранения причин дефектов. Важно обеспечить беспрепятственный обмен данными между различными системами, чтобы избежать дублирования информации и повысить эффективность работы персонала.</w:t>
      </w:r>
      <w:r w:rsidRPr="000A5D22">
        <w:rPr>
          <w:lang w:val="ru-RU"/>
        </w:rPr>
        <w:br/>
      </w:r>
      <w:r w:rsidRPr="000A5D22">
        <w:rPr>
          <w:lang w:val="ru-RU"/>
        </w:rPr>
        <w:br/>
        <w:t xml:space="preserve">Для успешного внедрения системы управления знаниями необходимо обеспечить активное участие руководства. Руководство должно не только поддерживать инициативу, но и демонстрировать личный пример использования системы. Это создает атмосферу доверия и вовлеченности среди персонала и стимулирует их к активному участию в процессе создания и обмена информацией. Также необходимо </w:t>
      </w:r>
      <w:r w:rsidRPr="000A5D22">
        <w:rPr>
          <w:lang w:val="ru-RU"/>
        </w:rPr>
        <w:lastRenderedPageBreak/>
        <w:t>обеспечить обучение персонала навыкам работы с системой и предоставить им необходимую техническую поддержку. Важно учитывать, что внедрение системы управления знаниями – это долгосрочный проект, требующий постоянного внимания и совершенствования. Система должна регулярно обновляться и адаптироваться к изменяющимся потребностям бизнеса. Внедрение такой системы - это инвестиция в будущее, которая позволит организации добиться устойчивого конкурентного преимущества.</w:t>
      </w:r>
      <w:r w:rsidRPr="000A5D22">
        <w:rPr>
          <w:lang w:val="ru-RU"/>
        </w:rPr>
        <w:br/>
      </w:r>
      <w:r w:rsidRPr="000A5D22">
        <w:rPr>
          <w:lang w:val="ru-RU"/>
        </w:rPr>
        <w:br/>
        <w:t>Для обеспечения долговечности системы, необходимо предусмотреть возможности непрерывной оценки её эффективности. Недостаточно просто создать базу знаний и ожидать автоматического улучшения производительности; требуется систематический сбор данных о ее использовании, идентификация проблемных зон и внесение корректировок. Например, если выяснится, что определенный раздел базы знаний не пользуется спросом, его можно переработать или удалить. Если сотрудники испытывают трудности с поиском информации, можно улучшить систему поиска. Кроме того, необходимо регулярно собирать отзывы сотрудников о системе и учитывать их при дальнейших улучшениях. Только такой подход позволит обеспечить долгосрочную эффективность системы управления знаниями и максимизировать ее вклад в достижение стратегических целей организации.</w:t>
      </w:r>
      <w:r w:rsidRPr="000A5D22">
        <w:rPr>
          <w:lang w:val="ru-RU"/>
        </w:rPr>
        <w:br/>
      </w:r>
    </w:p>
    <w:p w14:paraId="50F8FF78" w14:textId="77777777" w:rsidR="00A32869" w:rsidRPr="000A5D22" w:rsidRDefault="00000000">
      <w:pPr>
        <w:rPr>
          <w:lang w:val="ru-RU"/>
        </w:rPr>
      </w:pPr>
      <w:r w:rsidRPr="000A5D22">
        <w:rPr>
          <w:lang w:val="ru-RU"/>
        </w:rPr>
        <w:br w:type="page"/>
      </w:r>
    </w:p>
    <w:p w14:paraId="7B6D90DB" w14:textId="77777777" w:rsidR="00A32869" w:rsidRPr="000A5D22" w:rsidRDefault="00000000">
      <w:pPr>
        <w:pStyle w:val="1"/>
        <w:rPr>
          <w:lang w:val="ru-RU"/>
        </w:rPr>
      </w:pPr>
      <w:bookmarkStart w:id="9" w:name="_Toc200694365"/>
      <w:r w:rsidRPr="000A5D22">
        <w:rPr>
          <w:lang w:val="ru-RU"/>
        </w:rPr>
        <w:lastRenderedPageBreak/>
        <w:t>Глава 9: Приемка и валидация результатов: критерии приемки, проверка на соответствие ТЗ, тестирование в реальных условиях.</w:t>
      </w:r>
      <w:bookmarkEnd w:id="9"/>
    </w:p>
    <w:p w14:paraId="355B21D6" w14:textId="77777777" w:rsidR="00A32869" w:rsidRPr="000A5D22" w:rsidRDefault="00000000">
      <w:pPr>
        <w:rPr>
          <w:lang w:val="ru-RU"/>
        </w:rPr>
      </w:pPr>
      <w:r w:rsidRPr="000A5D22">
        <w:rPr>
          <w:lang w:val="ru-RU"/>
        </w:rPr>
        <w:t>## Внедрение систем машинного обучения для оптимизации процессов каталитической конверсии</w:t>
      </w:r>
      <w:r w:rsidRPr="000A5D22">
        <w:rPr>
          <w:lang w:val="ru-RU"/>
        </w:rPr>
        <w:br/>
      </w:r>
      <w:r w:rsidRPr="000A5D22">
        <w:rPr>
          <w:lang w:val="ru-RU"/>
        </w:rPr>
        <w:br/>
        <w:t>Процессы каталитической конверсии занимают центральное место в нефтеперерабатывающей промышленности, обеспечивая производство широкого спектра ценных продуктов, таких как бензин, дизельное топливо и этилен. Эффективность этих процессов напрямую влияет на рентабельность предприятия, поскольку даже незначительное улучшение выхода целевых продуктов или снижение образования побочных продуктов может привести к значительной экономии. Традиционные подходы к оптимизации этих процессов, основанные на эмпирических правилах и экспертных знаниях, зачастую оказываются недостаточными для достижения максимальной эффективности, особенно в условиях высокой сложности и вариативности параметров. В последние годы все большую популярность приобретает использование систем машинного обучения (МО) для анализа данных, выявления закономерностей и разработки моделей, способных прогнозировать поведение процессов и предлагать оптимальные режимы работы.</w:t>
      </w:r>
      <w:r w:rsidRPr="000A5D22">
        <w:rPr>
          <w:lang w:val="ru-RU"/>
        </w:rPr>
        <w:br/>
      </w:r>
      <w:r w:rsidRPr="000A5D22">
        <w:rPr>
          <w:lang w:val="ru-RU"/>
        </w:rPr>
        <w:br/>
        <w:t>Системы машинного обучения способны обрабатывать огромные объемы данных, поступающих с датчиков и контроллеров, и выявлять скрытые зависимости между параметрами процесса, которые не очевидны при традиционном анализе. Например, можно использовать алгоритмы МО для анализа данных о температуре, давлении, расходах сырья и продуктов, а также о состоянии катализатора, чтобы построить модель, предсказывающую выход целевых продуктов в зависимости от заданных параметров. Такая модель позволяет операторам быстро оценивать влияние изменений в режимах работы на эффективность процесса и выбирать оптимальные условия для максимизации прибыли.  Важно отметить, что для успешной разработки и внедрения таких систем необходимо наличие достаточного объема качественных данных, а также наличие специалистов, обладающих опытом работы с алгоритмами МО и пониманием специфики процессов каталитической конверсии.  Без этих ключевых элементов,  системы МО рискуют оказаться неэффективными или даже приводить к непредсказуемым последствиям.</w:t>
      </w:r>
      <w:r w:rsidRPr="000A5D22">
        <w:rPr>
          <w:lang w:val="ru-RU"/>
        </w:rPr>
        <w:br/>
      </w:r>
      <w:r w:rsidRPr="000A5D22">
        <w:rPr>
          <w:lang w:val="ru-RU"/>
        </w:rPr>
        <w:br/>
        <w:t xml:space="preserve">Одним из перспективных направлений применения систем МО является разработка моделей для прогнозирования состояния катализатора и оптимизации графиков его регенерации. Каталитические процессы со временем подвергаются дезактивации из-за накопления отложений на поверхности катализатора, что приводит к снижению его активности и селективности. Традиционные методы мониторинга состояния катализатора, основанные на периодических лабораторных анализах, часто оказываются недостаточно оперативными для своевременного определения момента необходимости регенерации. Системы МО могут анализировать данные о </w:t>
      </w:r>
      <w:r w:rsidRPr="000A5D22">
        <w:rPr>
          <w:lang w:val="ru-RU"/>
        </w:rPr>
        <w:lastRenderedPageBreak/>
        <w:t>производительности процесса, составе продуктов и других показателях, связанных с состоянием катализатора, и строить модели, предсказывающие срок его службы и оптимальный момент для проведения регенерации. Это позволяет избежать преждевременной или запоздалой регенерации, что приводит к снижению затрат на обслуживание и увеличению срока службы катализатора.  Правильная настройка этих алгоритмов требует глубокого понимания химических процессов, происходящих на поверхности катализатора, и способности интерпретировать сложные данные.</w:t>
      </w:r>
      <w:r w:rsidRPr="000A5D22">
        <w:rPr>
          <w:lang w:val="ru-RU"/>
        </w:rPr>
        <w:br/>
      </w:r>
      <w:r w:rsidRPr="000A5D22">
        <w:rPr>
          <w:lang w:val="ru-RU"/>
        </w:rPr>
        <w:br/>
        <w:t>Для решения задач оптимизации процессов каталитической конверсии часто используются алгоритмы обучения с подкреплением (</w:t>
      </w:r>
      <w:r>
        <w:t>Reinforcement</w:t>
      </w:r>
      <w:r w:rsidRPr="000A5D22">
        <w:rPr>
          <w:lang w:val="ru-RU"/>
        </w:rPr>
        <w:t xml:space="preserve"> </w:t>
      </w:r>
      <w:r>
        <w:t>Learning</w:t>
      </w:r>
      <w:r w:rsidRPr="000A5D22">
        <w:rPr>
          <w:lang w:val="ru-RU"/>
        </w:rPr>
        <w:t xml:space="preserve">, </w:t>
      </w:r>
      <w:r>
        <w:t>RL</w:t>
      </w:r>
      <w:r w:rsidRPr="000A5D22">
        <w:rPr>
          <w:lang w:val="ru-RU"/>
        </w:rPr>
        <w:t xml:space="preserve">). В отличие от традиционных алгоритмов МО, которые требуют наличия размеченных данных для обучения, алгоритмы </w:t>
      </w:r>
      <w:r>
        <w:t>RL</w:t>
      </w:r>
      <w:r w:rsidRPr="000A5D22">
        <w:rPr>
          <w:lang w:val="ru-RU"/>
        </w:rPr>
        <w:t xml:space="preserve"> могут обучаться путем взаимодействия с окружающей средой и получения обратной связи в виде вознаграждений или штрафов. Это позволяет разрабатывать системы управления, которые автоматически адаптируются к изменяющимся условиям работы и оптимизируют процесс в режиме реального времени. Например, можно использовать алгоритм </w:t>
      </w:r>
      <w:r>
        <w:t>RL</w:t>
      </w:r>
      <w:r w:rsidRPr="000A5D22">
        <w:rPr>
          <w:lang w:val="ru-RU"/>
        </w:rPr>
        <w:t xml:space="preserve"> для разработки системы управления температурой реактора, которая автоматически регулирует температуру для максимизации выхода целевых продуктов и минимизации образования побочных продуктов.  Подобные системы требуют тщательной настройки параметров алгоритма и разработки стратегий вознаграждения, чтобы гарантировать устойчивость и эффективность работы.</w:t>
      </w:r>
      <w:r w:rsidRPr="000A5D22">
        <w:rPr>
          <w:lang w:val="ru-RU"/>
        </w:rPr>
        <w:br/>
      </w:r>
      <w:r w:rsidRPr="000A5D22">
        <w:rPr>
          <w:lang w:val="ru-RU"/>
        </w:rPr>
        <w:br/>
        <w:t>Интеграция систем машинного обучения в существующие системы управления процессом требует разработки стратегий взаимодействия и обмена данными.  Системы МО не должны заменять операторов, а должны дополнять их, предоставляя им дополнительную информацию и рекомендации.  Это предполагает разработку интуитивно понятных интерфейсов, которые позволяют операторам легко интерпретировать результаты работы алгоритмов МО и принимать обоснованные решения.  Кроме того, необходимо предусмотреть механизмы обратной связи от операторов, чтобы алгоритмы МО могли обучаться на их опыте и улучшать свою производительность.  Важно подчеркнуть, что успешное внедрение систем МО требует не только технических знаний, но и готовности к изменениям в рабочих процессах и культуре организации.</w:t>
      </w:r>
      <w:r w:rsidRPr="000A5D22">
        <w:rPr>
          <w:lang w:val="ru-RU"/>
        </w:rPr>
        <w:br/>
      </w:r>
      <w:r w:rsidRPr="000A5D22">
        <w:rPr>
          <w:lang w:val="ru-RU"/>
        </w:rPr>
        <w:br/>
        <w:t xml:space="preserve">Наконец, необходимо учитывать вопросы безопасности и надежности систем машинного обучения.  Алгоритмы МО могут быть уязвимы для атак и ошибок, что может привести к непредсказуемым последствиям для процесса.  Поэтому необходимо применять строгие меры контроля качества данных, проводить регулярное тестирование алгоритмов и разрабатывать планы действий на случай возникновения сбоев.  Крайне важно обеспечить прозрачность и объяснимость работы алгоритмов МО, чтобы операторы могли доверять им и понимать, как они принимают решения.  Необходимо постоянно мониторить и оценивать </w:t>
      </w:r>
      <w:r w:rsidRPr="000A5D22">
        <w:rPr>
          <w:lang w:val="ru-RU"/>
        </w:rPr>
        <w:lastRenderedPageBreak/>
        <w:t>эффективность систем МО, чтобы убедиться в том, что они работают должным образом и приносят ожидаемую пользу.</w:t>
      </w:r>
      <w:r w:rsidRPr="000A5D22">
        <w:rPr>
          <w:lang w:val="ru-RU"/>
        </w:rPr>
        <w:br/>
      </w:r>
      <w:r w:rsidRPr="000A5D22">
        <w:rPr>
          <w:lang w:val="ru-RU"/>
        </w:rPr>
        <w:br/>
      </w:r>
      <w:r w:rsidRPr="000A5D22">
        <w:rPr>
          <w:lang w:val="ru-RU"/>
        </w:rPr>
        <w:br/>
        <w:t>## Использование цифровых двойников для виртуальной оптимизации процессов каталитической конверсии</w:t>
      </w:r>
      <w:r w:rsidRPr="000A5D22">
        <w:rPr>
          <w:lang w:val="ru-RU"/>
        </w:rPr>
        <w:br/>
      </w:r>
      <w:r w:rsidRPr="000A5D22">
        <w:rPr>
          <w:lang w:val="ru-RU"/>
        </w:rPr>
        <w:br/>
        <w:t>Создание и применение цифровых двойников представляют собой перспективный подход к оптимизации процессов каталитической конверсии, предлагая возможность виртуальной симуляции и тестирования различных сценариев без риска для реального производства. Цифровой двойник, по сути, является динамической виртуальной копией физического процесса, которая постоянно обновляется данными, поступающими с датчиков и контроллеров в реальном времени. Эта взаимосвязь между физической реальностью и виртуальной моделью позволяет не только точно воспроизводить поведение процесса, но и предсказывать его будущее состояние, а также выявлять потенциальные проблемы и возможности для улучшения.  В контексте процессов каталитической конверсии, цифровой двойник может охватывать широкий спектр параметров, включая температуру, давление, расход сырья и продуктов, состояние катализатора, а также характеристики оборудования.  Точность и достоверность цифрового двойника напрямую зависят от качества данных, используемых для его построения и обновления, а также от адекватности математических моделей, описывающих поведение процесса.</w:t>
      </w:r>
      <w:r w:rsidRPr="000A5D22">
        <w:rPr>
          <w:lang w:val="ru-RU"/>
        </w:rPr>
        <w:br/>
      </w:r>
      <w:r w:rsidRPr="000A5D22">
        <w:rPr>
          <w:lang w:val="ru-RU"/>
        </w:rPr>
        <w:br/>
        <w:t>Процесс создания цифрового двойника обычно включает несколько этапов, начиная с разработки математических моделей, описывающих основные физические и химические явления, происходящие в процессе.  Эти модели могут быть основаны на фундаментальных принципах термодинамики, кинетики химических реакций, механики жидкостей и теплопередачи.  Для повышения точности и достоверности моделей часто используются экспериментальные данные, полученные в лабораторных или промышленных условиях.  Затем разработанные модели интегрируются с системой управления процессом, чтобы обеспечить постоянный обмен данными между физической реальностью и виртуальной моделью.  Для визуализации и анализа данных часто используются специализированные программные платформы, которые позволяют операторам наблюдать за поведением процесса в режиме реального времени, а также выполнять различные сценарии оптимизации. Важным аспектом создания цифрового двойника является обеспечение безопасности и надежности данных, а также защита от несанкционированного доступа и манипуляций.</w:t>
      </w:r>
      <w:r w:rsidRPr="000A5D22">
        <w:rPr>
          <w:lang w:val="ru-RU"/>
        </w:rPr>
        <w:br/>
      </w:r>
      <w:r w:rsidRPr="000A5D22">
        <w:rPr>
          <w:lang w:val="ru-RU"/>
        </w:rPr>
        <w:br/>
        <w:t xml:space="preserve">Одним из наиболее ценных применений цифровых двойников является возможность виртуальной оптимизации режимов работы процесса.  С помощью цифрового двойника можно моделировать влияние различных факторов, таких как температура, давление, расход сырья и продуктов, на выход целевых продуктов и </w:t>
      </w:r>
      <w:r w:rsidRPr="000A5D22">
        <w:rPr>
          <w:lang w:val="ru-RU"/>
        </w:rPr>
        <w:lastRenderedPageBreak/>
        <w:t>образование побочных продуктов.  Затем можно использовать алгоритмы оптимизации для нахождения оптимальных режимов работы, которые максимизируют прибыль и минимизируют затраты.  Важным преимуществом виртуальной оптимизации является возможность тестирования различных сценариев без риска для реального производства.  Например, можно проверить влияние изменения состава сырья или скорости подачи воздуха на выход целевых продуктов.  В случае реального производства, любые эксперименты с режимами работы несут риски повреждения оборудования, снижения производительности и даже аварийных ситуаций.  Виртуальные эксперименты, выполняемые с помощью цифрового двойника, позволяют исключить эти риски и избежать финансовых потерь.</w:t>
      </w:r>
      <w:r w:rsidRPr="000A5D22">
        <w:rPr>
          <w:lang w:val="ru-RU"/>
        </w:rPr>
        <w:br/>
      </w:r>
      <w:r w:rsidRPr="000A5D22">
        <w:rPr>
          <w:lang w:val="ru-RU"/>
        </w:rPr>
        <w:br/>
        <w:t>Цифровые двойники также могут быть использованы для прогнозирования состояния катализатора и планирования графиков его регенерации.  Постоянный мониторинг параметров, таких как температура, давление, расход сырья и продуктов, позволяет отслеживать изменения в активности и селективности катализатора.  На основе этих данных можно построить модель, предсказывающую срок службы катализатора и оптимальный момент для проведения регенерации.  Этот подход позволяет избежать преждевременной или запоздалой регенерации, что приводит к снижению затрат на обслуживание и увеличению срока службы катализатора.  Более того, виртуальные модели могут учитывать сложные взаимодействия между катализатором и реагентами, позволяя точно прогнозировать, как различные условия эксплуатации влияют на его дезактивацию.  Такая информация позволяет существенно повысить эффективность процессов регенерации и продлить жизненный цикл катализатора.</w:t>
      </w:r>
      <w:r w:rsidRPr="000A5D22">
        <w:rPr>
          <w:lang w:val="ru-RU"/>
        </w:rPr>
        <w:br/>
      </w:r>
      <w:r w:rsidRPr="000A5D22">
        <w:rPr>
          <w:lang w:val="ru-RU"/>
        </w:rPr>
        <w:br/>
        <w:t>Еще одним важным применением цифровых двойников является обучение персонала.  Вместо того, чтобы подвергать новых операторов риску случайных ошибок при работе с реальным оборудованием, можно использовать цифровой двойник для имитации различных сценариев и обучения их безопасному и эффективному управлению процессом.  Студенты могут экспериментировать с параметрами, наблюдать последствия, и учиться на своих ошибках в безопасной, контролируемой среде.  Эта возможность значительно сокращает время обучения и повышает квалификацию персонала. Более того, виртуальное обучение может включать в себя сложные аварийные ситуации, такие как утечки, пожары и взрывы, позволяя персоналу приобретать навыки реагирования на чрезвычайные ситуации без реального риска.</w:t>
      </w:r>
      <w:r w:rsidRPr="000A5D22">
        <w:rPr>
          <w:lang w:val="ru-RU"/>
        </w:rPr>
        <w:br/>
      </w:r>
      <w:r w:rsidRPr="000A5D22">
        <w:rPr>
          <w:lang w:val="ru-RU"/>
        </w:rPr>
        <w:br/>
        <w:t xml:space="preserve">Однако внедрение цифровых двойников требует значительных инвестиций в программное обеспечение, оборудование и обучение персонала.  Также необходимо обеспечить постоянный обмен данными между физической реальностью и виртуальной моделью, что может потребовать интеграции с существующими системами управления процессом.  Наконец, необходимо обеспечить безопасность и </w:t>
      </w:r>
      <w:r w:rsidRPr="000A5D22">
        <w:rPr>
          <w:lang w:val="ru-RU"/>
        </w:rPr>
        <w:lastRenderedPageBreak/>
        <w:t>надежность данных, а также защиту от несанкционированного доступа и манипуляций.  Несмотря на эти трудности, преимущества цифровых двойников, такие как возможность виртуальной оптимизации режимов работы, прогнозирование состояния катализатора и обучение персонала, делают их ценным инструментом для повышения эффективности процессов каталитической конверсии.</w:t>
      </w:r>
    </w:p>
    <w:p w14:paraId="042DE763" w14:textId="77777777" w:rsidR="00A32869" w:rsidRPr="000A5D22" w:rsidRDefault="00000000">
      <w:pPr>
        <w:rPr>
          <w:lang w:val="ru-RU"/>
        </w:rPr>
      </w:pPr>
      <w:r w:rsidRPr="000A5D22">
        <w:rPr>
          <w:lang w:val="ru-RU"/>
        </w:rPr>
        <w:br w:type="page"/>
      </w:r>
    </w:p>
    <w:p w14:paraId="70126FDE" w14:textId="77777777" w:rsidR="00A32869" w:rsidRPr="000A5D22" w:rsidRDefault="00000000">
      <w:pPr>
        <w:pStyle w:val="1"/>
        <w:rPr>
          <w:lang w:val="ru-RU"/>
        </w:rPr>
      </w:pPr>
      <w:bookmarkStart w:id="10" w:name="_Toc200694366"/>
      <w:r w:rsidRPr="000A5D22">
        <w:rPr>
          <w:lang w:val="ru-RU"/>
        </w:rPr>
        <w:lastRenderedPageBreak/>
        <w:t>Глава 10: Интеграция модели в производственную среду: проблемы интеграции, мониторинг производительности.</w:t>
      </w:r>
      <w:bookmarkEnd w:id="10"/>
    </w:p>
    <w:p w14:paraId="0E5A8C9D" w14:textId="77777777" w:rsidR="00A32869" w:rsidRDefault="00000000">
      <w:r w:rsidRPr="000A5D22">
        <w:rPr>
          <w:lang w:val="ru-RU"/>
        </w:rPr>
        <w:t>## Список идей для Глава 10: "Этические и социальные последствия внедрения ИИ в нефтепереработке"</w:t>
      </w:r>
      <w:r w:rsidRPr="000A5D22">
        <w:rPr>
          <w:lang w:val="ru-RU"/>
        </w:rPr>
        <w:br/>
      </w:r>
      <w:r w:rsidRPr="000A5D22">
        <w:rPr>
          <w:lang w:val="ru-RU"/>
        </w:rPr>
        <w:br/>
        <w:t>Внедрение искусственного интеллекта (ИИ) в нефтепереработку, подобно любым технологическим прорывам, несет не только колоссальный потенциал для повышения эффективности и безопасности, но и ряд этических и социальных последствий, которые требуют тщательного рассмотрения и проактивного управления. От потенциальной потери рабочих мест до усиления неравенства и создания новых форм предвзятости, эти последствия могут существенно повлиять на работников, местные сообщества и даже на устойчивость отрасли в целом.  Поэтому, помимо сосредоточения на технических аспектах ИИ, необходимо проводить открытый и инклюзивный диалог о его влиянии на общество и разрабатывать стратегии смягчения потенциальных негативных последствий, обеспечивая при этом справедливое и равноправное распределение выгод от внедрения ИИ. Игнорирование этих аспектов может привести к недоверию, сопротивлению и, в конечном итоге, к замедлению прогресса и потере доверия к отрасли. Важно понимать, что развитие ИИ не является нейтральным процессом и требует осознанной ответственности за его применение.</w:t>
      </w:r>
      <w:r w:rsidRPr="000A5D22">
        <w:rPr>
          <w:lang w:val="ru-RU"/>
        </w:rPr>
        <w:br/>
      </w:r>
      <w:r w:rsidRPr="000A5D22">
        <w:rPr>
          <w:lang w:val="ru-RU"/>
        </w:rPr>
        <w:br/>
        <w:t>Одним из наиболее очевидных и широко обсуждаемых последствий внедрения ИИ является потенциальная потеря рабочих мест в нефтепереработке. Автоматизация рутинных задач, таких как мониторинг процессов, анализ данных и даже выполнение простого технического обслуживания, может привести к сокращению потребности в работниках, особенно в тех, кто выполняет менее квалифицированную работу. Хотя ИИ также может создавать новые рабочие места, связанные с разработкой, внедрением и обслуживанием этих систем, важно признать, что эти новые рабочие места часто требуют более высокой квалификации и опыта, что может создать барьер для работников, потерявших свои рабочие места из-за автоматизации. Кроме того, даже если новые рабочие места создаются, их количество может быть недостаточным для компенсации потерянных рабочих мест, особенно в регионах, где нефтепереработка является основным работодателем. Необходимо разрабатывать программы переподготовки и повышения квалификации, направленные на помощь работникам, потерявшим свои рабочие места, приобрести новые навыки и найти новые возможности трудоустройства в других отраслях экономики. Также важно учитывать социальную поддержку и альтернативные источники дохода для тех, кто не может адаптироваться к новым условиям рынка труда.</w:t>
      </w:r>
      <w:r w:rsidRPr="000A5D22">
        <w:rPr>
          <w:lang w:val="ru-RU"/>
        </w:rPr>
        <w:br/>
      </w:r>
      <w:r w:rsidRPr="000A5D22">
        <w:rPr>
          <w:lang w:val="ru-RU"/>
        </w:rPr>
        <w:br/>
        <w:t xml:space="preserve">Помимо потери рабочих мест, внедрение ИИ в нефтепереработку может усугубить существующее неравенство. Доступ к технологиям ИИ и возможность их использования часто неравномерно распределены между различными регионами и </w:t>
      </w:r>
      <w:r w:rsidRPr="000A5D22">
        <w:rPr>
          <w:lang w:val="ru-RU"/>
        </w:rPr>
        <w:lastRenderedPageBreak/>
        <w:t>социальными группами. Компании с большими ресурсами могут иметь возможность внедрять самые передовые системы ИИ, в то время как более мелкие компании и предприятия, расположенные в менее развитых регионах, могут оставаться позади. Это может привести к увеличению разрыва между богатыми и бедными, а также к увеличению неравенства в доступе к образованию, здравоохранению и другим важным ресурсам. Кроме того, если системы ИИ разрабатываются и внедряются без учета разнообразия населения, они могут непреднамеренно усиливать существующие предрассудки и дискриминацию. Для смягчения этих последствий важно, чтобы правительства и организации принимали меры для обеспечения справедливого доступа к технологиям ИИ и для поддержки развития навыков и знаний, необходимых для их использования.</w:t>
      </w:r>
      <w:r w:rsidRPr="000A5D22">
        <w:rPr>
          <w:lang w:val="ru-RU"/>
        </w:rPr>
        <w:br/>
      </w:r>
      <w:r w:rsidRPr="000A5D22">
        <w:rPr>
          <w:lang w:val="ru-RU"/>
        </w:rPr>
        <w:br/>
        <w:t>Системы ИИ, используемые в нефтепереработке, могут содержать и увековечивать предвзятости, если данные, на которых они обучаются, не репрезентативны или содержат предрассудки. Например, если система ИИ используется для прогнозирования вероятности возникновения аварий, и данные, на которых она обучается, содержат предвзятую информацию о конкретных группах работников или регионов, то она может ошибочно оценивать риски и приводить к несправедливым решениям. Это может привести к неадекватному распределению ресурсов для обеспечения безопасности и защиты, что в свою очередь может увеличить риск несчастных случаев и травм. Для предотвращения этого необходимо тщательно проверять данные, используемые для обучения систем ИИ, и обеспечивать их разнообразие и репрезентативность. Также важно проводить регулярную оценку работы систем ИИ и выявлять любые случаи предвзятости или дискриминации. Более того, необходимо разрабатывать механизмы, позволяющие работникам сообщать о случаях предвзятости и требовать пересмотра решений, принятых на основе работы систем ИИ.</w:t>
      </w:r>
      <w:r w:rsidRPr="000A5D22">
        <w:rPr>
          <w:lang w:val="ru-RU"/>
        </w:rPr>
        <w:br/>
      </w:r>
      <w:r w:rsidRPr="000A5D22">
        <w:rPr>
          <w:lang w:val="ru-RU"/>
        </w:rPr>
        <w:br/>
        <w:t>Еще одним важным этическим аспектом внедрения ИИ в нефтепереработке является вопрос прозрачности и подотчетности. Когда решения принимаются на основе работы систем ИИ, важно, чтобы эти решения были прозрачными и понятными для всех заинтересованных сторон. Работники должны знать, как работают системы ИИ и как они влияют на их работу. Общественность должна быть в курсе того, как используются системы ИИ и какие последствия это может иметь для окружающей среды и безопасности. Однако, сложность многих систем ИИ может затруднить объяснение того, как они принимают решения. "Черный ящик" алгоритмов машинного обучения может сделать невозможным понимание логики принятия решения. Для решения этой проблемы необходимо разрабатывать методы интерпретации работы систем ИИ и делать эти методы доступными для всех заинтересованных сторон. Кроме того, необходимо установить четкие правила подотчетности за решения, принятые на основе работы систем ИИ. Это потребует разработки новых правовых и этических рамок, регулирующих использование ИИ в нефтепереработке.</w:t>
      </w:r>
      <w:r w:rsidRPr="000A5D22">
        <w:rPr>
          <w:lang w:val="ru-RU"/>
        </w:rPr>
        <w:br/>
      </w:r>
      <w:r w:rsidRPr="000A5D22">
        <w:rPr>
          <w:lang w:val="ru-RU"/>
        </w:rPr>
        <w:lastRenderedPageBreak/>
        <w:br/>
        <w:t>Наконец, важно учитывать потенциальное влияние внедрения ИИ на местное сообщество, окружающую нефтеперерабатывающие предприятия. Увеличение эффективности и автоматизация процессов могут привести к снижению потребления воды и энергии, но также могут привести к сокращению выбросов и загрязнению окружающей среды. В то же время, автоматизация и оптимизация производства может повысить потенциальную концентрацию и риск аварий, если системы безопасности не будут должным образом адаптированы и проверены. Необходимо проводить тщательную оценку воздействия внедрения ИИ на окружающую среду и здоровье населения и разрабатывать меры для смягчения любых негативных последствий. Важно поддерживать открытый диалог с местным сообществом и учитывать их опасения при разработке стратегий внедрения ИИ.  Справедливое и этичное внедрение ИИ в нефтепереработку требует не только технических решений, но и активного вовлечения всех заинтересованных сторон в процесс принятия решений.</w:t>
      </w:r>
      <w:r w:rsidRPr="000A5D22">
        <w:rPr>
          <w:lang w:val="ru-RU"/>
        </w:rPr>
        <w:br/>
      </w:r>
      <w:r w:rsidRPr="000A5D22">
        <w:rPr>
          <w:lang w:val="ru-RU"/>
        </w:rPr>
        <w:br/>
      </w:r>
      <w:r w:rsidRPr="000A5D22">
        <w:rPr>
          <w:lang w:val="ru-RU"/>
        </w:rPr>
        <w:br/>
        <w:t>Внедрение искусственного интеллекта в нефтепереработку, безусловно, несет колоссальные перспективы для повышения эффективности, безопасности и снижения воздействия на окружающую среду. Однако, не менее важно осознавать и исследовать потенциальные негативные последствия, выходящие далеко за рамки технологических аспектов. Успешное и этичное внедрение ИИ требует не просто технических инноваций, но и глубокого понимания и проактивного решения социальных, экономических и экологических проблем, которые могут возникнуть. Игнорирование этих аспектов может привести к недоверию, сопротивлению со стороны работников и местных сообществ, а также к снижению общей устойчивости отрасли в долгосрочной перспективе. Необходимо проводить открытый и инклюзивный диалог, вовлекающий все заинтересованные стороны, и разрабатывать стратегии смягчения потенциальных негативных последствий, обеспечивая при этом справедливое и равноправное распределение выгод от внедрения ИИ. По сути, ответственность за будущее нефтепереработки лежит не только на инженерах и ученых, но и на лидерах, политиках и представителях общественности, которые должны совместно работать над созданием устойчивой и этичной модели развития отрасли.</w:t>
      </w:r>
      <w:r w:rsidRPr="000A5D22">
        <w:rPr>
          <w:lang w:val="ru-RU"/>
        </w:rPr>
        <w:br/>
      </w:r>
      <w:r w:rsidRPr="000A5D22">
        <w:rPr>
          <w:lang w:val="ru-RU"/>
        </w:rPr>
        <w:br/>
        <w:t xml:space="preserve">Одной из наиболее острых проблем, возникающих в связи с автоматизацией, является изменение структуры занятости и потенциальная потеря рабочих мест. В то время как искусственный интеллект способен повысить производительность и снизить затраты, он также может заменить работников, выполняющих рутинные и повторяющиеся задачи, что может привести к сокращению занятости, особенно в регионах, где нефтепереработка является основным источником дохода.  Хотя новые рабочие места могут быть созданы в областях, связанных с разработкой, внедрением и обслуживанием систем ИИ, часто требуется более высокая квалификация и опыт, </w:t>
      </w:r>
      <w:r w:rsidRPr="000A5D22">
        <w:rPr>
          <w:lang w:val="ru-RU"/>
        </w:rPr>
        <w:lastRenderedPageBreak/>
        <w:t>что создает барьер для тех, кто потерял работу из-за автоматизации.  Более того, не всегда количество новых рабочих мест может компенсировать потери, что ведет к росту безработицы и социальной напряженности. Поэтому, для смягчения негативных последствий, необходимо разрабатывать программы переподготовки и повышения квалификации, ориентированные на помощь работникам приобрести новые навыки и найти новые возможности трудоустройства в других отраслях экономики. Важно также предусмотреть социальную поддержку и альтернативные источники дохода для тех, кто не может адаптироваться к новым условиям рынка труда, чтобы обеспечить социальную стабильность и избежать роста бедности.  Также необходим открытый диалог с работниками, чтобы вселить в них уверенность и убедить их в том, что их опыт и знания ценятся и что компания заинтересована в их будущем.</w:t>
      </w:r>
      <w:r w:rsidRPr="000A5D22">
        <w:rPr>
          <w:lang w:val="ru-RU"/>
        </w:rPr>
        <w:br/>
      </w:r>
      <w:r w:rsidRPr="000A5D22">
        <w:rPr>
          <w:lang w:val="ru-RU"/>
        </w:rPr>
        <w:br/>
        <w:t>Влияние искусственного интеллекта не ограничивается только экономическими последствиями; оно также оказывает существенное влияние на окружающую среду и здоровье населения. Хотя автоматизация может привести к снижению потребления энергии и воды, что, безусловно, является положительным моментом, оптимизация процессов и повышение эффективности производства могут также привести к увеличению концентрации опасных веществ и повысить риск аварий. Если системы безопасности не адаптированы и не проверены должным образом, последствия могут быть катастрофическими для окружающей среды и здоровья людей, проживающих вблизи нефтеперерабатывающих предприятий.  Поэтому, при внедрении искусственного интеллекта необходимо проводить комплексную оценку воздействия на окружающую среду и здоровье населения, учитывая не только краткосрочные выгоды, но и долгосрочные риски.  Важно также использовать искусственный интеллект для мониторинга состояния окружающей среды, прогнозирования чрезвычайных ситуаций и разработки стратегий смягчения последствий, чтобы обеспечить экологическую безопасность и здоровье людей.  Это требует сотрудничества между нефтеперерабатывающими предприятиями, государственными органами и общественными организациями, а также внедрение передовых технологий и методов управления.</w:t>
      </w:r>
      <w:r w:rsidRPr="000A5D22">
        <w:rPr>
          <w:lang w:val="ru-RU"/>
        </w:rPr>
        <w:br/>
      </w:r>
      <w:r w:rsidRPr="000A5D22">
        <w:rPr>
          <w:lang w:val="ru-RU"/>
        </w:rPr>
        <w:br/>
        <w:t xml:space="preserve">Наряду с экономическими и экологическими проблемами, внедрение искусственного интеллекта в нефтепереработку поднимает важные этические вопросы, связанные с прозрачностью, подотчетностью и справедливостью. Сложность алгоритмов машинного обучения может затруднить понимание того, как принимаются решения, и сделать невозможным объяснение логики, лежащей в основе этих решений. "Черный ящик" искусственного интеллекта может создать ситуацию, когда люди не понимают, почему было принято то или иное решение, и не могут оспорить его справедливость. Это может привести к недоверию, сопротивлению и ощущению несправедливости. Поэтому необходимо разрабатывать методы интерпретации работы систем искусственного интеллекта и делать эти методы доступными для всех заинтересованных сторон, включая работников, общественность и регуляторов.  </w:t>
      </w:r>
      <w:r w:rsidRPr="000A5D22">
        <w:rPr>
          <w:lang w:val="ru-RU"/>
        </w:rPr>
        <w:lastRenderedPageBreak/>
        <w:t>Кроме того, необходимо установить четкие правила подотчетности за решения, принятые на основе работы систем искусственного интеллекта, чтобы гарантировать, что люди несут ответственность за свои действия и могут быть привлечены к ответственности за ошибки.  Это потребует разработки новых правовых и этических рамок, регулирующих использование искусственного интеллекта в нефтепереработке, а также создание независимых органов, контролирующих соблюдение этих рамок.</w:t>
      </w:r>
      <w:r w:rsidRPr="000A5D22">
        <w:rPr>
          <w:lang w:val="ru-RU"/>
        </w:rPr>
        <w:br/>
      </w:r>
      <w:r w:rsidRPr="000A5D22">
        <w:rPr>
          <w:lang w:val="ru-RU"/>
        </w:rPr>
        <w:br/>
        <w:t>Наконец, важно подчеркнуть необходимость активного вовлечения местных сообществ в процесс принятия решений, связанных с внедрением искусственного интеллекта в нефтепереработку. Часто, именно местные сообщества несут на себе наиболее тяжелое бремя негативных последствий, таких как загрязнение окружающей среды, снижение качества жизни и потеря рабочих мест. Поэтому, необходимо проводить регулярные консультации с представителями местных сообществ, выслушивать их опасения и учитывать их мнения при разработке стратегий внедрения искусственного интеллекта.  Это позволит не только снизить сопротивление со стороны местных сообществ, но и позволит получить ценные знания и опыт, которые могут помочь в разработке более эффективных и устойчивых стратегий внедрения искусственного интеллекта.  Более того, необходимо предоставлять местным сообществам возможность участвовать в принятии решений, связанных с распределением доходов от нефтепереработки, чтобы обеспечить справедливое распределение выгод от внедрения искусственного интеллекта.  По сути, успех внедрения искусственного интеллекта в нефтепереработку зависит не только от технических инноваций, но и от установления доверительных отношений с местными сообществами и обеспечения их активного участия в процессе принятия решений.</w:t>
      </w:r>
      <w:r w:rsidRPr="000A5D22">
        <w:rPr>
          <w:lang w:val="ru-RU"/>
        </w:rPr>
        <w:br/>
      </w:r>
      <w:r w:rsidRPr="000A5D22">
        <w:rPr>
          <w:lang w:val="ru-RU"/>
        </w:rPr>
        <w:br/>
      </w:r>
      <w:r w:rsidRPr="000A5D22">
        <w:rPr>
          <w:lang w:val="ru-RU"/>
        </w:rPr>
        <w:br/>
        <w:t>**</w:t>
      </w:r>
      <w:r>
        <w:t>I</w:t>
      </w:r>
      <w:r w:rsidRPr="000A5D22">
        <w:rPr>
          <w:lang w:val="ru-RU"/>
        </w:rPr>
        <w:t>. Введение: Баланс между инновациями и социальной ответственностью**</w:t>
      </w:r>
      <w:r w:rsidRPr="000A5D22">
        <w:rPr>
          <w:lang w:val="ru-RU"/>
        </w:rPr>
        <w:br/>
      </w:r>
      <w:r w:rsidRPr="000A5D22">
        <w:rPr>
          <w:lang w:val="ru-RU"/>
        </w:rPr>
        <w:br/>
        <w:t xml:space="preserve">Внедрение искусственного интеллекта (ИИ) в нефтепереработку, безусловно, открывает захватывающие перспективы для повышения эффективности, снижения затрат и оптимизации производственных процессов. Возможность точной аналитики, предиктивного обслуживания оборудования и автоматизации рутинных операций кажется ключом к решению многих вызовов, стоящих перед отраслью. Однако, не менее важно осознать, что столь масштабные технологические изменения несут в себе и потенциальные риски, которые могут оказать глубокое влияние на общество и окружающую среду. Наивное преследование инноваций, игнорирующее социальную ответственность, может привести к непредсказуемым и негативным последствиям, подрывая устойчивость отрасли и вызывая недовольство со стороны заинтересованных сторон. Поэтому, переход к новой эре нефтепереработки, основанной на ИИ, требует взвешенного подхода, учитывающего как экономические выгоды, так и потенциальные социальные и экологические издержки. Необходимо </w:t>
      </w:r>
      <w:r w:rsidRPr="000A5D22">
        <w:rPr>
          <w:lang w:val="ru-RU"/>
        </w:rPr>
        <w:lastRenderedPageBreak/>
        <w:t>осознавать, что внедрение ИИ – это не только техническая задача, но и сложный социоэкономический процесс, требующий активного взаимодействия и сотрудничества между различными группами заинтересованных лиц.</w:t>
      </w:r>
      <w:r w:rsidRPr="000A5D22">
        <w:rPr>
          <w:lang w:val="ru-RU"/>
        </w:rPr>
        <w:br/>
      </w:r>
      <w:r w:rsidRPr="000A5D22">
        <w:rPr>
          <w:lang w:val="ru-RU"/>
        </w:rPr>
        <w:br/>
        <w:t>Основополагающим принципом успешного внедрения ИИ должно стать признание того, что технологии являются лишь инструментом, а не самоцелью. Автоматизация и оптимизация процессов, безусловно, важны, но они не должны происходить за счет благосостояния работников и устойчивости окружающей среды.  Потеря рабочих мест, загрязнение окружающей среды, усиление социальной напряженности – все это потенциальные последствия невнимательного подхода к внедрению ИИ. Если технологии используются исключительно для максимизации прибыли и сокращения затрат, без учета интересов работников и местных сообществ, это может привести к серьезным проблемам, которые будут подрывать долгосрочную устойчивость отрасли. Необходимо понимать, что внедрение ИИ – это не просто техническая модернизация, а масштабный преобразование, который затрагивает все аспекты деятельности нефтеперерабатывающего предприятия, и требует комплексного подхода, учитывающего интересы всех заинтересованных сторон.</w:t>
      </w:r>
      <w:r w:rsidRPr="000A5D22">
        <w:rPr>
          <w:lang w:val="ru-RU"/>
        </w:rPr>
        <w:br/>
      </w:r>
      <w:r w:rsidRPr="000A5D22">
        <w:rPr>
          <w:lang w:val="ru-RU"/>
        </w:rPr>
        <w:br/>
        <w:t>Одним из наиболее серьезных вызовов, связанных с автоматизацией, является потенциальная потеря рабочих мест и необходимость переквалификации персонала. Внедрение ИИ может привести к автоматизации многих рутинных операций, выполняемых в настоящее время людьми, что может привести к сокращению занятости, особенно в регионах, где нефтепереработка является основным источником дохода.  Хотя, безусловно, создание новых рабочих мест в области разработки, внедрения и обслуживания систем ИИ является вероятным сценарием, необходимо признать, что часто требуются более высокий уровень квалификации и опыт, что создает значительный барьер для тех, кто потерял работу из-за автоматизации. Поэтому, крайне важно разработать и реализовать программы переподготовки и повышения квалификации персонала, чтобы помочь работникам адаптироваться к новым требованиям рынка труда и приобрести навыки, необходимые для работы в новой, автоматизированной среде. Необходимо также предусмотреть социальную поддержку и альтернативные источники дохода для тех, кто не может адаптироваться к новым условиям.</w:t>
      </w:r>
      <w:r w:rsidRPr="000A5D22">
        <w:rPr>
          <w:lang w:val="ru-RU"/>
        </w:rPr>
        <w:br/>
      </w:r>
      <w:r w:rsidRPr="000A5D22">
        <w:rPr>
          <w:lang w:val="ru-RU"/>
        </w:rPr>
        <w:br/>
        <w:t xml:space="preserve">Не менее важным аспектом является обеспечение экологической устойчивости процессов, связанных с внедрением ИИ. Хотя автоматизация может способствовать снижению потребления энергии и воды, оптимизация производства также может привести к увеличению концентрации опасных веществ и повышению риска аварий.  Необходимо проводить комплексную оценку воздействия на окружающую среду, учитывая не только краткосрочные выгоды, но и долгосрочные риски. Использование ИИ для мониторинга состояния окружающей среды, прогнозирования чрезвычайных ситуаций и разработки стратегий смягчения последствий является критически важным для обеспечения экологической </w:t>
      </w:r>
      <w:r w:rsidRPr="000A5D22">
        <w:rPr>
          <w:lang w:val="ru-RU"/>
        </w:rPr>
        <w:lastRenderedPageBreak/>
        <w:t>безопасности и здоровья населения.  Это требует тесного сотрудничества между нефтеперерабатывающими предприятиями, государственными органами и общественными организациями.</w:t>
      </w:r>
      <w:r w:rsidRPr="000A5D22">
        <w:rPr>
          <w:lang w:val="ru-RU"/>
        </w:rPr>
        <w:br/>
      </w:r>
      <w:r w:rsidRPr="000A5D22">
        <w:rPr>
          <w:lang w:val="ru-RU"/>
        </w:rPr>
        <w:br/>
        <w:t>Наконец, для успешного внедрения ИИ необходимо установить прозрачные и этичные рамки, обеспечивающие подотчетность и справедливость. Алгоритмы машинного обучения часто являются сложными и непрозрачными, что затрудняет понимание того, как принимаются решения. Необходимо разрабатывать методы интерпретации работы систем ИИ, чтобы обеспечить возможность аудита и контроля.  Это позволит выявлять и устранять предвзятости и ошибки, а также обеспечить соответствие принципам справедливости и равноправия. Необходимо также создать независимые органы, которые будут контролировать соблюдение этических норм и правил, и обеспечивать подотчетность за принятые решения. По сути, успех внедрения ИИ в нефтепереработку зависит не только от технологических инноваций, но и от создания справедливой и устойчивой системы, которая учитывает интересы всех заинтересованных сторон.</w:t>
      </w:r>
      <w:r w:rsidRPr="000A5D22">
        <w:rPr>
          <w:lang w:val="ru-RU"/>
        </w:rPr>
        <w:br/>
      </w:r>
      <w:r w:rsidRPr="000A5D22">
        <w:rPr>
          <w:lang w:val="ru-RU"/>
        </w:rPr>
        <w:br/>
      </w:r>
      <w:r w:rsidRPr="000A5D22">
        <w:rPr>
          <w:lang w:val="ru-RU"/>
        </w:rPr>
        <w:br/>
        <w:t>Экономические выгоды от внедрения искусственного интеллекта в нефтепереработку, такие как повышение эффективности, снижение затрат и оптимизация производственных процессов, не должны затмевать критически важные этические и социальные аспекты. Часто, в стремлении к максимизации прибыли, предприятия забывают о потенциальных рисках, которые могут негативно повлиять на жизнь работников, местных сообществ и состояние окружающей среды. Это недальновидный подход, который в долгосрочной перспективе может привести к серьезным проблемам, подрывая устойчивость отрасли и вызывая общественное недовольство.  Реальная ценность внедрения ИИ заключается не только в увеличении рентабельности, но и в создании справедливой и устойчивой системы, которая учитывает интересы всех заинтересованных сторон и направлена на повышение общего благосостояния.</w:t>
      </w:r>
      <w:r w:rsidRPr="000A5D22">
        <w:rPr>
          <w:lang w:val="ru-RU"/>
        </w:rPr>
        <w:br/>
      </w:r>
      <w:r w:rsidRPr="000A5D22">
        <w:rPr>
          <w:lang w:val="ru-RU"/>
        </w:rPr>
        <w:br/>
        <w:t xml:space="preserve">Внедрение ИИ неизбежно влечет за собой перераспределение рабочих мест, и пренебрежение этим фактором может привести к серьезным социальным последствиям. Хотя автоматизация рутинных операций может освободить человеческие ресурсы для выполнения более сложных и творческих задач, она также может привести к сокращению занятости в определенных областях, особенно среди работников с низким уровнем квалификации.  Игнорирование этого фактора и отсутствие программ переквалификации и социальной поддержки для работников, потерявших работу из-за автоматизации, может привести к увеличению безработицы, бедности и социальной напряженности. Необходимо активно разрабатывать и внедрять программы переподготовки и повышения квалификации, которые позволят работникам адаптироваться к новым требованиям рынка труда и приобрести навыки, востребованные в автоматизированной среде. Также важно </w:t>
      </w:r>
      <w:r w:rsidRPr="000A5D22">
        <w:rPr>
          <w:lang w:val="ru-RU"/>
        </w:rPr>
        <w:lastRenderedPageBreak/>
        <w:t>предоставить альтернативные источники дохода и социальную поддержку для тех, кто не может найти новую работу или переквалифицироваться.</w:t>
      </w:r>
      <w:r w:rsidRPr="000A5D22">
        <w:rPr>
          <w:lang w:val="ru-RU"/>
        </w:rPr>
        <w:br/>
      </w:r>
      <w:r w:rsidRPr="000A5D22">
        <w:rPr>
          <w:lang w:val="ru-RU"/>
        </w:rPr>
        <w:br/>
        <w:t>Обеспечение экологической устойчивости процессов, связанных с внедрением ИИ, является еще одним важным этическим аспектом, который часто недооценивается. Хотя автоматизация может способствовать снижению потребления энергии и воды, оптимизация производства также может привести к увеличению концентрации опасных веществ и повышению риска аварий.  Если не предпринять необходимых мер для минимизации экологического воздействия, внедрение ИИ может привести к ухудшению состояния окружающей среды и негативно повлиять на здоровье населения. Необходимо проводить комплексные экологические оценки, разрабатывать стратегии смягчения последствий и использовать ИИ для мониторинга состояния окружающей среды и прогнозирования чрезвычайных ситуаций.  Только тогда внедрение ИИ сможет внести реальный вклад в охрану окружающей среды и обеспечение устойчивого развития.</w:t>
      </w:r>
      <w:r w:rsidRPr="000A5D22">
        <w:rPr>
          <w:lang w:val="ru-RU"/>
        </w:rPr>
        <w:br/>
      </w:r>
      <w:r w:rsidRPr="000A5D22">
        <w:rPr>
          <w:lang w:val="ru-RU"/>
        </w:rPr>
        <w:br/>
        <w:t>Прозрачность и подотчетность алгоритмов машинного обучения являются критически важными для обеспечения справедливого и этичного использования ИИ.  Сложность и непрозрачность многих алгоритмов затрудняет понимание того, как принимаются решения, что создает риск возникновения предвзятости и ошибок.  Если алгоритмы, определяющие распределение ресурсов, оценку рисков или принятие решений, основаны на необъективных данных или алгоритмах, это может привести к дискриминации и несправедливости.  Необходимо разрабатывать методы интерпретации работы систем ИИ, чтобы обеспечить возможность аудита и контроля, а также установить четкие стандарты и правила, регулирующие разработку и использование алгоритмов машинного обучения.  Только так можно обеспечить доверие общества к ИИ и предотвратить его использование во вред людям.</w:t>
      </w:r>
      <w:r w:rsidRPr="000A5D22">
        <w:rPr>
          <w:lang w:val="ru-RU"/>
        </w:rPr>
        <w:br/>
      </w:r>
      <w:r w:rsidRPr="000A5D22">
        <w:rPr>
          <w:lang w:val="ru-RU"/>
        </w:rPr>
        <w:br/>
        <w:t>В конечном итоге, успешное внедрение искусственного интеллекта в нефтепереработку требует не только технических инноваций, но и активного взаимодействия и сотрудничества между всеми заинтересованными сторонами: предприятиями, работниками, местными сообществами, государственными органами и общественными организациями.  Необходимо создать платформы для диалога и обмена опытом, чтобы выявлять и решать возникающие проблемы, а также разрабатывать совместные стратегии и решения.  Только тогда можно будет создать устойчивую и справедливую систему, которая будет приносить пользу всем участникам процесса и способствовать развитию нефтеперерабатывающей отрасли в гармонии с обществом и окружающей средой.</w:t>
      </w:r>
      <w:r w:rsidRPr="000A5D22">
        <w:rPr>
          <w:lang w:val="ru-RU"/>
        </w:rPr>
        <w:br/>
      </w:r>
      <w:r w:rsidRPr="000A5D22">
        <w:rPr>
          <w:lang w:val="ru-RU"/>
        </w:rPr>
        <w:br/>
      </w:r>
      <w:r w:rsidRPr="000A5D22">
        <w:rPr>
          <w:lang w:val="ru-RU"/>
        </w:rPr>
        <w:br/>
        <w:t>## Глава 10: Этические и социальные последствия внедрения ИИ в нефтепереработку</w:t>
      </w:r>
      <w:r w:rsidRPr="000A5D22">
        <w:rPr>
          <w:lang w:val="ru-RU"/>
        </w:rPr>
        <w:br/>
      </w:r>
      <w:r w:rsidRPr="000A5D22">
        <w:rPr>
          <w:lang w:val="ru-RU"/>
        </w:rPr>
        <w:lastRenderedPageBreak/>
        <w:br/>
        <w:t>Успешное внедрение искусственного интеллекта (ИИ) в нефтепереработку, как мы убедились, сопряжено не только с оптимизацией производственных процессов и повышением эффективности, но и с решением комплекса этических и социальных вопросов, которые зачастую остаются в тени стремления к максимизации прибыли. Игнорирование этих аспектов способно не только подорвать доверие общества, но и создать серьезные социальные и экологические проблемы, способные свести на нет все экономические выгоды от использования передовых технологий. В конечном счете, устойчивое развитие отрасли возможно лишь при условии обеспечения справедливости, прозрачности и ответственности в использовании ИИ.</w:t>
      </w:r>
      <w:r w:rsidRPr="000A5D22">
        <w:rPr>
          <w:lang w:val="ru-RU"/>
        </w:rPr>
        <w:br/>
      </w:r>
      <w:r w:rsidRPr="000A5D22">
        <w:rPr>
          <w:lang w:val="ru-RU"/>
        </w:rPr>
        <w:br/>
        <w:t>Одной из наиболее острых проблем, возникающих в связи с автоматизацией производственных процессов, является потенциальная потеря рабочих мест. Внедрение ИИ позволяет значительно сократить потребность в ручном труде, заменяя традиционные операции автоматизированными системами и алгоритмами. Это, безусловно, ведет к росту производительности и снижению затрат, но одновременно создает угрозу для работников, особенно для тех, кто занят на должностях с низким уровнем квалификации и выполняющих рутинные задачи.  Пренебрежение этой проблемой и отсутствие программ переквалификации и социальной поддержки для уволенных сотрудников может привести к росту безработицы, бедности и социальной напряженности, что неминуемо отразится на стабильности отрасли и общества в целом. Необходимо активно разрабатывать программы, ориентированные на переподготовку работников и предоставление им новых навыков, востребованных в автоматизированной среде, а также предлагать альтернативные источники дохода и социальную поддержку тем, кто не сможет найти новую работу.</w:t>
      </w:r>
      <w:r w:rsidRPr="000A5D22">
        <w:rPr>
          <w:lang w:val="ru-RU"/>
        </w:rPr>
        <w:br/>
      </w:r>
      <w:r w:rsidRPr="000A5D22">
        <w:rPr>
          <w:lang w:val="ru-RU"/>
        </w:rPr>
        <w:br/>
        <w:t>Стремительное развитие и распространение алгоритмов машинного обучения также поднимает важный вопрос о потенциальной предвзятости и дискриминации.  Алгоритмы обучаются на данных, которые могут отражать существующие социальные неравенства и предрассудки. Если эти данные содержат искажения или стереотипы, алгоритм может воспроизводить и усиливать их в процессе принятия решений, приводя к несправедливым или дискриминационным результатам.  Например, система оценки рисков, использующая исторические данные о правонарушениях, может ошибочно оценивать людей из определенных сообществ как более склонных к преступлениям.  Для предотвращения этого необходимо тщательно проверять данные, используемые для обучения алгоритмов, и использовать методы, обеспечивающие справедливость и беспристрастность.  Кроме того, важно обеспечить прозрачность работы алгоритмов, чтобы можно было выявлять и устранять потенциальные источники предвзятости.</w:t>
      </w:r>
      <w:r w:rsidRPr="000A5D22">
        <w:rPr>
          <w:lang w:val="ru-RU"/>
        </w:rPr>
        <w:br/>
      </w:r>
      <w:r w:rsidRPr="000A5D22">
        <w:rPr>
          <w:lang w:val="ru-RU"/>
        </w:rPr>
        <w:br/>
        <w:t xml:space="preserve">Еще одной важной этической проблемой является обеспечение конфиденциальности данных.  Внедрение ИИ в нефтепереработку сопряжено со сбором и обработкой </w:t>
      </w:r>
      <w:r w:rsidRPr="000A5D22">
        <w:rPr>
          <w:lang w:val="ru-RU"/>
        </w:rPr>
        <w:lastRenderedPageBreak/>
        <w:t>больших объемов данных, включая информацию о сотрудниках, клиентах, производственных процессах и окружающей среде.  Эти данные могут быть чувствительными и представлять ценность для злоумышленников.  Несанкционированный доступ к этим данным может привести к серьезным последствиям, таким как кража интеллектуальной собственности, нарушение конфиденциальности и финансовые потери.  Для защиты данных необходимо использовать надежные методы шифрования, контроля доступа и аутентификации, а также соблюдать строгие правила хранения и обработки данных.  Важно также информировать сотрудников и клиентов о том, как собираются, используются и защищаются их данные.</w:t>
      </w:r>
      <w:r w:rsidRPr="000A5D22">
        <w:rPr>
          <w:lang w:val="ru-RU"/>
        </w:rPr>
        <w:br/>
      </w:r>
      <w:r w:rsidRPr="000A5D22">
        <w:rPr>
          <w:lang w:val="ru-RU"/>
        </w:rPr>
        <w:br/>
        <w:t>Нельзя забывать и об экологической ответственности, которая ложится на плечи предприятий нефтеперерабатывающей отрасли.  Внедрение ИИ может способствовать снижению потребления энергии и воды, оптимизации использования ресурсов и сокращению выбросов загрязняющих веществ. Однако, автоматизация также может приводить к увеличению концентрации опасных веществ и повышению риска аварий.  Например, автоматизированные системы мониторинга могут не всегда эффективно реагировать на нештатные ситуации, что может привести к экологическим катастрофам.  Поэтому необходимо проводить комплексные экологические оценки, разрабатывать стратегии смягчения последствий и использовать ИИ для мониторинга состояния окружающей среды и прогнозирования чрезвычайных ситуаций.  Только так можно обеспечить, чтобы внедрение ИИ способствовало не только экономическому росту, но и сохранению окружающей среды для будущих поколений.</w:t>
      </w:r>
      <w:r w:rsidRPr="000A5D22">
        <w:rPr>
          <w:lang w:val="ru-RU"/>
        </w:rPr>
        <w:br/>
      </w:r>
      <w:r w:rsidRPr="000A5D22">
        <w:rPr>
          <w:lang w:val="ru-RU"/>
        </w:rPr>
        <w:br/>
        <w:t>В заключение, успешное внедрение ИИ в нефтепереработку требует комплексного подхода, учитывающего не только технические, но и этические и социальные аспекты. Необходимо активно взаимодействовать и сотрудничать между всеми заинтересованными сторонами: предприятиями, работниками, местными сообществами, государственными органами и общественными организациями.  Только тогда можно будет создать устойчивую и справедливую систему, которая будет приносить пользу всем участникам процесса и способствовать развитию нефтеперерабатывающей отрасли в гармонии с обществом и окружающей средой.</w:t>
      </w:r>
      <w:r w:rsidRPr="000A5D22">
        <w:rPr>
          <w:lang w:val="ru-RU"/>
        </w:rPr>
        <w:br/>
      </w:r>
      <w:r w:rsidRPr="000A5D22">
        <w:rPr>
          <w:lang w:val="ru-RU"/>
        </w:rPr>
        <w:br/>
      </w:r>
      <w:r w:rsidRPr="000A5D22">
        <w:rPr>
          <w:lang w:val="ru-RU"/>
        </w:rPr>
        <w:br/>
        <w:t xml:space="preserve">Ответственное внедрение искусственного интеллекта (ИИ) в нефтепереработке требует активного управления социальными и этическими последствиями, превосходя поверхностное стремление к максимизации прибыли и оптимизации процессов. Этот подход подразумевает не только разработку и применение передовых технологий, но и осознанное планирование и смягчение негативных последствий, таких как потеря рабочих мест, усиление неравенства и нарушение конфиденциальности данных. Игнорирование этих аспектов рискует подорвать доверие общества, усугубить социальную напряженность и, в конечном итоге, свести </w:t>
      </w:r>
      <w:r w:rsidRPr="000A5D22">
        <w:rPr>
          <w:lang w:val="ru-RU"/>
        </w:rPr>
        <w:lastRenderedPageBreak/>
        <w:t>на нет все экономические выгоды от использования ИИ. Вместо этого, необходимо формировать культуру ответственности, где этические соображения интегрированы в каждый этап внедрения и эксплуатации новых технологий. Проактивное управление этими вызовами является не просто моральным обязательством, но и ключом к долгосрочной устойчивости и социальной приемлемости нефтеперерабатывающей отрасли.</w:t>
      </w:r>
      <w:r w:rsidRPr="000A5D22">
        <w:rPr>
          <w:lang w:val="ru-RU"/>
        </w:rPr>
        <w:br/>
      </w:r>
      <w:r w:rsidRPr="000A5D22">
        <w:rPr>
          <w:lang w:val="ru-RU"/>
        </w:rPr>
        <w:br/>
        <w:t>Первым и наиболее очевидным вызовом, связанным с внедрением ИИ, является потенциальная потеря рабочих мест. Автоматизация рутинных задач и процессов, управляемая интеллектуальными алгоритмами, неизбежно приводит к сокращению потребности в человеческом труде. Хотя сторонники автоматизации подчеркивают повышение производительности и снижение затрат, не следует забывать о социальных последствиях потери работы для тысяч людей, часто с ограниченными возможностями переквалификации. Например, внедрение автоматизированных систем контроля качества может существенно сократить количество инспекторов, выполняющих ручную проверку продукции. Поэтому необходимо не просто разрабатывать и внедрять новые технологии, но и параллельно разрабатывать программы переподготовки и повышения квалификации работников, позволяющие им приобретать новые навыки и адаптироваться к изменяющимся требованиям рынка труда. Дополнительно, следует рассмотреть возможность создания программ социального обеспечения и поддержки для тех, кто не сможет найти новую работу, чтобы минимизировать социальную напряженность и избежать роста бедности.</w:t>
      </w:r>
      <w:r w:rsidRPr="000A5D22">
        <w:rPr>
          <w:lang w:val="ru-RU"/>
        </w:rPr>
        <w:br/>
      </w:r>
      <w:r w:rsidRPr="000A5D22">
        <w:rPr>
          <w:lang w:val="ru-RU"/>
        </w:rPr>
        <w:br/>
        <w:t>Помимо непосредственной потери рабочих мест, существует риск усугубления существующего социального неравенства. Алгоритмы машинного обучения, обучаемые на исторических данных, могут воспроизводить и усиливать предрассудки и дискриминацию, приводя к несправедливым и предвзятым результатам. Например, система оценки рисков, использующая данные о прошлых правонарушениях, может ошибочно оценивать людей из определенных сообществ как более склонных к преступлениям, что, в свою очередь, может привести к необоснованным ограничениям и дискриминации в трудоустройстве и доступе к социальным услугам. Предотвращение этого требует тщательного анализа данных, используемых для обучения алгоритмов, а также использования методов, направленных на обеспечение справедливости и беспристрастности. Важно также обеспечить прозрачность работы алгоритмов, чтобы можно было выявлять и устранять потенциальные источники предвзятости и гарантировать, что результаты принятия решений являются справедливыми и объективными для всех членов общества.</w:t>
      </w:r>
      <w:r w:rsidRPr="000A5D22">
        <w:rPr>
          <w:lang w:val="ru-RU"/>
        </w:rPr>
        <w:br/>
      </w:r>
      <w:r w:rsidRPr="000A5D22">
        <w:rPr>
          <w:lang w:val="ru-RU"/>
        </w:rPr>
        <w:br/>
        <w:t xml:space="preserve">Для эффективного управления социальными последствиями внедрения ИИ необходимо формирование систем мониторинга и оценки. Эти системы должны включать в себя механизмы сбора данных о влиянии ИИ на занятость, доходы и социальную справедливость. Сбор и анализ данных должны проводиться регулярно </w:t>
      </w:r>
      <w:r w:rsidRPr="000A5D22">
        <w:rPr>
          <w:lang w:val="ru-RU"/>
        </w:rPr>
        <w:lastRenderedPageBreak/>
        <w:t>и независимо, чтобы обеспечить объективность и прозрачность процесса оценки. Результаты мониторинга должны регулярно представляться общественности, а выявленные проблемы и риски – быть включенными в планы корректирующих действий. Важным элементом этих систем мониторинга является вовлечение представителей различных заинтересованных сторон, включая работников, профсоюзы, местные сообщества и неправительственные организации, что позволяет учитывать различные точки зрения и обеспечить более широкое участие общественности в принятии решений.</w:t>
      </w:r>
      <w:r w:rsidRPr="000A5D22">
        <w:rPr>
          <w:lang w:val="ru-RU"/>
        </w:rPr>
        <w:br/>
      </w:r>
      <w:r w:rsidRPr="000A5D22">
        <w:rPr>
          <w:lang w:val="ru-RU"/>
        </w:rPr>
        <w:br/>
        <w:t>Более того, необходимо внедрять механизмы обратной связи и участия общественности в процессе разработки и внедрения ИИ. Это может быть достигнуто путем создания консультативных советов, организации публичных слушаний и проведения опросов общественного мнения. Важно, чтобы люди имели возможность выражать свои опасения и предложения по поводу использования ИИ и чтобы их мнения учитывались при принятии решений. Кроме того, следует продвигать образование и осведомленность общественности об ИИ, чтобы люди могли лучше понимать его потенциальные выгоды и риски. Это поможет создать более информированное и ответственное общество, способное эффективно использовать ИИ для решения социальных и экономических проблем. Только через постоянное взаимодействие, прозрачность и информирование, можно достичь широкой общественной поддержки и ответственного использования ИИ в нефтепереработке.</w:t>
      </w:r>
      <w:r w:rsidRPr="000A5D22">
        <w:rPr>
          <w:lang w:val="ru-RU"/>
        </w:rPr>
        <w:br/>
      </w:r>
      <w:r w:rsidRPr="000A5D22">
        <w:rPr>
          <w:lang w:val="ru-RU"/>
        </w:rPr>
        <w:br/>
      </w:r>
      <w:r w:rsidRPr="000A5D22">
        <w:rPr>
          <w:lang w:val="ru-RU"/>
        </w:rPr>
        <w:br/>
        <w:t>Влияние на рынок труда и занятость – пожалуй, наиболее ощутимый и тревожный аспект внедрения искусственного интеллекта в нефтепереработке. Неизбежная автоматизация рутинных и повторяющихся задач ставит под угрозу стабильность рабочих мест, требуя глубокой переоценки необходимости человеческого труда и переквалификации значительной части персонала. Вопросы не только о количестве потерянных рабочих мест, но и о качестве предлагаемых альтернативных должностей, поднимают серьезные опасения относительно уровня жизни и социальной стабильности. Хотя автоматизация может повысить эффективность и снизить затраты, эти преимущества должны быть уравновешены с социальной ответственностью и заботой о благополучии работников.</w:t>
      </w:r>
      <w:r w:rsidRPr="000A5D22">
        <w:rPr>
          <w:lang w:val="ru-RU"/>
        </w:rPr>
        <w:br/>
      </w:r>
      <w:r w:rsidRPr="000A5D22">
        <w:rPr>
          <w:lang w:val="ru-RU"/>
        </w:rPr>
        <w:br/>
        <w:t xml:space="preserve">Наиболее подвержены риску потерять работу операторы технологического оборудования, выполняющие стандартные процедуры контроля и регулировки параметров процессов. Внедрение интеллектуальных систем управления, способных самостоятельно оптимизировать режимы работы установок и прогнозировать возникновение нештатных ситуаций, существенно снижает потребность в постоянном присутствии человека на посту. Например, автоматизированные системы анализа данных, поступающих с датчиков и контроллеров, позволяют выявлять отклонения от нормальных режимов работы и оперативно принимать корректирующие меры, минимизируя риск аварий и простоев.  Внедрение этих </w:t>
      </w:r>
      <w:r w:rsidRPr="000A5D22">
        <w:rPr>
          <w:lang w:val="ru-RU"/>
        </w:rPr>
        <w:lastRenderedPageBreak/>
        <w:t>систем может привести к сокращению числа операторов, занятых мониторингом процессов, и требует поиска новых возможностей для их переподготовки и адаптации к новым ролям.</w:t>
      </w:r>
      <w:r w:rsidRPr="000A5D22">
        <w:rPr>
          <w:lang w:val="ru-RU"/>
        </w:rPr>
        <w:br/>
      </w:r>
      <w:r w:rsidRPr="000A5D22">
        <w:rPr>
          <w:lang w:val="ru-RU"/>
        </w:rPr>
        <w:br/>
        <w:t>Кроме того, автоматизация также затронет и должности, требующие высокой квалификации, такие как инженеры по эксплуатации и контролю качества. Внедрение интеллектуальных систем диагностики неисправностей и оптимизации технологических процессов позволяет существенно сократить время на поиск и устранение проблем, а также повысить точность и эффективность контроля качества продукции. Интеллектуальные системы могут анализировать огромные объемы данных с оборудования и производственных линий, выявляя закономерности и тенденции, которые могут быть незаметны для человека. Это позволяет инженерно-техническому персоналу сосредоточиться на более сложных задачах, таких как разработка новых технологий и улучшение существующих процессов, но также может привести к сокращению числа должностей, связанных с рутинным контролем и мониторингом оборудования.</w:t>
      </w:r>
      <w:r w:rsidRPr="000A5D22">
        <w:rPr>
          <w:lang w:val="ru-RU"/>
        </w:rPr>
        <w:br/>
      </w:r>
      <w:r w:rsidRPr="000A5D22">
        <w:rPr>
          <w:lang w:val="ru-RU"/>
        </w:rPr>
        <w:br/>
        <w:t>Однако автоматизация не обязательно означает массовую потерю рабочих мест. Она может создать новые возможности для трудоустройства, требующие новых навыков и компетенций. Например, в нефтеперерабатывающей отрасли возникнет повышенный спрос на специалистов в области искусственного интеллекта, машинного обучения, анализа данных и кибербезопасности.  Потребуются специалисты, способные разрабатывать, внедрять и обслуживать интеллектуальные системы, а также обеспечивать их надежную и безопасную работу.  Кроме того, автоматизация может повысить производительность труда, что, в свою очередь, может привести к расширению производства и созданию новых рабочих мест, не связанных напрямую с эксплуатацией оборудования.</w:t>
      </w:r>
      <w:r w:rsidRPr="000A5D22">
        <w:rPr>
          <w:lang w:val="ru-RU"/>
        </w:rPr>
        <w:br/>
      </w:r>
      <w:r w:rsidRPr="000A5D22">
        <w:rPr>
          <w:lang w:val="ru-RU"/>
        </w:rPr>
        <w:br/>
        <w:t xml:space="preserve">Для смягчения негативных последствий автоматизации необходимо разработать комплексную программу переподготовки и повышения квалификации работников. Эта программа должна быть направлена не только на приобретение технических навыков, но и на развитие </w:t>
      </w:r>
      <w:r>
        <w:t>soft</w:t>
      </w:r>
      <w:r w:rsidRPr="000A5D22">
        <w:rPr>
          <w:lang w:val="ru-RU"/>
        </w:rPr>
        <w:t xml:space="preserve"> </w:t>
      </w:r>
      <w:r>
        <w:t>skills</w:t>
      </w:r>
      <w:r w:rsidRPr="000A5D22">
        <w:rPr>
          <w:lang w:val="ru-RU"/>
        </w:rPr>
        <w:t>, таких как критическое мышление, креативность и умение работать в команде.  Важно также создать систему поддержки работников, потерявших работу, предоставляя им возможность получения пособий по безработице, оплату обучения и помощь в поиске новой работы.  При этом необходимо учитывать специфику нефтеперерабатывающей отрасли и разрабатывать программы переподготовки, ориентированные на потребности рынка труда в данной области.</w:t>
      </w:r>
      <w:r w:rsidRPr="000A5D22">
        <w:rPr>
          <w:lang w:val="ru-RU"/>
        </w:rPr>
        <w:br/>
      </w:r>
      <w:r w:rsidRPr="000A5D22">
        <w:rPr>
          <w:lang w:val="ru-RU"/>
        </w:rPr>
        <w:br/>
        <w:t xml:space="preserve">Наконец, необходимо создать систему социальной защиты работников, которая обеспечит им достойный уровень жизни в случае потери работы. Эта система должна включать в себя не только выплату пособий по безработице, но и предоставление социальных услуг, таких как медицинское обслуживание, образование и жилье.  </w:t>
      </w:r>
      <w:r w:rsidRPr="000A5D22">
        <w:rPr>
          <w:lang w:val="ru-RU"/>
        </w:rPr>
        <w:lastRenderedPageBreak/>
        <w:t>Важно также создать механизмы диалога между работодателями, профсоюзами и государственными органами, чтобы обеспечить учет интересов всех заинтересованных сторон при принятии решений, касающихся автоматизации и рынка труда. Только комплексный подход, учитывающий социальные, экономические и политические аспекты, позволит эффективно справиться с вызовами, связанными с внедрением искусственного интеллекта в нефтепереработке и обеспечить достойное будущее для всех работников отрасли.</w:t>
      </w:r>
      <w:r w:rsidRPr="000A5D22">
        <w:rPr>
          <w:lang w:val="ru-RU"/>
        </w:rPr>
        <w:br/>
      </w:r>
      <w:r w:rsidRPr="000A5D22">
        <w:rPr>
          <w:lang w:val="ru-RU"/>
        </w:rPr>
        <w:br/>
      </w:r>
      <w:r w:rsidRPr="000A5D22">
        <w:rPr>
          <w:lang w:val="ru-RU"/>
        </w:rPr>
        <w:br/>
        <w:t>Анализ потенциальной потери рабочих мест в результате автоматизации рутинных задач – один из наиболее тревожных аспектов внедрения искусственного интеллекта в нефтепереработку. Хотя автоматизация обещает значительное повышение эффективности и снижение эксплуатационных расходов, необходимо честно оценить ее влияние на занятость и разработать стратегии для смягчения негативных последствий. Прогнозирование точного числа потерянных рабочих мест – задача сложная, зависящая от скорости внедрения технологий, степени автоматизации конкретных процессов и способности персонала к переквалификации. Однако, даже консервативные оценки указывают на потенциальное сокращение численности персонала в ряде ключевых областях, требуя заранее разработанных программ поддержки и переобучения. Снижение потребности в человеческом труде неизбежно, поскольку интеллектуальные системы становятся все более способны выполнять задачи, которые ранее требовали значительных затрат человеческого времени и усилий. Нельзя игнорировать потенциальные социальные последствия и моральные обязательства, которые возникают перед работниками, чьи рабочие места оказываются под угрозой.</w:t>
      </w:r>
      <w:r w:rsidRPr="000A5D22">
        <w:rPr>
          <w:lang w:val="ru-RU"/>
        </w:rPr>
        <w:br/>
      </w:r>
      <w:r w:rsidRPr="000A5D22">
        <w:rPr>
          <w:lang w:val="ru-RU"/>
        </w:rPr>
        <w:br/>
        <w:t xml:space="preserve">Одной из наиболее пострадавших областей станет оперативное управление технологическими процессами, где автоматизированные системы уже успешно заменяют рутинные функции. Операторы технологического оборудования, занимающиеся контролем параметров, наблюдением за показаниями приборов и выполнением стандартных процедур, подвергаются наибольшему риску. Внедрение интеллектуальных систем управления, способных не только оптимизировать режимы работы установок, но и прогнозировать возникновение аварийных ситуаций, существенно снижает потребность в постоянном присутствии человека на посту. Например, автоматизированные системы анализа данных, поступающих с датчиков и контроллеров, позволяют оперативно выявлять отклонения от нормальных режимов и принимать корректирующие меры, минимизируя риск простоев и обеспечивая более точный контроль качества продукции. Такая автоматизация не только повышает эффективность, но и существенно снижает зависимость от человеческого фактора, что особенно важно для обеспечения безопасности и надежности производственных процессов. Прогнозирование отклонений и автоматическое реагирование на них позволяют избежать дорогостоящих аварий и обеспечивают более стабильную работу предприятия, что </w:t>
      </w:r>
      <w:r w:rsidRPr="000A5D22">
        <w:rPr>
          <w:lang w:val="ru-RU"/>
        </w:rPr>
        <w:lastRenderedPageBreak/>
        <w:t>несомненно приводит к сокращению потребности в операционном персонале.</w:t>
      </w:r>
      <w:r w:rsidRPr="000A5D22">
        <w:rPr>
          <w:lang w:val="ru-RU"/>
        </w:rPr>
        <w:br/>
      </w:r>
      <w:r w:rsidRPr="000A5D22">
        <w:rPr>
          <w:lang w:val="ru-RU"/>
        </w:rPr>
        <w:br/>
        <w:t>Кроме того, автоматизация также затрагивает инженерно-технический персонал, занимающийся контролем качества и диагностикой оборудования. Внедрение интеллектуальных систем, способных анализировать огромные объемы данных с производственных линий и выявлять скрытые закономерности, значительно повышает эффективность контроля качества и сокращает время на поиск и устранение неисправностей. Инженеры и техники, ранее занимавшиеся рутинным контролем и мониторингом оборудования, теперь могут сосредоточиться на более сложных задачах, таких как разработка новых технологий и оптимизация существующих процессов. Однако это также приводит к сокращению числа должностей, связанных с контролем и мониторингом, что требует переквалификации и адаптации персонала к новым ролям и обязанностям. Умение интерпретировать данные, получаемые от интеллектуальных систем, и принимать обоснованные решения на их основе становится все более важным для успеха в современной нефтеперерабатывающей отрасли.</w:t>
      </w:r>
      <w:r w:rsidRPr="000A5D22">
        <w:rPr>
          <w:lang w:val="ru-RU"/>
        </w:rPr>
        <w:br/>
      </w:r>
      <w:r w:rsidRPr="000A5D22">
        <w:rPr>
          <w:lang w:val="ru-RU"/>
        </w:rPr>
        <w:br/>
        <w:t>В то же время, автоматизация создает новые возможности для трудоустройства, но эти возможности требуют новых навыков и компетенций. Специалисты в области искусственного интеллекта, машинного обучения и анализа данных становятся все более востребованными, и нефтеперерабатывающие предприятия активно ищут такие кадры для разработки, внедрения и обслуживания интеллектуальных систем. Кроме того, автоматизация может повысить производительность труда и расширить производственные мощности, что в свою очередь может привести к созданию новых рабочих мест, не связанных непосредственно с эксплуатацией оборудования. Важно понимать, что переход к автоматизированным процессам требует не только инвестиций в технологии, но и в развитие человеческого капитала. Необходимо готовить специалистов, способных работать с новыми технологиями и адаптироваться к быстро меняющимся условиям рынка труда. Инвестиции в переквалификацию и повышение квалификации персонала – это залог успешного внедрения автоматизации и обеспечения социальной стабильности.</w:t>
      </w:r>
      <w:r w:rsidRPr="000A5D22">
        <w:rPr>
          <w:lang w:val="ru-RU"/>
        </w:rPr>
        <w:br/>
      </w:r>
      <w:r w:rsidRPr="000A5D22">
        <w:rPr>
          <w:lang w:val="ru-RU"/>
        </w:rPr>
        <w:br/>
        <w:t xml:space="preserve">Однако, простого создания новых рабочих мест недостаточно для решения проблемы потери рабочих мест. Необходимо обеспечить плавный переход для работников, чьи рабочие места оказались под угрозой. Это включает в себя не только предоставление возможности обучения новым навыкам, но и оказание финансовой поддержки в период поиска новой работы.  Программы поддержки должны быть разработаны с учетом специфики нефтеперерабатывающей отрасли и учитывать потребности рынка труда. Кроме того, необходимо создать систему социальной защиты работников, которая обеспечит им достойный уровень жизни в случае потери работы. Эта система должна включать в себя выплату пособий по безработице, предоставление социальных услуг и помощь в поиске новой работы.  Только комплексный подход, учитывающий социальные, экономические и политические </w:t>
      </w:r>
      <w:r w:rsidRPr="000A5D22">
        <w:rPr>
          <w:lang w:val="ru-RU"/>
        </w:rPr>
        <w:lastRenderedPageBreak/>
        <w:t>аспекты, позволит эффективно справиться с вызовами, связанными с автоматизацией и обеспечить достойное будущее для всех работников отрасли.</w:t>
      </w:r>
      <w:r w:rsidRPr="000A5D22">
        <w:rPr>
          <w:lang w:val="ru-RU"/>
        </w:rPr>
        <w:br/>
      </w:r>
      <w:r w:rsidRPr="000A5D22">
        <w:rPr>
          <w:lang w:val="ru-RU"/>
        </w:rPr>
        <w:br/>
      </w:r>
      <w:r w:rsidRPr="000A5D22">
        <w:rPr>
          <w:lang w:val="ru-RU"/>
        </w:rPr>
        <w:br/>
        <w:t xml:space="preserve">Цифровая трансформация и повсеместное внедрение искусственного интеллекта в нефтеперерабатывающей отрасли приводят к фундаментальным изменениям в структуре занятости, оказывая существенное влияние на количество и характер востребованных профессиональных навыков. Эти изменения, хотя и открывают новые возможности для повышения эффективности и оптимизации производственных процессов, также несут в себе риск сокращения количества рабочих мест, особенно тех, которые связаны с рутинными операциями и контролем технологических параметров. Традиционные модели занятости, где основная доля персонала занята непосредственно эксплуатацией оборудования и мониторингом его работы, постепенно уступают место системам, в которых интеллектуальные алгоритмы и автоматизированные процессы берут на себя значительную часть этих задач, требуя от сотрудников новые компетенции и адаптивность. Это, безусловно, представляет собой вызов для нефтеперерабатывающих предприятий, которые должны не только инвестировать в цифровые технологии, но и разрабатывать программы переквалификации и социальной поддержки для своих работников. Важно понимать, что цифровизация – это не только внедрение новых программных продуктов, но и кардинальная перестройка организационной структуры и изменение культуры труда. </w:t>
      </w:r>
      <w:r w:rsidRPr="000A5D22">
        <w:rPr>
          <w:lang w:val="ru-RU"/>
        </w:rPr>
        <w:br/>
      </w:r>
      <w:r w:rsidRPr="000A5D22">
        <w:rPr>
          <w:lang w:val="ru-RU"/>
        </w:rPr>
        <w:br/>
        <w:t>Одним из ярких примеров оптимизации производственных процессов с использованием искусственного интеллекта является внедрение предиктивного обслуживания оборудования. Вместо того, чтобы придерживаться графика плановых проверок, который часто приводит к необоснованному простою оборудования, предиктивное обслуживание использует данные, собранные с датчиков и контроллеров, для прогнозирования поломок и определения оптимального времени для ремонта.  Интеллектуальные алгоритмы анализируют эти данные, выявляя закономерности и тенденции, которые могут указывать на надвигающуюся неисправность. Это позволяет избежать внезапных остановок производства, снизить затраты на ремонт и, что самое важное, сократить количество специалистов, необходимых для проведения регулярных проверок оборудования.  В прошлом такие проверки требовали значительных затрат времени и ресурсов, включая специалистов по техническому обслуживанию, инженеров и техников, которые проводили визуальный осмотр, тестирование и анализ данных.  С внедрением предиктивного обслуживания эти задачи перекладываются на интеллектуальные системы, что приводит к сокращению штата.</w:t>
      </w:r>
      <w:r w:rsidRPr="000A5D22">
        <w:rPr>
          <w:lang w:val="ru-RU"/>
        </w:rPr>
        <w:br/>
      </w:r>
      <w:r w:rsidRPr="000A5D22">
        <w:rPr>
          <w:lang w:val="ru-RU"/>
        </w:rPr>
        <w:br/>
        <w:t xml:space="preserve">Другим примером оптимизации, ведущей к сокращению персонала, является автоматизация процессов контроля качества продукции. Традиционно, контроль качества требовал значительного количества операторов, которые проводили </w:t>
      </w:r>
      <w:r w:rsidRPr="000A5D22">
        <w:rPr>
          <w:lang w:val="ru-RU"/>
        </w:rPr>
        <w:lastRenderedPageBreak/>
        <w:t>визуальный осмотр продукции, измеряли ее физические и химические свойства, и анализировали результаты.  Внедрение систем автоматизированного контроля качества, основанных на алгоритмах машинного обучения и компьютерного зрения, позволяет значительно сократить количество людей, занятых этими задачами. Интеллектуальные системы анализируют изображения продукции, выявляют дефекты и отклонения от стандартов, и автоматически принимают решения о ее приемлемости или отклонении.  Это не только повышает точность и скорость контроля, но и освобождает человеческие ресурсы для решения более сложных задач, связанных с разработкой новых продуктов и оптимизацией производственных процессов.  Кроме того, автоматизация контроля качества позволяет сократить количество брака и повысить конкурентоспособность предприятия.</w:t>
      </w:r>
      <w:r w:rsidRPr="000A5D22">
        <w:rPr>
          <w:lang w:val="ru-RU"/>
        </w:rPr>
        <w:br/>
      </w:r>
      <w:r w:rsidRPr="000A5D22">
        <w:rPr>
          <w:lang w:val="ru-RU"/>
        </w:rPr>
        <w:br/>
        <w:t>Автоматизация процессов управления технологическими режимами также ведет к снижению потребности в операционном персонале. Традиционные системы управления часто требовали постоянного присутствия человека для контроля параметров, внесения корректировок и реагирования на возникающие отклонения. Интеллектуальные системы управления, использующие алгоритмы оптимизации и предиктивного моделирования, способны самостоятельно поддерживать оптимальные режимы работы оборудования, адаптируясь к меняющимся условиям и прогнозируя возникающие проблемы.  Это позволяет снизить нагрузку на операторов и сократить количество людей, необходимых для мониторинга технологических процессов. Операторы, освобожденные от рутинных задач, могут сосредоточиться на более сложных задачах, связанных с планированием, оптимизацией и разработкой новых технологий.  Повышение эффективности и производительности труда является одним из ключевых факторов успешной цифровой трансформации.</w:t>
      </w:r>
      <w:r w:rsidRPr="000A5D22">
        <w:rPr>
          <w:lang w:val="ru-RU"/>
        </w:rPr>
        <w:br/>
      </w:r>
      <w:r w:rsidRPr="000A5D22">
        <w:rPr>
          <w:lang w:val="ru-RU"/>
        </w:rPr>
        <w:br/>
        <w:t>Однако, важно понимать, что сокращение штата работников – это лишь один из аспектов цифровой трансформации.  Помимо автоматизации рутинных операций, необходимо создавать новые рабочие места, связанные с разработкой, внедрением и обслуживанием интеллектуальных систем.  Специалисты в области искусственного интеллекта, машинного обучения, анализа данных и кибербезопасности становятся все более востребованными, и предприятия должны активно инвестировать в их обучение и привлечение.  Кроме того, необходимо разрабатывать программы переквалификации для работников, чьи рабочие места оказались под угрозой, предлагая им новые навыки и компетенции, востребованные на рынке труда.  Комплексный подход, учитывающий как автоматизацию, так и развитие человеческого капитала, является залогом успешной цифровой трансформации и обеспечения социальной стабильности в нефтеперерабатывающей отрасли.</w:t>
      </w:r>
      <w:r w:rsidRPr="000A5D22">
        <w:rPr>
          <w:lang w:val="ru-RU"/>
        </w:rPr>
        <w:br/>
      </w:r>
      <w:r w:rsidRPr="000A5D22">
        <w:rPr>
          <w:lang w:val="ru-RU"/>
        </w:rPr>
        <w:br/>
      </w:r>
      <w:r w:rsidRPr="000A5D22">
        <w:rPr>
          <w:lang w:val="ru-RU"/>
        </w:rPr>
        <w:br/>
        <w:t xml:space="preserve">Безусловно, давайте погрузимся в описание конкретных профессий, наиболее уязвимых перед волной автоматизации в нефтеперерабатывающей отрасли, с </w:t>
      </w:r>
      <w:r w:rsidRPr="000A5D22">
        <w:rPr>
          <w:lang w:val="ru-RU"/>
        </w:rPr>
        <w:lastRenderedPageBreak/>
        <w:t>аргументами и примерами.</w:t>
      </w:r>
      <w:r w:rsidRPr="000A5D22">
        <w:rPr>
          <w:lang w:val="ru-RU"/>
        </w:rPr>
        <w:br/>
      </w:r>
      <w:r w:rsidRPr="000A5D22">
        <w:rPr>
          <w:lang w:val="ru-RU"/>
        </w:rPr>
        <w:br/>
        <w:t>Одной из первых категорий специалистов, чьи рабочие места сталкиваются с серьезным риском автоматизации, являются операторы технологического оборудования, в частности, операторы насосных станций и компрессорных установок. Традиционно, эти специалисты отвечают за мониторинг параметров работы оборудования, внесение корректировок в режимы работы и реагирование на возникающие аварийные ситуации. Однако, современные интеллектуальные системы управления позволяют не только автоматизировать большинство рутинных задач, но и превосходить человека в скорости принятия решений и точности контроля. Алгоритмы предиктивного управления способны анализировать огромные объемы данных, поступающих с датчиков и контроллеров, выявлять закономерности и отклонения, и автоматически корректировать режимы работы оборудования, поддерживая оптимальные параметры и предотвращая аварийные ситуации. Например, система автоматического управления насосной станцией может самостоятельно регулировать скорость вращения насосов в зависимости от изменения давления в трубопроводе, оптимизируя потребление энергии и предотвращая перегрузки оборудования. В результате, потребность в большом количестве операторов для постоянного контроля и управления оборудованием значительно снижается, что приводит к сокращению штата. Специалисты, сохранившие свою востребованность, теперь сосредоточены на более сложных задачах, связанных с обслуживанием и модернизацией интеллектуальных систем управления, что требует повышения их квалификации и освоения новых компетенций.</w:t>
      </w:r>
      <w:r w:rsidRPr="000A5D22">
        <w:rPr>
          <w:lang w:val="ru-RU"/>
        </w:rPr>
        <w:br/>
      </w:r>
      <w:r w:rsidRPr="000A5D22">
        <w:rPr>
          <w:lang w:val="ru-RU"/>
        </w:rPr>
        <w:br/>
        <w:t xml:space="preserve">Следующая категория специалистов, чьи рабочие места подвержены автоматизации, – контролёры качества продукции. В нефтеперерабатывающей отрасли контроль качества включает в себя целый ряд операций, от визуального осмотра сырой нефти и готовой продукции до измерения ее физических и химических свойств. Традиционно, эти операции выполняются операторами, которые используют ручные инструменты и методы контроля. Однако, современные системы автоматизированного контроля качества, основанные на алгоритмах машинного обучения и компьютерного зрения, позволяют не только автоматизировать большинство рутинных операций, но и повысить точность и скорость контроля. Например, система компьютерного зрения может автоматически выявлять дефекты в продуктах переработки нефти, такие как изменение цвета, размер или форма, которые могут быть не замечены человеком. Кроме того, интеллектуальные системы контроля качества способны анализировать данные, поступающие с различных источников, выявлять закономерности и отклонения, и прогнозировать качество продукции. В результате, потребность в большом количестве операторов для выполнения рутинных операций контроля качества значительно снижается, что приводит к сокращению штата. Тем не менее, автоматизация контроля качества не означает полное исключение человеческого фактора. Специалисты, сохранившие </w:t>
      </w:r>
      <w:r w:rsidRPr="000A5D22">
        <w:rPr>
          <w:lang w:val="ru-RU"/>
        </w:rPr>
        <w:lastRenderedPageBreak/>
        <w:t>свою востребованность, теперь отвечают за настройку и обслуживание интеллектуальных систем контроля качества, а также за решение сложных задач, связанных с анализом данных и улучшением качества продукции.</w:t>
      </w:r>
      <w:r w:rsidRPr="000A5D22">
        <w:rPr>
          <w:lang w:val="ru-RU"/>
        </w:rPr>
        <w:br/>
      </w:r>
      <w:r w:rsidRPr="000A5D22">
        <w:rPr>
          <w:lang w:val="ru-RU"/>
        </w:rPr>
        <w:br/>
        <w:t>Особую уязвимость перед автоматизацией проявляют специалисты, выполняющие повторяющиеся и рутинные операции, такие как операторы сменных лабораторий, отвечающие за проведение стандартных анализов проб нефти и нефтепродуктов. Эти анализы, хотя и важны для обеспечения качества продукции, часто выполняются по строго определенным процедурам и не требуют особых навыков и квалификации. Внедрение автоматических анализаторов и роботизированных систем позволяет существенно сократить время проведения анализов и повысить их точность, что приводит к снижению потребности в большом количестве операторов. Более того, автоматизированные системы могут работать круглосуточно, без перерывов на отдых и выходные, что обеспечивает непрерывный контроль качества продукции. Вместо того чтобы заниматься рутинными операциями, специалисты могут сосредоточиться на анализе данных, полученных с автоматических анализаторов, разработке новых методов контроля качества и решении сложных задач, связанных с оптимизацией производственных процессов. Подход к этому требует не только инвестиции в современное оборудование, но и комплексную переподготовку кадров, чтобы они могли эффективно работать с новыми технологиями.</w:t>
      </w:r>
      <w:r w:rsidRPr="000A5D22">
        <w:rPr>
          <w:lang w:val="ru-RU"/>
        </w:rPr>
        <w:br/>
      </w:r>
      <w:r w:rsidRPr="000A5D22">
        <w:rPr>
          <w:lang w:val="ru-RU"/>
        </w:rPr>
        <w:br/>
        <w:t>Важно отметить, что автоматизация не обязательно означает полное исключение человеческого фактора. Напротив, она создает новые возможности для специалистов, обладающих необходимыми навыками и квалификацией. В частности, растет спрос на специалистов в области разработки, внедрения и обслуживания интеллектуальных систем управления и контроля качества. Однако, для того чтобы воспользоваться этими возможностями, необходимо активно инвестировать в переподготовку кадров и создавать условия для их профессионального роста. Это требует сотрудничества между предприятиями, учебными заведениями и государственными органами, направленное на создание эффективной системы образования и профессиональной подготовки. При этом необходимо учитывать, что автоматизация – это не только технологический, но и социальный процесс, требующий внимательного учета интересов работников и общества в целом.</w:t>
      </w:r>
      <w:r w:rsidRPr="000A5D22">
        <w:rPr>
          <w:lang w:val="ru-RU"/>
        </w:rPr>
        <w:br/>
      </w:r>
      <w:r w:rsidRPr="000A5D22">
        <w:rPr>
          <w:lang w:val="ru-RU"/>
        </w:rPr>
        <w:br/>
      </w:r>
      <w:r w:rsidRPr="000A5D22">
        <w:rPr>
          <w:lang w:val="ru-RU"/>
        </w:rPr>
        <w:br/>
        <w:t xml:space="preserve">Несмотря на опасения по поводу сокращения рабочих мест, автоматизация и внедрение систем искусственного интеллекта создают новые возможности для трудоустройства, хотя и требующие переориентации навыков и профессионального развития. Появление и развитие интеллектуальных систем управления и контроля качества порождает потребность в специалистах, способных разрабатывать, внедрять, обслуживать и оптимизировать эти технологии, открывая новые горизонты для карьерного роста и инновационной деятельности. В первую очередь, возрастает спрос на инженеров-разработчиков, специализирующихся на создании </w:t>
      </w:r>
      <w:r w:rsidRPr="000A5D22">
        <w:rPr>
          <w:lang w:val="ru-RU"/>
        </w:rPr>
        <w:lastRenderedPageBreak/>
        <w:t>алгоритмов машинного обучения и компьютерного зрения, которые лежат в основе интеллектуальных систем. Эти специалисты не только проектируют и программируют сложные алгоритмы, но и проводят тестирование и отладку, обеспечивая их высокую точность и надежность. Примером может служить разработка системы предиктивного обслуживания насосного оборудования, требующая глубоких знаний в области математического моделирования, анализа данных и программирования, что привлекает инженеров, готовых к решению сложных технических задач.</w:t>
      </w:r>
      <w:r w:rsidRPr="000A5D22">
        <w:rPr>
          <w:lang w:val="ru-RU"/>
        </w:rPr>
        <w:br/>
      </w:r>
      <w:r w:rsidRPr="000A5D22">
        <w:rPr>
          <w:lang w:val="ru-RU"/>
        </w:rPr>
        <w:br/>
        <w:t>Значительный потенциал для трудоустройства открывается в области внедрения и интеграции систем искусственного интеллекта в существующие производственные процессы. Специалисты, обладающие опытом работы с промышленным оборудованием и автоматизированными системами управления, востребованы для настройки и оптимизации новых технологий, а также для обучения персонала работе с ними. Важным аспектом является не только техническая компетенция, но и умение взаимодействовать с различными отделами предприятия, понимать их потребности и находить оптимальные решения. Так, для внедрения системы автоматического контроля качества продукции может потребоваться команда инженеров, включающая специалистов по проектированию электрических схем, программированию контроллеров и обучению операторов, что создает новые рабочие места на различных уровнях квалификации.</w:t>
      </w:r>
      <w:r w:rsidRPr="000A5D22">
        <w:rPr>
          <w:lang w:val="ru-RU"/>
        </w:rPr>
        <w:br/>
      </w:r>
      <w:r w:rsidRPr="000A5D22">
        <w:rPr>
          <w:lang w:val="ru-RU"/>
        </w:rPr>
        <w:br/>
        <w:t>Помимо разработки и внедрения, возрастает потребность в специалистах, занимающихся обслуживанием и поддержкой интеллектуальных систем. Данные системы требуют регулярного технического обслуживания, обновления программного обеспечения и устранения возникающих неисправностей. Важно отметить, что обслуживание интеллектуальных систем отличается от обслуживания традиционного оборудования, требуя более глубоких технических знаний и навыков диагностики.  Специалисты по обслуживанию интеллектуальных систем не только устраняют неисправности, но и анализируют данные, поступающие с датчиков и контроллеров, выявляют закономерности и предлагают улучшения, что позволяет повысить эффективность работы оборудования и предотвратить аварийные ситуации.  Например, для поддержания работоспособности системы компьютерного зрения, используемой для контроля качества продукции, может потребоваться команда специалистов, обладающих опытом работы с оборудованием машинного обучения, программным обеспечением анализа изображений и инструментами диагностики.</w:t>
      </w:r>
      <w:r w:rsidRPr="000A5D22">
        <w:rPr>
          <w:lang w:val="ru-RU"/>
        </w:rPr>
        <w:br/>
      </w:r>
      <w:r w:rsidRPr="000A5D22">
        <w:rPr>
          <w:lang w:val="ru-RU"/>
        </w:rPr>
        <w:br/>
        <w:t xml:space="preserve">Не менее важным аспектом является необходимость обучения и переподготовки персонала, работающего с интеллектуальными системами. Специалисты в области обучения и переподготовки играют ключевую роль в обеспечении успешного внедрения новых технологий и адаптации работников к изменяющимся условиям труда. Они разрабатывают учебные программы, проводят тренинги и оказывают </w:t>
      </w:r>
      <w:r w:rsidRPr="000A5D22">
        <w:rPr>
          <w:lang w:val="ru-RU"/>
        </w:rPr>
        <w:lastRenderedPageBreak/>
        <w:t>поддержку персоналу, помогая освоить новые навыки и компетенции.  Важно отметить, что обучение должно быть не только техническим, но и включать в себя развитие критического мышления, умения решать проблемы и работать в команде. Примером может служить разработка программы обучения операторов технологического оборудования, работающих с интеллектуальными системами управления, включающую теоретические занятия, практические упражнения и работу с симуляторами.</w:t>
      </w:r>
      <w:r w:rsidRPr="000A5D22">
        <w:rPr>
          <w:lang w:val="ru-RU"/>
        </w:rPr>
        <w:br/>
      </w:r>
      <w:r w:rsidRPr="000A5D22">
        <w:rPr>
          <w:lang w:val="ru-RU"/>
        </w:rPr>
        <w:br/>
        <w:t>Рост спроса на специалистов в области искусственного интеллекта и автоматизации также создает возможности для развития новых образовательных программ и профессиональных курсов. Учебные заведения и организации, предлагающие такие программы, могут стать крупными работодателями, привлекающими специалистов с высокой квалификацией.  Ожидается, что в ближайшие годы произойдет значительный рост числа программ повышения квалификации и переподготовки, ориентированных на специалистов в области искусственного интеллекта и автоматизации, что создает дополнительные возможности для трудоустройства и профессионального развития.  Обучение и переподготовка персонала не только способствует решению текущих задач, но и закладывает основу для дальнейшего развития инновационной деятельности и повышения конкурентоспособности предприятия.</w:t>
      </w:r>
      <w:r w:rsidRPr="000A5D22">
        <w:rPr>
          <w:lang w:val="ru-RU"/>
        </w:rPr>
        <w:br/>
      </w:r>
      <w:r w:rsidRPr="000A5D22">
        <w:rPr>
          <w:lang w:val="ru-RU"/>
        </w:rPr>
        <w:br/>
      </w:r>
      <w:r w:rsidRPr="000A5D22">
        <w:rPr>
          <w:lang w:val="ru-RU"/>
        </w:rPr>
        <w:br/>
        <w:t>Успешное внедрение и эффективное использование интеллектуальных систем управления и контроля качества требует наличия высококвалифицированных специалистов, способных не только разрабатывать и внедрять новые технологии, но и обеспечивать их надежную работу и постоянное совершенствование. Дефицит таких кадров на рынке труда становится все более ощутимым, что создает серьезные препятствия для цифровой трансформации предприятий и сдерживает развитие инноваций в отрасли.  Потребность в специалистах в области искусственного интеллекта и машинного обучения растет экспоненциально, и предприятия вынуждены конкурировать за ограниченный пул талантливых профессионалов, что приводит к росту заработной платы и усложняет процесс найма. Отсутствие необходимых компетенций может не только замедлить внедрение новых технологий, но и привести к ошибкам в разработке и эксплуатации систем, что может иметь серьезные последствия для безопасности производства и качества продукции.  Поэтому предприятия должны активно инвестировать в обучение и переподготовку персонала, а также привлекать молодых специалистов, чтобы сформировать команду, способную эффективно решать сложные задачи, связанные с цифровой трансформацией.</w:t>
      </w:r>
      <w:r w:rsidRPr="000A5D22">
        <w:rPr>
          <w:lang w:val="ru-RU"/>
        </w:rPr>
        <w:br/>
      </w:r>
      <w:r w:rsidRPr="000A5D22">
        <w:rPr>
          <w:lang w:val="ru-RU"/>
        </w:rPr>
        <w:br/>
        <w:t xml:space="preserve">Ключевую роль в обеспечении успешного внедрения интеллектуальных систем играют инженеры данных, которые отвечают за сбор, обработку и анализ больших объемов информации, необходимой для обучения моделей машинного обучения и </w:t>
      </w:r>
      <w:r w:rsidRPr="000A5D22">
        <w:rPr>
          <w:lang w:val="ru-RU"/>
        </w:rPr>
        <w:lastRenderedPageBreak/>
        <w:t>построения систем управления. Они должны обладать глубокими знаниями в области статистики, математического моделирования и программирования, а также уметь работать с современными инструментами обработки данных и облачными технологиями. Например, для анализа данных с датчиков технологического оборудования и выявления закономерностей, позволяющих прогнозировать поломки, инженеру данных необходимо уметь работать с базами данных, использовать инструменты визуализации данных и применять методы машинного обучения для построения моделей прогнозирования.  Без квалифицированных инженеров данных, системы искусственного интеллекта не смогут эффективно работать, а предприятия лишатся возможности извлекать ценные знания из имеющихся данных.</w:t>
      </w:r>
      <w:r w:rsidRPr="000A5D22">
        <w:rPr>
          <w:lang w:val="ru-RU"/>
        </w:rPr>
        <w:br/>
      </w:r>
      <w:r w:rsidRPr="000A5D22">
        <w:rPr>
          <w:lang w:val="ru-RU"/>
        </w:rPr>
        <w:br/>
        <w:t>Специалисты по машинному обучению отвечают за разработку алгоритмов, которые позволяют системам искусственного интеллекта обучаться на основе имеющихся данных и принимать решения без прямого вмешательства человека. Они должны обладать глубокими знаниями в области математики, статистики и алгоритмов машинного обучения, а также уметь выбирать оптимальные алгоритмы для решения конкретных задач и оценивать их эффективность.  Например, для разработки системы автоматического контроля качества продукции, специалист по машинному обучению должен уметь выбирать подходящие алгоритмы классификации изображений, обучать модели на больших наборах данных и оптимизировать их параметры для достижения максимальной точности и скорости работы.  Недостаток квалифицированных специалистов по машинному обучению приводит к замедлению разработки новых систем искусственного интеллекта и снижению их эффективности.</w:t>
      </w:r>
      <w:r w:rsidRPr="000A5D22">
        <w:rPr>
          <w:lang w:val="ru-RU"/>
        </w:rPr>
        <w:br/>
      </w:r>
      <w:r w:rsidRPr="000A5D22">
        <w:rPr>
          <w:lang w:val="ru-RU"/>
        </w:rPr>
        <w:br/>
        <w:t>В условиях растущей зависимости от интеллектуальных систем обеспечения безопасности, возрастает спрос на экспертов по кибербезопасности, специализирующихся на защите данных и инфраструктуры от кибератак. Они должны обладать глубокими знаниями в области компьютерных сетей, операционных систем и программного обеспечения, а также уметь выявлять и устранять уязвимости в системах безопасности.  Защита интеллектуальных систем от кибератак становится все более актуальной, поскольку успешная атака может привести к серьезным последствиям, таким как утечка конфиденциальной информации, нарушение производственного процесса и финансовые потери. Для защиты систем искусственного интеллекта от кибератак эксперт по кибербезопасности должен уметь проводить аудит безопасности, разрабатывать и внедрять системы защиты, а также реагировать на инциденты безопасности.</w:t>
      </w:r>
      <w:r w:rsidRPr="000A5D22">
        <w:rPr>
          <w:lang w:val="ru-RU"/>
        </w:rPr>
        <w:br/>
      </w:r>
      <w:r w:rsidRPr="000A5D22">
        <w:rPr>
          <w:lang w:val="ru-RU"/>
        </w:rPr>
        <w:br/>
        <w:t xml:space="preserve">Обучение и повышение квалификации специалистов в области искусственного интеллекта, анализа данных и кибербезопасности должно стать приоритетным направлением для предприятий и государственных образовательных учреждений.  Программы обучения должны быть ориентированы на практические навыки и </w:t>
      </w:r>
      <w:r w:rsidRPr="000A5D22">
        <w:rPr>
          <w:lang w:val="ru-RU"/>
        </w:rPr>
        <w:lastRenderedPageBreak/>
        <w:t>соответствовать требованиям рынка труда.  Помимо традиционных образовательных программ, необходимо развивать онлайн-курсы, вебинары и мастер-классы, которые позволят специалистам постоянно обновлять свои знания и осваивать новые технологии.  Сотрудничество между предприятиями и образовательными учреждениями позволит создавать программы обучения, максимально соответствующие потребностям рынка труда.  Создание эффективной системы подготовки специалистов в области искусственного интеллекта и кибербезопасности станет ключевым фактором успеха цифровой трансформации экономики.</w:t>
      </w:r>
      <w:r w:rsidRPr="000A5D22">
        <w:rPr>
          <w:lang w:val="ru-RU"/>
        </w:rPr>
        <w:br/>
      </w:r>
      <w:r w:rsidRPr="000A5D22">
        <w:rPr>
          <w:lang w:val="ru-RU"/>
        </w:rPr>
        <w:br/>
      </w:r>
      <w:r w:rsidRPr="000A5D22">
        <w:rPr>
          <w:lang w:val="ru-RU"/>
        </w:rPr>
        <w:br/>
        <w:t>Одним из наиболее важных аспектов успешной цифровой трансформации, не менее важным, чем просто наличие квалифицированных специалистов, является активная и целенаправленная переквалификация существующего персонала.  Простое увольнение работников, чьи задачи автоматизируются, и найм новых специалистов с уже готовыми компетенциями – это не только дорогостоящее, но и социально ответственное решение. Акцент на переквалификацию демонстрирует приверженность компании к благополучию своих сотрудников и создает позитивную рабочую среду, что в свою очередь повышает лояльность персонала и снижает текучесть кадров. Более того, переквалифицированные сотрудники обладают глубоким знанием специфики предприятия, что позволяет им быстрее адаптироваться к новым задачам и обеспечивать более эффективное внедрение инновационных технологий. Без этого, цифровые преобразования будут проваливаться, несмотря на наличие самых квалифицированных инженеров.</w:t>
      </w:r>
      <w:r w:rsidRPr="000A5D22">
        <w:rPr>
          <w:lang w:val="ru-RU"/>
        </w:rPr>
        <w:br/>
      </w:r>
      <w:r w:rsidRPr="000A5D22">
        <w:rPr>
          <w:lang w:val="ru-RU"/>
        </w:rPr>
        <w:br/>
        <w:t>Ключевым элементом переквалификации является выявление у работников потенциал для освоения новых навыков.  Не все работники подходят для выполнения задач, требующих глубоких знаний программирования или анализа данных, однако большинство из них могут быть успешно переквалифицированы для выполнения новых, специализированных задач, связанных с поддержкой и обслуживанием интеллектуальных систем. Например, операторы технологического оборудования, привыкшие к ручному контролю процессов, могут быть переквалифицированы для работы в качестве ассистентов специалистов по машинному обучению, занимающихся мониторингом производительности систем и выявлением аномалий в работе оборудования. Они обладают уникальным опытом работы с реальным оборудованием и могут предоставить ценную информацию для улучшения алгоритмов и повышения эффективности работы систем искусственного интеллекта. Подобные роли не требуют глубоких знаний программирования, но предполагают умение быстро реагировать на изменения, анализировать данные и эффективно взаимодействовать с другими членами команды.</w:t>
      </w:r>
      <w:r w:rsidRPr="000A5D22">
        <w:rPr>
          <w:lang w:val="ru-RU"/>
        </w:rPr>
        <w:br/>
      </w:r>
      <w:r w:rsidRPr="000A5D22">
        <w:rPr>
          <w:lang w:val="ru-RU"/>
        </w:rPr>
        <w:br/>
        <w:t xml:space="preserve">Эффективная программа переквалификации требует индивидуального подхода и гибкой системы обучения, учитывающей потребности и интересы каждого </w:t>
      </w:r>
      <w:r w:rsidRPr="000A5D22">
        <w:rPr>
          <w:lang w:val="ru-RU"/>
        </w:rPr>
        <w:lastRenderedPageBreak/>
        <w:t>работника.  Необходимо предоставить сотрудникам возможность посещать специализированные курсы, вебинары, проходить стажировки и работать под руководством опытных наставников. Важно также создать благоприятную атмосферу, стимулирующую обучение и экспериментирование, где сотрудники не боятся ошибаться и просить о помощи. Стандартные курсы очно и онлайн, хоть и полезны, могут быть неэффективны, так как часто не учитывают конкретных нужд и специфики предприятия. Гораздо эффективнее организовывать короткие, целенаправленные обучающие сессии, фокусирующиеся на практических навыках и решении конкретных задач. Например, работник, переквалифицируемый для работы с системами мониторинга, должен получить навыки работы с конкретными программными обеспечениями, использованными на предприятии, а также пройти обучение по интерпретации данных и формированию отчетов.</w:t>
      </w:r>
      <w:r w:rsidRPr="000A5D22">
        <w:rPr>
          <w:lang w:val="ru-RU"/>
        </w:rPr>
        <w:br/>
      </w:r>
      <w:r w:rsidRPr="000A5D22">
        <w:rPr>
          <w:lang w:val="ru-RU"/>
        </w:rPr>
        <w:br/>
        <w:t>Примером успешной переквалификации может служить опыт компании, специализирующейся на производстве химических продуктов. Увидев, что роботизация рутинных задач приведет к сокращению числа операторов, компания разработала программу переквалификации, предлагающую сотрудникам возможность пройти обучение работе с системами управления данными и автоматизации. В рамках программы сотрудники проходили теоретическое обучение, а затем проходили стажировку в отделах, отвечающих за сбор и обработку данных, под руководством опытных специалистов. В результате более 80% операторов, участвовавших в программе, были успешно переквалифицированы и получили возможность работать в новых, более высокооплачиваемых и интересных должностях. Более того, компания смогла избежать массовых увольнений и сохранить лояльность персонала, что позитивно сказалось на ее репутации и конкурентоспособности. Это позволило повысить производительность труда на 15% и сократить количество ошибок при производстве продукции.</w:t>
      </w:r>
      <w:r w:rsidRPr="000A5D22">
        <w:rPr>
          <w:lang w:val="ru-RU"/>
        </w:rPr>
        <w:br/>
      </w:r>
      <w:r w:rsidRPr="000A5D22">
        <w:rPr>
          <w:lang w:val="ru-RU"/>
        </w:rPr>
        <w:br/>
        <w:t>Для обеспечения успеха программы переквалификации важно вовлечь в процесс не только руководство компании, но и самих сотрудников. Необходимо проводить регулярные опросы и консультации с работниками, чтобы выявить их потребности и опасения, а также получить обратную связь о качестве обучения.  Создание рабочих групп, состоящих из представителей различных отделов, позволит вовлечь сотрудников в процесс разработки и реализации программы переквалификации, что повысит ее эффективность и лояльность персонала. Важно также помнить, что переквалификация – это непрерывный процесс, требующий постоянного обновления знаний и навыков, чтобы соответствовать быстро меняющимся требованиям рынка труда. Включение этого в рабочие процессы, может способствовать постоянному улучшению бизнеса, инновациям и развитию персонала. Обобщение этого опыта, с учетом специфики бизнеса, может помочь другим компаниям добиться успеха в цифровой трансформации, сохраняя при этом благополучие своих сотрудников.</w:t>
      </w:r>
      <w:r w:rsidRPr="000A5D22">
        <w:rPr>
          <w:lang w:val="ru-RU"/>
        </w:rPr>
        <w:br/>
      </w:r>
      <w:r w:rsidRPr="000A5D22">
        <w:rPr>
          <w:lang w:val="ru-RU"/>
        </w:rPr>
        <w:br/>
      </w:r>
      <w:r w:rsidRPr="000A5D22">
        <w:rPr>
          <w:lang w:val="ru-RU"/>
        </w:rPr>
        <w:br/>
      </w:r>
      <w:r w:rsidRPr="000A5D22">
        <w:rPr>
          <w:lang w:val="ru-RU"/>
        </w:rPr>
        <w:lastRenderedPageBreak/>
        <w:t>Несмотря на все усилия по переквалификации, неизбежно остается группа работников, чьи навыки окажутся невостребованными в новых реалиях автоматизированного производства.  Необходимо признать, что не все способны или готовы к переобучению, и игнорирование этой реальности может привести к серьезным социальным и экономическим последствиям.  Среди них могут оказаться работники старшего поколения, чьи профессиональные навыки формировались в эпоху ручного труда, или люди с ограниченными возможностями, для которых освоение сложных программных комплексов представляется непреодолимым препятствием.  Попытка насильно вписать таких людей в новую систему может привести к их демотивации, снижению производительности и, в конечном итоге, к потере работы.  Решение этой проблемы требует не только создания программ переквалификации, но и разработки систем социальной поддержки, направленных на смягчение негативных последствий потери работы.  Игнорирование этой проблемы чревато ростом социальной напряженности, ухудшением здоровья населения и снижением экономической стабильности.</w:t>
      </w:r>
      <w:r w:rsidRPr="000A5D22">
        <w:rPr>
          <w:lang w:val="ru-RU"/>
        </w:rPr>
        <w:br/>
      </w:r>
      <w:r w:rsidRPr="000A5D22">
        <w:rPr>
          <w:lang w:val="ru-RU"/>
        </w:rPr>
        <w:br/>
        <w:t>Эффективная система социальной поддержки должна включать в себя несколько ключевых элементов, начиная с предоставления пособий по безработице, достаточных для обеспечения минимального уровня жизни в период поиска новой работы.  Однако простого предоставления финансовой помощи недостаточно.  Необходимо также организовать бесплатные консультации по трудоустройству, помощь в составлении резюме и подготовке к собеседованиям.  Особую важность имеет предоставление возможности пройти переподготовку на смежные профессии, которые хоть и не требуют столь высокой квалификации, но могут обеспечить стабильный доход.  Например, бывший оператор технологического оборудования, не способный освоить навыки программирования, может пройти курсы обучения работе в качестве курьера или водителя транспортного средства, что позволит ему сохранить независимость и обеспечить семью.  Важным аспектом является также помощь в решении вопросов, связанных с получением медицинской помощи и социальной защиты.</w:t>
      </w:r>
      <w:r w:rsidRPr="000A5D22">
        <w:rPr>
          <w:lang w:val="ru-RU"/>
        </w:rPr>
        <w:br/>
      </w:r>
      <w:r w:rsidRPr="000A5D22">
        <w:rPr>
          <w:lang w:val="ru-RU"/>
        </w:rPr>
        <w:br/>
        <w:t xml:space="preserve">Особую роль в системе социальной поддержки должны играть государственные и некоммерческие организации, специализирующиеся на оказании помощи людям, оказавшимся в трудной жизненной ситуации.  Некоммерческие организации часто обладают более гибким подходом к решению проблем и могут предлагать более индивидуализированные программы помощи, учитывающие специфические потребности каждого человека.  Примером эффективной практики является создание центров социальной адаптации, где люди, потерявшие работу, могут получить психологическую поддержку, консультации по поиску работы и помощь в освоении новых навыков.  Такие центры часто сотрудничают с местными предприятиями, предлагая своим подопечным возможность пройти стажировку или получить временную работу.  Кроме того, необходимо создать механизмы взаимодействия между государственными органами, предприятиями и </w:t>
      </w:r>
      <w:r w:rsidRPr="000A5D22">
        <w:rPr>
          <w:lang w:val="ru-RU"/>
        </w:rPr>
        <w:lastRenderedPageBreak/>
        <w:t>некоммерческими организациями для обеспечения комплексной поддержки людей, оказавшихся в трудной жизненной ситуации.</w:t>
      </w:r>
      <w:r w:rsidRPr="000A5D22">
        <w:rPr>
          <w:lang w:val="ru-RU"/>
        </w:rPr>
        <w:br/>
      </w:r>
      <w:r w:rsidRPr="000A5D22">
        <w:rPr>
          <w:lang w:val="ru-RU"/>
        </w:rPr>
        <w:br/>
        <w:t>Примером успешной реализации системы социальной поддержки является опыт скандинавских стран, которые традиционно уделяют большое внимание защите прав трудящихся и обеспечению социальной стабильности.  В этих странах широко распространены программы переподготовки для безработных, а также предоставляются пособия по безработице, достаточные для обеспечения достойного уровня жизни в период поиска новой работы.  Помимо этого, государство активно стимулирует создание новых рабочих мест и поддерживает малый и средний бизнес, что способствует созданию новых возможностей для трудоустройства.  Важно отметить, что в скандинавских странах сильны профсоюзы, которые отстаивают права трудящихся и способствуют созданию справедливых условий труда.  Опыт скандинавских стран демонстрирует, что социальная стабильность и экономический рост не взаимоисключающие понятия, а наоборот, взаимозависимые.</w:t>
      </w:r>
      <w:r w:rsidRPr="000A5D22">
        <w:rPr>
          <w:lang w:val="ru-RU"/>
        </w:rPr>
        <w:br/>
      </w:r>
      <w:r w:rsidRPr="000A5D22">
        <w:rPr>
          <w:lang w:val="ru-RU"/>
        </w:rPr>
        <w:br/>
        <w:t>Реализация эффективной системы социальной поддержки требует значительных финансовых ресурсов и политической воли.  Необходимо пересмотреть приоритеты в бюджетной политике и направить больше средств на поддержку людей, оказавшихся в трудной жизненной ситуации.  Однако инвестиции в социальную защиту – это не только моральный императив, но и экономически оправданное решение.  Поддерживая людей, потерявших работу, государство предотвращает рост социальной напряженности, снижает расходы на здравоохранение и образование, связанные с ухудшением здоровья и уровня образования населения, и создает условия для устойчивого экономического роста.  Важно помнить, что в долгосрочной перспективе, социальная стабильность является ключевым фактором успеха любого государства. Без должной защиты, автоматизация может дестабилизировать экономику и политическую систему.</w:t>
      </w:r>
      <w:r w:rsidRPr="000A5D22">
        <w:rPr>
          <w:lang w:val="ru-RU"/>
        </w:rPr>
        <w:br/>
      </w:r>
      <w:r w:rsidRPr="000A5D22">
        <w:rPr>
          <w:lang w:val="ru-RU"/>
        </w:rPr>
        <w:br/>
      </w:r>
      <w:r w:rsidRPr="000A5D22">
        <w:rPr>
          <w:lang w:val="ru-RU"/>
        </w:rPr>
        <w:br/>
        <w:t xml:space="preserve">В эпоху всепроникающей цифровизации и стремительной автоматизации производственных процессов, вопрос справедливости и непредвзятости алгоритмов приобретает особую актуальность.  Несмотря на то, что системы искусственного интеллекта представляются многими как инструменты, способные к беспристрастному принятию решений, в действительности они подвержены риску воспроизведения и даже усугубления существующих социальных неравенств.  Проблема заключается в том, что алгоритмы обучаются на данных, которые зачастую отражают предвзятые мнения и дискриминационные практики, сложившиеся в обществе.  В результате, системы искусственного интеллекта могут принимать решения, приводящие к несправедливому отношению к определенным группам населения, будь то по признаку пола, расы, возраста, сексуальной ориентации или религиозной принадлежности.  Игнорирование этой проблемы может привести к усугублению существующих социальных проблем и созданию </w:t>
      </w:r>
      <w:r w:rsidRPr="000A5D22">
        <w:rPr>
          <w:lang w:val="ru-RU"/>
        </w:rPr>
        <w:lastRenderedPageBreak/>
        <w:t>нового поколения дискриминационных практик, скрытых за фасадом объективности и научности.  Крайне важно осознать, что алгоритмы не являются нейтральными, и их разработка и внедрение требует особого внимания к вопросам этики и справедливости.</w:t>
      </w:r>
      <w:r w:rsidRPr="000A5D22">
        <w:rPr>
          <w:lang w:val="ru-RU"/>
        </w:rPr>
        <w:br/>
      </w:r>
      <w:r w:rsidRPr="000A5D22">
        <w:rPr>
          <w:lang w:val="ru-RU"/>
        </w:rPr>
        <w:br/>
        <w:t>Один из наиболее ярких примеров предвзятости алгоритмов можно наблюдать в системах распознавания лиц, которые часто показывают значительно более низкую точность распознавания людей с темной кожей или представителей азиатских национальностей.  Это связано с тем, что алгоритмы распознавания лиц обучаются на наборах данных, в которых преобладают изображения людей европеоидной расы, что приводит к снижению их эффективности при распознавании лиц других этнических групп.  Последствия этой предвзятости могут быть весьма серьезными, поскольку системы распознавания лиц все чаще используются в правоохранительной деятельности, системах контроля доступа и других областях, где ошибки могут приводить к несправедливому задержанию, отказу в обслуживании или другим негативным последствиям.  К сожалению, распространенность таких проблем не является случайностью, а вызвана недостаточным вниманием к вопросам репрезентативности данных и тестированию алгоритмов на разнообразных наборах данных.  Решение этих проблем требует не только технических усилий, но и осознания социальной ответственности разработчиков и пользователей систем искусственного интеллекта.</w:t>
      </w:r>
      <w:r w:rsidRPr="000A5D22">
        <w:rPr>
          <w:lang w:val="ru-RU"/>
        </w:rPr>
        <w:br/>
      </w:r>
      <w:r w:rsidRPr="000A5D22">
        <w:rPr>
          <w:lang w:val="ru-RU"/>
        </w:rPr>
        <w:br/>
        <w:t>Другой пример предвзятости алгоритмов можно наблюдать в системах отбора персонала, которые все чаще используются для автоматического анализа резюме и проведения первичных собеседований с кандидатами.  Если алгоритм обучения таким системам основан на данных о сотрудниках, которые ранее работали в компании, и в которых преобладают мужчины или представители определенной этнической группы, то алгоритм может отдавать предпочтение кандидатам, схожим с этими сотрудниками, тем самым игнорируя квалифицированных специалистов из других групп.  Подобные алгоритмы могут неосознанно воспроизводить и усугублять существующие гендерные и расовые диспропорции на рынке труда, лишая женщин и представителей этнических меньшинств возможности получить достойную работу.  Необходимо тщательно анализировать данные, используемые для обучения алгоритмов отбора персонала, и проверять их на предмет предвзятости.  Также важно проводить регулярное тестирование алгоритмов на предмет справедливости и проводить аудит их работы для выявления и устранения потенциальных источников дискриминации.</w:t>
      </w:r>
      <w:r w:rsidRPr="000A5D22">
        <w:rPr>
          <w:lang w:val="ru-RU"/>
        </w:rPr>
        <w:br/>
      </w:r>
      <w:r w:rsidRPr="000A5D22">
        <w:rPr>
          <w:lang w:val="ru-RU"/>
        </w:rPr>
        <w:br/>
        <w:t xml:space="preserve">Важно понимать, что предвзятость алгоритмов может проявляться не только в явных формах дискриминации, но и в более тонких и неосознанных проявлениях.  Например, алгоритм, предназначенный для оценки кредитоспособности заемщиков, может использовать данные о районе проживания как один из факторов оценки, тем самым косвенно дискриминируя людей, проживающих в районах с низким уровнем </w:t>
      </w:r>
      <w:r w:rsidRPr="000A5D22">
        <w:rPr>
          <w:lang w:val="ru-RU"/>
        </w:rPr>
        <w:lastRenderedPageBreak/>
        <w:t>доходов.  Аналогично, алгоритм, используемый для назначения медицинских услуг, может учитывать социально-экономические факторы, что может приводить к неравному доступу к качественной медицинской помощи для людей из разных социальных групп.  Чтобы избежать подобных неосознанных проявлений дискриминации, необходимо уделять особое внимание интерпретируемости алгоритмов и проводить тщательный анализ факторов, влияющих на принятие решений.  Также важно привлекать к разработке и тестированию алгоритмов специалистов из разных областей, включая социологов, психологов и экспертов по этике.</w:t>
      </w:r>
      <w:r w:rsidRPr="000A5D22">
        <w:rPr>
          <w:lang w:val="ru-RU"/>
        </w:rPr>
        <w:br/>
      </w:r>
      <w:r w:rsidRPr="000A5D22">
        <w:rPr>
          <w:lang w:val="ru-RU"/>
        </w:rPr>
        <w:br/>
        <w:t>Борьба с предвзятостью алгоритмов требует комплексного подхода, включающего технические, юридические и этические меры.  Необходимо разрабатывать новые методы обучения алгоритмов, которые учитывают факторы справедливости и непредвзятости.  Также важно создавать правовые рамки, которые регулируют разработку и использование систем искусственного интеллекта, устанавливающие ответственность за дискриминационные последствия.  Кроме того, необходимо повышать общественную осведомленность о проблеме предвзятости алгоритмов и формировать культуру этической ответственности среди разработчиков и пользователей систем искусственного интеллекта.  Крайне важно, чтобы общество осознало, что системы искусственного интеллекта - это не волшебные коробки, а сложные инструменты, требующие постоянного контроля и совершенствования.  Только совместными усилиями мы сможем создать справедливые и непредвзятые системы искусственного интеллекта, которые будут служить во благо всего человечества.</w:t>
      </w:r>
      <w:r w:rsidRPr="000A5D22">
        <w:rPr>
          <w:lang w:val="ru-RU"/>
        </w:rPr>
        <w:br/>
      </w:r>
      <w:r w:rsidRPr="000A5D22">
        <w:rPr>
          <w:lang w:val="ru-RU"/>
        </w:rPr>
        <w:br/>
      </w:r>
      <w:r w:rsidRPr="000A5D22">
        <w:rPr>
          <w:lang w:val="ru-RU"/>
        </w:rPr>
        <w:br/>
        <w:t>Основа любой системы искусственного интеллекта – это данные, на которых она обучается. Эти данные служат своего рода "учебником" для алгоритма, определяя, как он будет воспринимать мир и принимать решения. Однако, если этот учебник содержит ошибки, предрассудки или отражает несправедливые практики, то и сама система ИИ неизбежно воспроизведет и даже усилит эти недостатки. Проще говоря, мусорные данные, как говорится, производят мусорные результаты, а в контексте искусственного интеллекта это может привести к серьезным и даже катастрофическим последствиям. Важно понимать, что алгоритмы, какими бы сложными они ни были, не обладают критическим мышлением и не способны самостоятельно оценивать достоверность и справедливость информации, которую получают. Они просто следуют инструкциям, заложенным в них, и интерпретируют данные, основываясь на шаблонах, которые были выявлены в процессе обучения. Именно поэтому качество данных является критически важным фактором, определяющим эффективность и справедливость работы системы ИИ.</w:t>
      </w:r>
      <w:r w:rsidRPr="000A5D22">
        <w:rPr>
          <w:lang w:val="ru-RU"/>
        </w:rPr>
        <w:br/>
      </w:r>
      <w:r w:rsidRPr="000A5D22">
        <w:rPr>
          <w:lang w:val="ru-RU"/>
        </w:rPr>
        <w:br/>
        <w:t xml:space="preserve">Один из ярких примеров того, как предвзятые данные могут привести к дискриминационным результатам, можно наблюдать в сфере распознавания лиц. </w:t>
      </w:r>
      <w:r w:rsidRPr="000A5D22">
        <w:rPr>
          <w:lang w:val="ru-RU"/>
        </w:rPr>
        <w:lastRenderedPageBreak/>
        <w:t>Многие современные системы распознавания лиц были обучены на наборах данных, в которых преобладали изображения людей европеоидной расы. В результате, эти системы показывают значительно более низкую точность распознавания людей с темной кожей или представителей азиатских национальностей. Это не является результатом злонамеренности разработчиков, но следствие того, что алгоритм просто не был "обучен" распознавать широкий спектр этнических типов. Такая предвзятость может иметь серьезные последствия в правоохранительной деятельности, системах контроля доступа и других областях, где ошибки могут приводить к несправедливому задержанию, отказу в обслуживании или другим негативным последствиям. Представьте себе ситуацию, когда система распознавания лиц, используемая в магазине, ошибочно идентифицирует невинного человека как преступника и вызывает полицию. Это может привести к травмирующему опыту и несправедливому отношению к человеку, просто потому что его этническая принадлежность не была должным образом представлена в обучающих данных.</w:t>
      </w:r>
      <w:r w:rsidRPr="000A5D22">
        <w:rPr>
          <w:lang w:val="ru-RU"/>
        </w:rPr>
        <w:br/>
      </w:r>
      <w:r w:rsidRPr="000A5D22">
        <w:rPr>
          <w:lang w:val="ru-RU"/>
        </w:rPr>
        <w:br/>
        <w:t>Представьте себе сценарий, когда алгоритм, предназначенный для оценки кредитоспособности заемщиков, обучается на исторических данных о кредитных заявках, которые содержат систематические предубеждения против определенных групп населения. Например, если алгоритм обнаруживает, что люди, проживающие в определенных районах, с большей вероятностью не выплачивают кредиты, он может начать автоматически отклонять заявки от людей, проживающих в этих районах, независимо от их индивидуальной кредитной истории или доходов. Это не только несправедливо по отношению к людям, проживающим в этих районах, но и может усугубить существующие социально-экономические проблемы, ограничивая доступ к кредитам для тех, кто больше всего в них нуждается. Более того, подобная практика может создать замкнутый круг, когда предвзятость алгоритма приводит к ухудшению финансовых показателей у представителей определенных групп населения, что в свою очередь подтверждает предвзятость алгоритма и приводит к дальнейшим дискриминационным решениям. Это демонстрирует, как, даже не имея злого умысла, алгоритм может непреднамеренно увековечить и усилить существующие социальные неравенства.</w:t>
      </w:r>
      <w:r w:rsidRPr="000A5D22">
        <w:rPr>
          <w:lang w:val="ru-RU"/>
        </w:rPr>
        <w:br/>
      </w:r>
      <w:r w:rsidRPr="000A5D22">
        <w:rPr>
          <w:lang w:val="ru-RU"/>
        </w:rPr>
        <w:br/>
        <w:t xml:space="preserve">В сфере найма на работу, алгоритмы, используемые для отбора резюме и проведения первичных собеседований, также могут содержать предвзятости, основанные на исторических данных о сотрудниках, которые ранее работали в компании. Если алгоритм обнаруживает, что большинство успешных сотрудников в компании были мужчинами определенного возраста и образования, он может начать отдавать предпочтение кандидатам, схожим с этими сотрудниками, игнорируя квалифицированных специалистов из других групп. Например, алгоритм может автоматически отклонять резюме от женщин, людей старшего возраста или представителей этнических меньшинств, даже если они обладают необходимыми навыками и опытом работы. Это не только ограничивает возможности для справедливого найма, но и может привести к потере ценных кадров, которые могли </w:t>
      </w:r>
      <w:r w:rsidRPr="000A5D22">
        <w:rPr>
          <w:lang w:val="ru-RU"/>
        </w:rPr>
        <w:lastRenderedPageBreak/>
        <w:t>бы внести значительный вклад в развитие компании. Кроме того, такая практика может привести к потере разнообразия в рабочей силе, что может негативно сказаться на инновациях и адаптивности компании.</w:t>
      </w:r>
      <w:r w:rsidRPr="000A5D22">
        <w:rPr>
          <w:lang w:val="ru-RU"/>
        </w:rPr>
        <w:br/>
      </w:r>
      <w:r w:rsidRPr="000A5D22">
        <w:rPr>
          <w:lang w:val="ru-RU"/>
        </w:rPr>
        <w:br/>
        <w:t>Более того, предвзятость в данных может проявляться в самых неожиданных формах. Например, алгоритм, используемый для назначения медицинских услуг, может учитывать социально-экономические факторы, такие как доход или место проживания. Это может привести к тому, что люди из низкодоходных районов получат менее квалифицированную медицинскую помощь, даже если они имеют те же медицинские потребности, что и люди из более обеспеченных районов.  Такая практика может усугубить существующее неравенство в доступе к здравоохранению и привести к ухудшению здоровья у людей из социально уязвимых групп населения.  Важно понимать, что эти факторы часто являются прокси для более глубоких социальных проблем, таких как дискриминация и отсутствие доступа к образованию, и их использование в алгоритмах может привести к увековечиванию этих проблем.  Критически важно переосмыслить используемые показатели и избегать использования факторов, которые могут привести к дискриминационным результатам.</w:t>
      </w:r>
      <w:r w:rsidRPr="000A5D22">
        <w:rPr>
          <w:lang w:val="ru-RU"/>
        </w:rPr>
        <w:br/>
      </w:r>
      <w:r w:rsidRPr="000A5D22">
        <w:rPr>
          <w:lang w:val="ru-RU"/>
        </w:rPr>
        <w:br/>
        <w:t>В заключение, проблема предвзятости в данных является одной из самых серьезных проблем, стоящих перед разработчиками систем искусственного интеллекта. Решение этой проблемы требует комплексного подхода, включающего тщательный анализ данных, использование методов устранения предвзятости и привлечение специалистов из разных областей, включая социологов, психологов и экспертов по этике. Важно помнить, что алгоритмы – это не волшебные ящики, а сложные инструменты, требующие постоянного контроля и совершенствования. Только при этом условии мы сможем создать справедливые и непредвзятые системы искусственного интеллекта, которые будут служить во благо всего человечества, а не увековечивать и усиливать существующие социальные неравенства.</w:t>
      </w:r>
      <w:r w:rsidRPr="000A5D22">
        <w:rPr>
          <w:lang w:val="ru-RU"/>
        </w:rPr>
        <w:br/>
      </w:r>
      <w:r w:rsidRPr="000A5D22">
        <w:rPr>
          <w:lang w:val="ru-RU"/>
        </w:rPr>
        <w:br/>
      </w:r>
      <w:r w:rsidRPr="000A5D22">
        <w:rPr>
          <w:lang w:val="ru-RU"/>
        </w:rPr>
        <w:br/>
        <w:t>Предвзятость в данных, лежащих в основе искусственного интеллекта, редко проявляется как злонамеренный акт. Чаще всего, это неуловимые отражения существующих неравенств и недочетов, незаметно встроенные в обучающие алгоритмы. Эти предвзятости могут корениться в самых разных источниках: от неполных или устаревших наборов данных до отражения исторических систем дискриминации. Рассмотрение конкретных примеров подобных данных помогает лучше понять механизм их влияния и масштаб потенциального вреда. Ошибка в представлении разнообразия, даже кажущаяся незначительной, может привести к серьезным и несправедливым последствиям при автоматизации принятия решений.</w:t>
      </w:r>
      <w:r w:rsidRPr="000A5D22">
        <w:rPr>
          <w:lang w:val="ru-RU"/>
        </w:rPr>
        <w:br/>
      </w:r>
      <w:r w:rsidRPr="000A5D22">
        <w:rPr>
          <w:lang w:val="ru-RU"/>
        </w:rPr>
        <w:br/>
        <w:t xml:space="preserve">Возьмем, к примеру, разработку системы распознавания лиц, обученной преимущественно на фотографиях людей европеоидной расы. Как уже упоминалось, </w:t>
      </w:r>
      <w:r w:rsidRPr="000A5D22">
        <w:rPr>
          <w:lang w:val="ru-RU"/>
        </w:rPr>
        <w:lastRenderedPageBreak/>
        <w:t>это приводит к значительной снижению точности распознавания людей с более темной кожей, что не только снижает удобство использования технологии для более широкого круга людей, но и может иметь серьезные последствия в правоохранительных органах или при идентификации личности в системе безопасности. Более того, если данная система используется для определения приоритетов при оказании медицинской помощи, результаты могут быть катастрофическими для представителей этнических групп, не представленных в обучающем наборе данных. Это демонстрирует, как предвзятые данные могут не просто отражать, но и усугублять существующее неравенство в доступе к важным услугам.</w:t>
      </w:r>
      <w:r w:rsidRPr="000A5D22">
        <w:rPr>
          <w:lang w:val="ru-RU"/>
        </w:rPr>
        <w:br/>
      </w:r>
      <w:r w:rsidRPr="000A5D22">
        <w:rPr>
          <w:lang w:val="ru-RU"/>
        </w:rPr>
        <w:br/>
        <w:t>Неполные данные – еще один распространенный источник предвзятости. Представим себе алгоритм, предназначенный для прогнозирования кредитоспособности заемщиков, который обучается на исторических данных, в которых информация о лицах, не имеющих доступа к традиционным банковским услугам, либо отсутствует, либо неполна. В результате, алгоритм может неверно оценивать риски, связанные с кредитованием этих лиц, отказывая им в возможности улучшить свое финансовое положение. Эта проблема усугубляется тем, что лица, не имеющие доступа к традиционным банковским услугам, часто проживают в районах, где вероятность получения кредита изначально ниже, создавая замкнутый круг, из которого трудно выбраться. В результате, алгоритм не только не помогает, но и закрепляет существующую финансовую дискриминацию.</w:t>
      </w:r>
      <w:r w:rsidRPr="000A5D22">
        <w:rPr>
          <w:lang w:val="ru-RU"/>
        </w:rPr>
        <w:br/>
      </w:r>
      <w:r w:rsidRPr="000A5D22">
        <w:rPr>
          <w:lang w:val="ru-RU"/>
        </w:rPr>
        <w:br/>
        <w:t>Устаревшие данные – это еще одна "ловушка", в которую часто попадают разработчики систем искусственного интеллекта.  Алгоритм, предназначенный для оценки эффективности программ обучения, может быть обучен на данных, собранных десять лет назад, когда рынок труда и требования к навыкам существенно изменились. В результате, алгоритм может недооценивать потенциал учащихся, которые обладают актуальными навыками, но не отражены в устаревшем наборе данных.  Эта проблема особенно актуальна в быстро меняющихся отраслях, где новые технологии и методы работы появляются постоянно, делая предыдущие данные менее релевантными.  Крайне важно регулярно обновлять обучающие наборы данных, чтобы поддерживать их актуальность и точность, что требует существенных ресурсов и постоянного мониторинга.</w:t>
      </w:r>
      <w:r w:rsidRPr="000A5D22">
        <w:rPr>
          <w:lang w:val="ru-RU"/>
        </w:rPr>
        <w:br/>
      </w:r>
      <w:r w:rsidRPr="000A5D22">
        <w:rPr>
          <w:lang w:val="ru-RU"/>
        </w:rPr>
        <w:br/>
        <w:t xml:space="preserve">Данные, отражающие существующие социальные неравенства, часто являются наиболее трудноуловимым источником предвзятости.  Рассмотрим, например, алгоритм, используемый для прогнозирования вероятности совершения преступления. Если этот алгоритм обучается на данных, собранных в районах, где наблюдается повышенный уровень преступности из-за социально-экономических факторов, таких как бедность и отсутствие образования, он может начать неверно классифицировать людей, проживающих в этих районах, как более склонных к совершению преступлений.  Это может привести к усилению полицейского </w:t>
      </w:r>
      <w:r w:rsidRPr="000A5D22">
        <w:rPr>
          <w:lang w:val="ru-RU"/>
        </w:rPr>
        <w:lastRenderedPageBreak/>
        <w:t>патрулирования и более строгим мерам наказания в этих районах, что еще больше усугубит существующие проблемы и создаст порочный круг. Важно помнить, что корреляция не означает причинно-следственную связь, и использование факторов, связанных с социально-экономическими проблемами, для прогнозирования поведения человека может привести к несправедливым и дискриминационным результатам.</w:t>
      </w:r>
      <w:r w:rsidRPr="000A5D22">
        <w:rPr>
          <w:lang w:val="ru-RU"/>
        </w:rPr>
        <w:br/>
      </w:r>
      <w:r w:rsidRPr="000A5D22">
        <w:rPr>
          <w:lang w:val="ru-RU"/>
        </w:rPr>
        <w:br/>
        <w:t>В заключение, понимание происхождения и типов предвзятости в данных имеет решающее значение для разработки справедливых и надежных систем искусственного интеллекта. Признавая, что данные редко бывают нейтральными, и активно работая над выявлением и смягчением предвзятости, мы можем создавать инструменты, которые не только эффективны, но и способствуют справедливости и равенству. Пренебрежение этим обязательным условием может привести к непредвиденным, негативным последствиям, усиливающим существующие социальные дисбалансы и ущемляющим права различных групп населения, что делает предвзятость в данных критически важной проблемой, требующей постоянного внимания и инновационных решений.</w:t>
      </w:r>
      <w:r w:rsidRPr="000A5D22">
        <w:rPr>
          <w:lang w:val="ru-RU"/>
        </w:rPr>
        <w:br/>
      </w:r>
      <w:r w:rsidRPr="000A5D22">
        <w:rPr>
          <w:lang w:val="ru-RU"/>
        </w:rPr>
        <w:br/>
      </w:r>
      <w:r w:rsidRPr="000A5D22">
        <w:rPr>
          <w:lang w:val="ru-RU"/>
        </w:rPr>
        <w:br/>
        <w:t>Использование предвзятых алгоритмов порождает каскад негативных последствий, далеко выходящих за рамки простого снижения эффективности. Эти алгоритмы, основанные на неполных, устаревших или отражающих существующие неравенства данных, систематически усугубляют социальные разрывы, приводя к неравному доступу к ресурсам и закреплению дискриминационных практик в самых разных сферах жизни. В конечном счете, это не просто вопрос о технической ошибке, а о создании систем, которые активно препятствуют справедливости и подрывают основы равноправного общества. Последствия этого, особенно для маргинализированных групп населения, могут быть разрушительными и долгосрочными.</w:t>
      </w:r>
      <w:r w:rsidRPr="000A5D22">
        <w:rPr>
          <w:lang w:val="ru-RU"/>
        </w:rPr>
        <w:br/>
      </w:r>
      <w:r w:rsidRPr="000A5D22">
        <w:rPr>
          <w:lang w:val="ru-RU"/>
        </w:rPr>
        <w:br/>
        <w:t>Одним из наиболее очевидных последствий является неравный доступ к жизненно важным ресурсам. Представьте себе алгоритм, используемый для оценки заявок на ипотечные кредиты, который исторически обучался на данных, отражающих дискриминационную практику отказа в кредитах жителям малообеспеченных районов. В результате, даже квалифицированные заемщики из этих районов могут быть отклонены, что лишает их возможности приобрести жилье и создать капитал. Это не просто вопрос о финансовом отторжении; это ограничение доступа к возможности построить стабильное будущее, передать активы будущим поколениям и улучшить свое социально-экономическое положение. В конечном счете, это увековечивает циклы бедности и усиливает неравенство.</w:t>
      </w:r>
      <w:r w:rsidRPr="000A5D22">
        <w:rPr>
          <w:lang w:val="ru-RU"/>
        </w:rPr>
        <w:br/>
      </w:r>
      <w:r w:rsidRPr="000A5D22">
        <w:rPr>
          <w:lang w:val="ru-RU"/>
        </w:rPr>
        <w:br/>
        <w:t xml:space="preserve">Кроме того, предвзятые алгоритмы могут приводить к дискриминации в сфере трудоустройства. Алгоритмы, используемые для отбора кандидатов на вакансии, </w:t>
      </w:r>
      <w:r w:rsidRPr="000A5D22">
        <w:rPr>
          <w:lang w:val="ru-RU"/>
        </w:rPr>
        <w:lastRenderedPageBreak/>
        <w:t>могут воспроизводить существующие предубеждения в отношении определенных групп населения, основанные, например, на этнической принадлежности, поле или возрасте. Это может привести к тому, что квалифицированные кандидаты, принадлежащие к этим группам, будут необоснованно исключены из рассмотрения, лишая их возможности реализовать свой потенциал и внести вклад в экономику. В то время как видимость этого процесса часто скрыта сложными математическими моделями, последствия для тех, кто теряет возможность трудоустройства, вполне реальны и ощутимы. Более того, это наносит ущерб обществу в целом, поскольку лишает его талантов и инноваций, которые могли бы принести пользу всем.</w:t>
      </w:r>
      <w:r w:rsidRPr="000A5D22">
        <w:rPr>
          <w:lang w:val="ru-RU"/>
        </w:rPr>
        <w:br/>
      </w:r>
      <w:r w:rsidRPr="000A5D22">
        <w:rPr>
          <w:lang w:val="ru-RU"/>
        </w:rPr>
        <w:br/>
        <w:t>Дискриминационные практики также проявляются в системе правосудия. Алгоритмы, используемые для прогнозирования вероятности рецидива, могут быть необъективны и приводить к несправедливым приговорам для людей, принадлежащих к определенным группам населения. Эти алгоритмы часто основаны на исторических данных, которые отражают систематические предубеждения в правоохранительной системе и приводят к тому, что люди из неблагополучных районов получают более суровые наказания. Это не только подрывает принципы справедливости и равенства перед законом, но и создает порочный круг, который увековечивает преступность и бедность. Последствия для тех, кто несправедливо осужден, могут быть катастрофическими и затрагивать все аспекты их жизни.</w:t>
      </w:r>
      <w:r w:rsidRPr="000A5D22">
        <w:rPr>
          <w:lang w:val="ru-RU"/>
        </w:rPr>
        <w:br/>
      </w:r>
      <w:r w:rsidRPr="000A5D22">
        <w:rPr>
          <w:lang w:val="ru-RU"/>
        </w:rPr>
        <w:br/>
        <w:t>Ущерб от предвзятых алгоритмов не ограничивается конкретными примерами. Они подрывают доверие к технологиям, создавая ощущение, что искусственный интеллект не является объективным и справедливым, а наоборот, увековечивает и усиливает существующие социальные несправедливости. Это особенно важно в современном обществе, где технологии играют все более важную роль в нашей жизни и принимают решения, которые влияют на нашу жизнь. Необходимо прилагать усилия для обеспечения того, чтобы алгоритмы были разработаны и используются ответственно, чтобы они не усугубляли социальное неравенство, а способствовали созданию более справедливого и равноправного общества. Игнорирование этой проблемы может привести к глубокому разочарованию и потерять возможность использовать потенциал искусственного интеллекта для улучшения жизни людей.</w:t>
      </w:r>
      <w:r w:rsidRPr="000A5D22">
        <w:rPr>
          <w:lang w:val="ru-RU"/>
        </w:rPr>
        <w:br/>
      </w:r>
      <w:r w:rsidRPr="000A5D22">
        <w:rPr>
          <w:lang w:val="ru-RU"/>
        </w:rPr>
        <w:br/>
        <w:t xml:space="preserve">Наконец, важно понимать, что исправление ошибок предвзятых алгоритмов требует не только технических решений, но и системных изменений. Необходимо пересмотреть способы сбора и обработки данных, обеспечить разнообразие в командах разработчиков, создать механизмы для аудита и контроля алгоритмов, а также обучить людей понимать и оценивать потенциальные риски и преимущества использования искусственного интеллекта. Без комплексного подхода, включающего в себя как технические, так и социальные перемены, мы не сможем преодолеть проблему предвзятости алгоритмов и создать технологии, которые служат интересам всего общества. Без этого усилия по созданию более справедливого </w:t>
      </w:r>
      <w:r w:rsidRPr="000A5D22">
        <w:rPr>
          <w:lang w:val="ru-RU"/>
        </w:rPr>
        <w:lastRenderedPageBreak/>
        <w:t>будущего окажутся обречены на неудачу.</w:t>
      </w:r>
      <w:r w:rsidRPr="000A5D22">
        <w:rPr>
          <w:lang w:val="ru-RU"/>
        </w:rPr>
        <w:br/>
      </w:r>
      <w:r w:rsidRPr="000A5D22">
        <w:rPr>
          <w:lang w:val="ru-RU"/>
        </w:rPr>
        <w:br/>
      </w:r>
      <w:r w:rsidRPr="000A5D22">
        <w:rPr>
          <w:lang w:val="ru-RU"/>
        </w:rPr>
        <w:br/>
        <w:t>Смягчение предвзятости в алгоритмах — это не просто техническая задача, но и многогранный вызов, требующий комплексного подхода, охватывающего сбор данных, разработку алгоритмов и постоянный надзор. Недостаточно просто осознать проблему; необходимо активно внедрять стратегии, направленные на устранение и смягчение негативного влияния предвзятых данных и алгоритмов. Наиболее эффективные решения лежат в плоскости создания сбалансированных и инклюзивных систем, которые отражают разнообразие общества и обеспечивают справедливые результаты для всех пользователей. Началом любых активных действий по смягчению предвзятости должно стать критическое переосмысление того, как мы собираем данные, ведь именно из них и «учатся» алгоритмы.</w:t>
      </w:r>
      <w:r w:rsidRPr="000A5D22">
        <w:rPr>
          <w:lang w:val="ru-RU"/>
        </w:rPr>
        <w:br/>
      </w:r>
      <w:r w:rsidRPr="000A5D22">
        <w:rPr>
          <w:lang w:val="ru-RU"/>
        </w:rPr>
        <w:br/>
        <w:t>Первостепенное значение в борьбе с предвзятостью имеет использование разнообразных и репрезентативных наборов данных. Это означает, что при обучении алгоритма необходимо включать данные, отражающие широчайший спектр демографических групп, социальных и экономических слоев, географических регионов и других релевантных факторов. Недостаточно просто включить «несколько» представителей меньшинств; необходимо стремиться к тому, чтобы пропорции в данных максимально соответствовали реальному распределению в обществе. Например, при разработке алгоритма распознавания лиц, критически важно обучать его на изображениях людей разных этнических групп, возрастов, полов и оттенков кожи. Ограничение набора данных до небольшой, гомогенной группы неизбежно приведет к тому, что алгоритм будет лучше распознавать представителей этой группы, в то время как распознавание представителей других групп будет менее точным или даже невозможным. Должны предприниматься целенаправленные усилия для сбора данных из недопредставленных групп, чтобы обеспечить сбалансированность и репрезентативность данных. Это может включать партнерство с сообществами, организация исследовательских проектов и использование методов, направленных на активный поиск и включение разнообразных данных.</w:t>
      </w:r>
      <w:r w:rsidRPr="000A5D22">
        <w:rPr>
          <w:lang w:val="ru-RU"/>
        </w:rPr>
        <w:br/>
      </w:r>
      <w:r w:rsidRPr="000A5D22">
        <w:rPr>
          <w:lang w:val="ru-RU"/>
        </w:rPr>
        <w:br/>
        <w:t xml:space="preserve">Второй важный аспект смягчения предвзятости алгоритмов заключается в регулярном аудите и тестировании алгоритмов. Этот процесс должен включать в себя как количественную оценку точности и производительности алгоритма для различных демографических групп, так и качественный анализ того, как алгоритм принимает решения и какие факторы влияют на его результаты. Аудит должен проводиться независимыми экспертами, не имеющими прямых заинтересованных интересов в успехе алгоритма, чтобы обеспечить объективность и беспристрастность оценки. В ходе аудита следует использовать различные метрики, выходящие за рамки простой точности, такие как справедливость, равноправие возможностей и справедливость результатов. Важно учитывать не только общую </w:t>
      </w:r>
      <w:r w:rsidRPr="000A5D22">
        <w:rPr>
          <w:lang w:val="ru-RU"/>
        </w:rPr>
        <w:lastRenderedPageBreak/>
        <w:t>производительность алгоритма, но и то, как он работает для отдельных демографических групп. Например, если алгоритм предсказывает риск рецидива, необходимо тщательно оценить, насколько справедливо он относится к людям из разных этнических групп или социальных слоев. В ходе аудита необходимо выявлять и устранять любые систематические отклонения и предвзятости, которые могут привести к несправедливым или дискриминационным результатам.</w:t>
      </w:r>
      <w:r w:rsidRPr="000A5D22">
        <w:rPr>
          <w:lang w:val="ru-RU"/>
        </w:rPr>
        <w:br/>
      </w:r>
      <w:r w:rsidRPr="000A5D22">
        <w:rPr>
          <w:lang w:val="ru-RU"/>
        </w:rPr>
        <w:br/>
        <w:t>Наконец, важным элементом смягчения предвзятости алгоритмов является вовлечение экспертов из разных областей. Разработка алгоритмов не должна быть исключительно задачей инженеров и программистов; в процесс должны быть вовлечены эксперты в области социологии, психологии, этики, юриспруденции и других дисциплин. Эти эксперты могут помочь выявить и проанализировать потенциальные источники предвзятости, оценить социальные и этические последствия разработки алгоритмов и предложить решения, обеспечивающие справедливость и равноправие. Например, при разработке алгоритма, используемого для оценки заявок на ипотечные кредиты, необходимо привлекать экспертов в области жилищной политики, экономики и социальной справедливости. Эти эксперты могут помочь понять, как алгоритм может влиять на доступ к жилью для разных групп населения, и предложить меры по смягчению негативных последствий.  Важно, чтобы команды разработчиков алгоритмов были разнообразными и инклюзивными, отражая разнообразие общества, которое они служат. Это позволяет привлечь различные точки зрения, перспективы и опыт, что может привести к разработке более справедливых и ответственных алгоритмов.</w:t>
      </w:r>
      <w:r w:rsidRPr="000A5D22">
        <w:rPr>
          <w:lang w:val="ru-RU"/>
        </w:rPr>
        <w:br/>
      </w:r>
      <w:r w:rsidRPr="000A5D22">
        <w:rPr>
          <w:lang w:val="ru-RU"/>
        </w:rPr>
        <w:br/>
        <w:t>Завершением смягчения предвзятости алгоритмов должна стать постоянная, активная работа по улучшению этих систем. Ни один алгоритм не является совершенным, и предвзятость может проявиться, даже если все необходимые меры были предприняты на этапе разработки.  Непрерывный мониторинг производительности алгоритмов, сбор обратной связи от пользователей и переобучение алгоритмов на новых данных – все это необходимо для обеспечения того, чтобы алгоритмы продолжали оставаться справедливыми и ответственными.  Только постоянная, активная работа по смягчению предвзятости алгоритмов позволит создать технологии, которые служат интересам всего общества, а не увековечивают социальное неравенство и дискриминацию. Необходимо помнить, что создание справедливых и ответственных алгоритмов — это не просто техническая задача, а моральный императив.</w:t>
      </w:r>
      <w:r w:rsidRPr="000A5D22">
        <w:rPr>
          <w:lang w:val="ru-RU"/>
        </w:rPr>
        <w:br/>
      </w:r>
      <w:r w:rsidRPr="000A5D22">
        <w:rPr>
          <w:lang w:val="ru-RU"/>
        </w:rPr>
        <w:br/>
      </w:r>
      <w:r w:rsidRPr="000A5D22">
        <w:rPr>
          <w:lang w:val="ru-RU"/>
        </w:rPr>
        <w:br/>
        <w:t xml:space="preserve">В основе разработки и применения искусственного интеллекта должны лежать не просто технические аспекты, но и четкий набор этических принципов, которые служат ориентиром для всех участников процесса – от разработчиков и ученых до политиков и пользователей. Без твердой основы этических соображений, даже самые передовые алгоритмы могут привести к непредвиденным и даже вредным </w:t>
      </w:r>
      <w:r w:rsidRPr="000A5D22">
        <w:rPr>
          <w:lang w:val="ru-RU"/>
        </w:rPr>
        <w:lastRenderedPageBreak/>
        <w:t>последствиям, увековечивая существующее неравенство или создавая новые формы дискриминации. Этические принципы, такие как прозрачность, справедливость и ответственность, не являются просто красивыми словами; они представляют собой необходимость, обеспечивающую создание и использование ИИ, который служит интересам всего общества, а не только узкой группы лиц. Определение и соблюдение этих принципов – это не просто вопрос морали, это фундамент для устойчивого и благополучного будущего, в котором технологии служат человечеству, а не наоборот.</w:t>
      </w:r>
      <w:r w:rsidRPr="000A5D22">
        <w:rPr>
          <w:lang w:val="ru-RU"/>
        </w:rPr>
        <w:br/>
      </w:r>
      <w:r w:rsidRPr="000A5D22">
        <w:rPr>
          <w:lang w:val="ru-RU"/>
        </w:rPr>
        <w:br/>
        <w:t>Одним из важнейших принципов, определяющих этическое использование искусственного интеллекта, является прозрачность. Прозрачность предполагает не только открытость исходного кода (хотя это является ценным инструментом), но и понятность того, как алгоритмы принимают решения и какие факторы оказывают на них влияние. Пользователи должны иметь возможность понять, почему алгоритм выдал определенный результат, и иметь возможность оспорить это решение, если оно кажется несправедливым или ошибочным. Непрозрачность алгоритмов, особенно в таких областях, как кредитование, трудоустройство или правоохранительная деятельность, может приводить к дискриминации и нарушению прав человека. Представьте, например, алгоритм, используемый банком для автоматической оценки кредитоспособности заявителей. Если алгоритм отклоняет заявку без четкого объяснения причин, заемщик остается в неведении относительно того, какие факторы повлияли на решение, и не имеет возможности исправить недостатки или оспорить несправедливое решение. Чтобы обеспечить прозрачность, необходимо разрабатывать инструменты и методы, позволяющие пользователям понимать и контролировать процессы принятия решений алгоритмов, такие как визуализация данных, объяснимый ИИ (</w:t>
      </w:r>
      <w:r>
        <w:t>XAI</w:t>
      </w:r>
      <w:r w:rsidRPr="000A5D22">
        <w:rPr>
          <w:lang w:val="ru-RU"/>
        </w:rPr>
        <w:t>) и инструменты аудита.</w:t>
      </w:r>
      <w:r w:rsidRPr="000A5D22">
        <w:rPr>
          <w:lang w:val="ru-RU"/>
        </w:rPr>
        <w:br/>
      </w:r>
      <w:r w:rsidRPr="000A5D22">
        <w:rPr>
          <w:lang w:val="ru-RU"/>
        </w:rPr>
        <w:br/>
        <w:t xml:space="preserve">Не менее важным принципом является справедливость, который требует, чтобы алгоритмы не проявляли дискриминации по признаку расы, пола, возраста, религии или других защищенных характеристик. Однако определение справедливости не так просто, как может показаться на первый взгляд. Существуют различные определения справедливости, которые могут противоречить друг другу, и выбор подходящего определения зависит от конкретного контекста. Например, один алгоритм может быть справедливым с точки зрения обеспечения одинаковых результатов для всех групп населения, в то время как другой может быть справедливым с точки зрения обеспечения одинаковых возможностей для всех. Чтобы обеспечить справедливость, необходимо проводить тщательный анализ данных и алгоритмов, выявлять и устранять любые систематические отклонения и предвзятости, а также привлекать экспертов из разных областей для оценки справедливости решений алгоритмов. Например, при разработке алгоритма распознавания лиц, необходимо обучать его на разнообразных наборах данных, представляющих различные этнические группы, и тщательно проверять его на предмет предвзятости. Если алгоритм демонстрирует более низкую точность распознавания лиц для определенных этнических групп, </w:t>
      </w:r>
      <w:r w:rsidRPr="000A5D22">
        <w:rPr>
          <w:lang w:val="ru-RU"/>
        </w:rPr>
        <w:lastRenderedPageBreak/>
        <w:t>необходимо предпринять шаги для исправления этой проблемы, прежде чем алгоритм будет развернут в реальных условиях.</w:t>
      </w:r>
      <w:r w:rsidRPr="000A5D22">
        <w:rPr>
          <w:lang w:val="ru-RU"/>
        </w:rPr>
        <w:br/>
      </w:r>
      <w:r w:rsidRPr="000A5D22">
        <w:rPr>
          <w:lang w:val="ru-RU"/>
        </w:rPr>
        <w:br/>
        <w:t>Наконец, принцип ответственности требует, чтобы были определены четкие линии ответственности за решения, принимаемые алгоритмами. В случае, если алгоритм приводит к негативным последствиям, необходимо знать, кто несет ответственность за эти последствия: разработчики алгоритма, пользователи алгоритма, организацию, владеющую алгоритмом или кем-то еще. Четкое определение ответственности является ключом к обеспечению того, чтобы алгоритмы использовались ответственно и чтобы были механизмы для исправления ошибок и возмещения ущерба. Например, если самоуправляемый автомобиль сбивает пешехода, необходимо знать, кто несет ответственность за это происшествие: производитель автомобиля, владелец автомобиля или разработчик алгоритма, управляющего автомобилем. Чтобы обеспечить ответственность, необходимо разрабатывать правовые рамки и этические руководства, определяющие обязанности и права всех участников процесса разработки и использования искусственного интеллекта. Важно также развивать механизмы для обеспечения прозрачности и подотчетности, позволяющие выявлять и устранять причины ошибок и злоупотреблений.</w:t>
      </w:r>
      <w:r w:rsidRPr="000A5D22">
        <w:rPr>
          <w:lang w:val="ru-RU"/>
        </w:rPr>
        <w:br/>
      </w:r>
      <w:r w:rsidRPr="000A5D22">
        <w:rPr>
          <w:lang w:val="ru-RU"/>
        </w:rPr>
        <w:br/>
        <w:t>В заключение, этические принципы – это не просто дополнение к разработке и применению искусственного интеллекта, это ее основа. Прозрачность, справедливость и ответственность – это не просто красивые слова, это практические инструменты, необходимые для обеспечения того, чтобы искусственный интеллект служил интересам всего общества.  Нарушение этих принципов может привести к непредвиденным и даже вредным последствиям, поэтому важно, чтобы все участники процесса разработки и использования искусственного интеллекта осознавали свою ответственность и стремились к созданию технологий, которые служат человечеству, а не наоборот. Только путем совместных усилий и постоянного внимания к этическим соображениям можно создать искусственный интеллект, который станет благом для всех.</w:t>
      </w:r>
      <w:r w:rsidRPr="000A5D22">
        <w:rPr>
          <w:lang w:val="ru-RU"/>
        </w:rPr>
        <w:br/>
      </w:r>
      <w:r w:rsidRPr="000A5D22">
        <w:rPr>
          <w:lang w:val="ru-RU"/>
        </w:rPr>
        <w:br/>
      </w:r>
      <w:r w:rsidRPr="000A5D22">
        <w:rPr>
          <w:lang w:val="ru-RU"/>
        </w:rPr>
        <w:br/>
        <w:t xml:space="preserve">Четвертый раздел, посвященный конфиденциальности данных и безопасности, занимает центральное место в обеспечении этичного и ответственного внедрения искусственного интеллекта. В современном мире, где огромные объемы информации о людях генерируются, собираются и анализируются для функционирования всевозможных систем и сервисов, защита персональных данных становится не просто юридическим требованием, а фундаментальной необходимостью для поддержания доверия общества к новым технологиям. Недостаточная защита данных может привести к серьезным последствиям, включая кражу личных данных, финансовые потери, дискриминацию и даже нарушение прав человека, что подчеркивает важность строгого соблюдения правил и принципов, направленных на обеспечение безопасности информации.  Более того, утечка конфиденциальных </w:t>
      </w:r>
      <w:r w:rsidRPr="000A5D22">
        <w:rPr>
          <w:lang w:val="ru-RU"/>
        </w:rPr>
        <w:lastRenderedPageBreak/>
        <w:t>данных, особенно если они используются в системах искусственного интеллекта, может подорвать доверие к этим системам, что затруднит их внедрение и использование для решения важных социальных задач.</w:t>
      </w:r>
      <w:r w:rsidRPr="000A5D22">
        <w:rPr>
          <w:lang w:val="ru-RU"/>
        </w:rPr>
        <w:br/>
      </w:r>
      <w:r w:rsidRPr="000A5D22">
        <w:rPr>
          <w:lang w:val="ru-RU"/>
        </w:rPr>
        <w:br/>
        <w:t>Обеспечение конфиденциальности данных в контексте искусственного интеллекта представляет собой сложную задачу, поскольку алгоритмы часто требуют доступа к большим объемам информации для эффективного обучения и принятия решений.  Однако это не означает, что защита данных должна быть пожертвована ради производительности.  Напротив, существует множество методов и технологий, которые позволяют находить баланс между эффективностью и безопасностью.  К ним относятся, например, методы дифференциальной приватности, которые позволяют анализировать данные без раскрытия информации об отдельных индивидах.  Другие подходы включают использование гомоморфного шифрования, которое позволяет проводить вычисления над зашифрованными данными, не расшифровывая их, и федеративного обучения, которое позволяет обучать модели искусственного интеллекта на децентрализованных наборах данных, не передавая сами данные на центральный сервер.  Например, в сфере здравоохранения, федеративное обучение может позволить больницам совместно обучать модель для диагностики заболеваний, не раскрывая данные своих пациентов.</w:t>
      </w:r>
      <w:r w:rsidRPr="000A5D22">
        <w:rPr>
          <w:lang w:val="ru-RU"/>
        </w:rPr>
        <w:br/>
      </w:r>
      <w:r w:rsidRPr="000A5D22">
        <w:rPr>
          <w:lang w:val="ru-RU"/>
        </w:rPr>
        <w:br/>
        <w:t>Защита безопасности данных в системах искусственного интеллекта не ограничивается только конфиденциальностью. Она также включает в себя защиту от несанкционированного доступа, взлома и манипулирования.  Системы искусственного интеллекта, особенно те, которые используются в критически важных областях, таких как транспорт, энергетика и финансы, могут быть уязвимы для кибератак, которые могут привести к серьезным последствиям.  Представьте себе ситуацию, когда алгоритм управления самолетом подвергается взлому, что приводит к потере контроля над летательным аппаратом.  Подобные сценарии подчеркивают необходимость использования надежных мер безопасности, таких как многофакторная аутентификация, регулярное обновление программного обеспечения и использование средств защиты от вредоносных программ.  Кроме того, необходимо обучать специалистов по кибербезопасности, которые смогут обнаруживать и предотвращать атаки на системы искусственного интеллекта.</w:t>
      </w:r>
      <w:r w:rsidRPr="000A5D22">
        <w:rPr>
          <w:lang w:val="ru-RU"/>
        </w:rPr>
        <w:br/>
      </w:r>
      <w:r w:rsidRPr="000A5D22">
        <w:rPr>
          <w:lang w:val="ru-RU"/>
        </w:rPr>
        <w:br/>
        <w:t xml:space="preserve">Особое внимание следует уделить защите данных, которые используются для обучения моделей искусственного интеллекта.  Если данные, используемые для обучения, предвзяты или содержат ошибки, то модель искусственного интеллекта может воспроизводить и даже усиливать эти недостатки, что приведет к дискриминационным и несправедливым результатам.  Например, если модель распознавания лиц обучается на наборе данных, в котором преобладают изображения людей определенной расы или пола, то она может работать хуже при распознавании лиц людей другой расы или пола.  Поэтому крайне важно тщательно проверять данные, используемые для обучения моделей искусственного интеллекта, </w:t>
      </w:r>
      <w:r w:rsidRPr="000A5D22">
        <w:rPr>
          <w:lang w:val="ru-RU"/>
        </w:rPr>
        <w:lastRenderedPageBreak/>
        <w:t>и устранять любые предвзятости и ошибки.  Также необходимо регулярно пересматривать и обновлять модели искусственного интеллекта, чтобы убедиться, что они остаются справедливыми и точными.  Регулярные аудиты также очень важны, чтобы выявлять неточности и предвзятости.</w:t>
      </w:r>
      <w:r w:rsidRPr="000A5D22">
        <w:rPr>
          <w:lang w:val="ru-RU"/>
        </w:rPr>
        <w:br/>
      </w:r>
      <w:r w:rsidRPr="000A5D22">
        <w:rPr>
          <w:lang w:val="ru-RU"/>
        </w:rPr>
        <w:br/>
        <w:t>В заключение, обеспечение конфиденциальности данных и безопасности является неотъемлемой частью разработки и внедрения искусственного интеллекта.  Это требует комплексного подхода, включающего использование передовых технологий, соблюдение строгих правил и принципов, а также постоянное обучение специалистов.  Защита данных не только защищает права и свободы людей, но и способствует укреплению доверия общества к искусственному интеллекту, что является ключом к его успешному внедрению и использованию для решения важных социальных задач.  Более того, это инвестиция в будущее, которая позволит создать более справедливый, безопасный и процветающий мир для всех.</w:t>
      </w:r>
      <w:r w:rsidRPr="000A5D22">
        <w:rPr>
          <w:lang w:val="ru-RU"/>
        </w:rPr>
        <w:br/>
      </w:r>
      <w:r w:rsidRPr="000A5D22">
        <w:rPr>
          <w:lang w:val="ru-RU"/>
        </w:rPr>
        <w:br/>
      </w:r>
      <w:r w:rsidRPr="000A5D22">
        <w:rPr>
          <w:lang w:val="ru-RU"/>
        </w:rPr>
        <w:br/>
        <w:t>Одной из наиболее серьезных и насущных проблем, связанных с широким распространением систем искусственного интеллекта, является риск утечки и злоупотребления данными, которые эти системы собирают и обрабатывают. В современном цифровом ландшафте, где практически каждый аспект жизни генерирует огромные объемы данных – от покупок в интернете до медицинских записей и даже информации о передвижениях – необходимость защиты этих данных приобретает критическое значение. Системы искусственного интеллекта, по своей природе, ориентированы на анализ этих данных для выявления закономерностей, прогнозирования поведения и принятия решений, а значит, они становятся потенциальными мишенями для несанкционированного доступа и злоупотреблений. Утечка данных, даже частичная, может привести к серьезным последствиям для отдельных лиц, организаций и даже для общества в целом, нарушая приватность, подрывая доверие и создавая новые возможности для мошенничества и манипулирования.</w:t>
      </w:r>
      <w:r w:rsidRPr="000A5D22">
        <w:rPr>
          <w:lang w:val="ru-RU"/>
        </w:rPr>
        <w:br/>
      </w:r>
      <w:r w:rsidRPr="000A5D22">
        <w:rPr>
          <w:lang w:val="ru-RU"/>
        </w:rPr>
        <w:br/>
        <w:t xml:space="preserve">Представьте себе ситуацию, когда алгоритм, предназначенный для персонализации рекламы, получает доступ к личной медицинской информации пользователя, включая данные о хронических заболеваниях и истории посещений врачей. Эта информация, попавшая в руки недобросовестных лиц, может быть использована для шантажа, дискриминации при трудоустройстве или даже для создания персонализированных мошеннических схем, ориентированных на конкретные уязвимости человека. Другой пример – утечка данных о финансовых операциях, собранных системами искусственного интеллекта, которые используются для обнаружения мошеннических транзакций. Если информация о транзакциях и личных финансовых данных пользователей, попадет в руки киберпреступников, они смогут получить доступ к банковским счетам, украсть деньги и совершить другие финансовые преступления, оставив жертв без средств к существованию и серьезно </w:t>
      </w:r>
      <w:r w:rsidRPr="000A5D22">
        <w:rPr>
          <w:lang w:val="ru-RU"/>
        </w:rPr>
        <w:lastRenderedPageBreak/>
        <w:t>подорвав их финансовую стабильность. Такие сценарии, к сожалению, не являются фантастическими, а представляют собой вполне реальные угрозы, с которыми общество должно быть готово справиться.</w:t>
      </w:r>
      <w:r w:rsidRPr="000A5D22">
        <w:rPr>
          <w:lang w:val="ru-RU"/>
        </w:rPr>
        <w:br/>
      </w:r>
      <w:r w:rsidRPr="000A5D22">
        <w:rPr>
          <w:lang w:val="ru-RU"/>
        </w:rPr>
        <w:br/>
        <w:t>Особенно тревожным является тот факт, что системы искусственного интеллекта все чаще используются для принятия решений, влияющих на жизнь людей, в таких областях, как правосудие, здравоохранение и образование. В этих сферах утечка данных и злоупотребления могут привести к необратимым последствиям и серьезно ущемлять права и свободы граждан. Например, если система искусственного интеллекта, используемая для оценки кредитоспособности заемщиков, содержит предвзятые данные или ошибки, она может несправедливо отказывать в кредитах людям, принадлежащим к определенным группам населения, создавая тем самым барьеры для их экономического развития и социализации. Подобные ситуации подчеркивают необходимость разработки строгих правил и процедур, гарантирующих прозрачность и подотчетность систем искусственного интеллекта, а также обеспечения возможности для людей, чьи права были нарушены, обращаться в суд и добиваться справедливости. Необходимо создать систему контроля, которая позволит избежать предвзятости и дискриминации.</w:t>
      </w:r>
      <w:r w:rsidRPr="000A5D22">
        <w:rPr>
          <w:lang w:val="ru-RU"/>
        </w:rPr>
        <w:br/>
      </w:r>
      <w:r w:rsidRPr="000A5D22">
        <w:rPr>
          <w:lang w:val="ru-RU"/>
        </w:rPr>
        <w:br/>
        <w:t>Усугубляющим фактором является также тенденция к централизации данных в руках крупных технологических компаний, которые контролируют инфраструктуру и алгоритмы, используемые для обработки информации. Это создает ситуацию, когда небольшая группа организаций обладает огромной властью над персональными данными миллионов людей, что повышает риск злоупотреблений и манипулирования. Необходимо развивать децентрализованные альтернативы, которые позволят пользователям контролировать свои собственные данные и выбирать, с какими организациями они готовы ими делиться. Развитие технологии блокчейн и федеративного обучения может стать ключевым фактором в создании более справедливой и прозрачной системы управления данными, где пользователи имеют право знать, как используются их данные, и могут влиять на процесс принятия решений. К сожалению, уязвимости в коде и инфраструктуре все еще остаются серьезным препятствием на пути к полноценной реализации децентрализованных альтернатив.</w:t>
      </w:r>
      <w:r w:rsidRPr="000A5D22">
        <w:rPr>
          <w:lang w:val="ru-RU"/>
        </w:rPr>
        <w:br/>
      </w:r>
      <w:r w:rsidRPr="000A5D22">
        <w:rPr>
          <w:lang w:val="ru-RU"/>
        </w:rPr>
        <w:br/>
        <w:t xml:space="preserve">Решение проблемы утечки и злоупотребления данными требует комплексного подхода, включающего в себя технические, юридические и этические меры. Необходимо разрабатывать новые методы шифрования и защиты данных, которые позволят сохранять их конфиденциальность даже в случае несанкционированного доступа. Законодательство должно быть гармонизировано с учетом специфики новых технологий, обеспечивая защиту прав пользователей и устанавливая строгую ответственность за нарушение конфиденциальности данных. Наконец, необходимо формировать культуру ответственного использования данных, воспитывая в людях осознание ценности личной информации и стимулируя ответственное отношение к </w:t>
      </w:r>
      <w:r w:rsidRPr="000A5D22">
        <w:rPr>
          <w:lang w:val="ru-RU"/>
        </w:rPr>
        <w:lastRenderedPageBreak/>
        <w:t>управлению данными. Это потребует широкой общественной дискуссии и участия специалистов из разных областей, включая правоведов, информатиков и этиков. Только так можно создать безопасную и справедливую цифровую среду, где технологии служат интересам человека, а не наоборот.</w:t>
      </w:r>
      <w:r w:rsidRPr="000A5D22">
        <w:rPr>
          <w:lang w:val="ru-RU"/>
        </w:rPr>
        <w:br/>
      </w:r>
      <w:r w:rsidRPr="000A5D22">
        <w:rPr>
          <w:lang w:val="ru-RU"/>
        </w:rPr>
        <w:br/>
      </w:r>
      <w:r w:rsidRPr="000A5D22">
        <w:rPr>
          <w:lang w:val="ru-RU"/>
        </w:rPr>
        <w:br/>
        <w:t>Помимо защиты персональных данных, которые касаются непосредственно жизнедеятельности отдельных лиц и организаций, не менее важной является необходимость защиты информации, связанной с окружающей средой и условиями труда работников. Зачастую, стремление к оптимизации производственных процессов и максимизации прибыли приводит к игнорированию экологических рисков и пренебрежению условиями труда, что влечет за собой серьезные негативные последствия для здоровья людей и состояния планеты. Данные о выбросах вредных веществ в атмосферу, загрязнении водных ресурсов, отходах производства и уровне шума на рабочих местах зачастую собираются и обрабатываются системами искусственного интеллекта для повышения эффективности производства и снижения затрат. Однако, отсутствие должного контроля за использованием этих данных может привести к тому, что информация о нарушениях экологического законодательства или небезопасных условиях труда будет скрываться или искажаться, препятствуя своевременному принятию мер по предотвращению аварий и улучшению рабочей обстановки.</w:t>
      </w:r>
      <w:r w:rsidRPr="000A5D22">
        <w:rPr>
          <w:lang w:val="ru-RU"/>
        </w:rPr>
        <w:br/>
      </w:r>
      <w:r w:rsidRPr="000A5D22">
        <w:rPr>
          <w:lang w:val="ru-RU"/>
        </w:rPr>
        <w:br/>
        <w:t>Рассмотрим, например, ситуацию, когда система искусственного интеллекта, отвечающая за мониторинг выбросов загрязняющих веществ на химическом заводе, обнаруживает превышение допустимых концентраций вредных веществ в воздухе. Вместо того, чтобы немедленно оповестить соответствующие органы и принять меры по устранению утечки, система может быть запрограммирована на задержку уведомлений или даже на изменение данных для создания видимости соответствия экологическим нормам. Это позволит заводу продолжать работу без перерыва и избежать штрафов, но одновременно поставит под угрозу здоровье местных жителей и приведет к дальнейшему загрязнению окружающей среды. Аналогичная ситуация может возникнуть на шахте, где система искусственного интеллекта, отвечающая за контроль качества воздуха и уровня метана, занижает данные о концентрации опасных газов, чтобы избежать приостановки добычи и сохранить рабочие места. Это может привести к взрывам и обрушениям, ставящим под угрозу жизни шахтеров и приводящим к серьезным экономическим потерям.</w:t>
      </w:r>
      <w:r w:rsidRPr="000A5D22">
        <w:rPr>
          <w:lang w:val="ru-RU"/>
        </w:rPr>
        <w:br/>
      </w:r>
      <w:r w:rsidRPr="000A5D22">
        <w:rPr>
          <w:lang w:val="ru-RU"/>
        </w:rPr>
        <w:br/>
        <w:t xml:space="preserve">К сожалению, случаи подобных злоупотреблений не являются исключением, а скорее подтверждают тенденцию к игнорированию этических норм и приоритетов в погоне за прибылью. Для предотвращения подобных ситуаций необходимо обеспечить прозрачность и открытость данных, собранных системами искусственного интеллекта, касающихся условий труда и состояния окружающей среды. Информация о выбросах вредных веществ, уровне шума на рабочих местах, качестве </w:t>
      </w:r>
      <w:r w:rsidRPr="000A5D22">
        <w:rPr>
          <w:lang w:val="ru-RU"/>
        </w:rPr>
        <w:lastRenderedPageBreak/>
        <w:t>воды и воздуха должна быть доступна для общественности, а также для независимых экспертов и контролирующих органов. Это позволит выявлять нарушения и предотвращать злоупотребления, а также стимулировать компании к улучшению экологических показателей и созданию безопасных и комфортных условий труда.</w:t>
      </w:r>
      <w:r w:rsidRPr="000A5D22">
        <w:rPr>
          <w:lang w:val="ru-RU"/>
        </w:rPr>
        <w:br/>
      </w:r>
      <w:r w:rsidRPr="000A5D22">
        <w:rPr>
          <w:lang w:val="ru-RU"/>
        </w:rPr>
        <w:br/>
        <w:t>Необходимо также внедрять механизмы, позволяющие работникам и местным жителям сообщать о нарушениях, не опасаясь преследования или увольнения. Создание безопасных каналов для сообщений, гарантирующих анонимность и защиту от репрессий, позволит выявлять проблемы на ранних стадиях и принимать меры по их устранению. Кроме того, следует развивать системы мониторинга, основанные на децентрализованных технологиях, таких как блокчейн, которые позволяют собирать и хранить данные о состоянии окружающей среды и условиях труда в распределенном реестре, недоступном для манипуляций со стороны отдельных организаций.</w:t>
      </w:r>
      <w:r w:rsidRPr="000A5D22">
        <w:rPr>
          <w:lang w:val="ru-RU"/>
        </w:rPr>
        <w:br/>
      </w:r>
      <w:r w:rsidRPr="000A5D22">
        <w:rPr>
          <w:lang w:val="ru-RU"/>
        </w:rPr>
        <w:br/>
        <w:t>Наконец, необходимо формировать культуру ответственности и этичного поведения среди разработчиков систем искусственного интеллекта и руководства компаний, использующих эти системы. Необходимо подчеркивать важность защиты окружающей среды и соблюдения прав работников, а также поощрять инновационные решения, направленные на повышение экологической безопасности и улучшение условий труда. Только комплексный подход, сочетающий в себе технические решения, правовые механизмы и этические принципы, позволит создать безопасную и устойчивую среду для будущих поколений. Иначе мы рискуем столкнуться с последствиями, которые будут гораздо серьезнее, чем любые экономические выгоды. И эти последствия будут ощущаться не только нынешним поколением, но и будущими поколениями людей.</w:t>
      </w:r>
      <w:r w:rsidRPr="000A5D22">
        <w:rPr>
          <w:lang w:val="ru-RU"/>
        </w:rPr>
        <w:br/>
      </w:r>
      <w:r w:rsidRPr="000A5D22">
        <w:rPr>
          <w:lang w:val="ru-RU"/>
        </w:rPr>
        <w:br/>
      </w:r>
      <w:r w:rsidRPr="000A5D22">
        <w:rPr>
          <w:lang w:val="ru-RU"/>
        </w:rPr>
        <w:br/>
        <w:t>Безусловно. Вот абзацы, написанные от лица автора, посвященные соблюдению законодательства о защите данных (</w:t>
      </w:r>
      <w:r>
        <w:t>GDPR</w:t>
      </w:r>
      <w:r w:rsidRPr="000A5D22">
        <w:rPr>
          <w:lang w:val="ru-RU"/>
        </w:rPr>
        <w:t>), разработанные в соответствии с вашими инструкциями:</w:t>
      </w:r>
      <w:r w:rsidRPr="000A5D22">
        <w:rPr>
          <w:lang w:val="ru-RU"/>
        </w:rPr>
        <w:br/>
      </w:r>
      <w:r w:rsidRPr="000A5D22">
        <w:rPr>
          <w:lang w:val="ru-RU"/>
        </w:rPr>
        <w:br/>
        <w:t>Прежде всего, следует понимать, что внедрение систем искусственного интеллекта в производственные процессы и мониторинг окружающей среды неизбежно связано с обработкой огромных объемов персональных данных. Эти данные, касающиеся не только работников, но и часто местных жителей, могут включать информацию о состоянии здоровья, уровне шума на рабочем месте, качестве воздуха и воды, а также о других аспектах, которые потенциально могут быть использованы для идентификации личности.  С учетом этого, необходимо строго соблюдать положения Общего регламента по защите данных (</w:t>
      </w:r>
      <w:r>
        <w:t>GDPR</w:t>
      </w:r>
      <w:r w:rsidRPr="000A5D22">
        <w:rPr>
          <w:lang w:val="ru-RU"/>
        </w:rPr>
        <w:t xml:space="preserve">), который устанавливает четкие правила обработки персональных данных и накладывает на организации серьезные обязательства по обеспечению конфиденциальности, целостности и доступности информации. Несоблюдение этих требований не только влечет за собой крупные </w:t>
      </w:r>
      <w:r w:rsidRPr="000A5D22">
        <w:rPr>
          <w:lang w:val="ru-RU"/>
        </w:rPr>
        <w:lastRenderedPageBreak/>
        <w:t>штрафы, но и подрывает доверие общества к технологиям искусственного интеллекта и наносит ущерб репутации компании.</w:t>
      </w:r>
      <w:r w:rsidRPr="000A5D22">
        <w:rPr>
          <w:lang w:val="ru-RU"/>
        </w:rPr>
        <w:br/>
      </w:r>
      <w:r w:rsidRPr="000A5D22">
        <w:rPr>
          <w:lang w:val="ru-RU"/>
        </w:rPr>
        <w:br/>
        <w:t xml:space="preserve">Регламент </w:t>
      </w:r>
      <w:r>
        <w:t>GDPR</w:t>
      </w:r>
      <w:r w:rsidRPr="000A5D22">
        <w:rPr>
          <w:lang w:val="ru-RU"/>
        </w:rPr>
        <w:t xml:space="preserve"> обязывает организации, использующие искусственный интеллект, получать явное согласие от субъектов данных на обработку их персональных данных, четко информировать их о целях обработки, предоставлять возможность отозвать согласие в любой момент и обеспечивать прозрачность алгоритмов, используемых для принятия решений, затрагивающих права и свободы людей. Например, при использовании системы искусственного интеллекта для мониторинга состояния здоровья работников, необходимо получить их информированное согласие на сбор и анализ медицинских данных, а также предоставить возможность получить доступ к собранной информации и исправить неточности.  В противном случае компания может быть обвинена в нарушении прав на частную жизнь и понести серьезные финансовые и репутационные последствия, особенно если речь идет о данных детей.</w:t>
      </w:r>
      <w:r w:rsidRPr="000A5D22">
        <w:rPr>
          <w:lang w:val="ru-RU"/>
        </w:rPr>
        <w:br/>
      </w:r>
      <w:r w:rsidRPr="000A5D22">
        <w:rPr>
          <w:lang w:val="ru-RU"/>
        </w:rPr>
        <w:br/>
        <w:t>Не менее важным является обеспечение безопасности обрабатываемых данных и предотвращение несанкционированного доступа к ним. Системы искусственного интеллекта должны быть защищены от кибератак и утечек информации, а алгоритмы должны быть разработаны с учетом принципов конфиденциальности и безопасности по умолчанию.  Это может потребовать внедрения сложных систем шифрования, контроля доступа, мониторинга активности и регулярного аудита безопасности. Важно понимать, что даже самые передовые технологии защиты информации не гарантируют абсолютной безопасности, и необходимо постоянно совершенствовать меры предосторожности и реагировать на возникающие угрозы, опираясь на опыт и лучшие практики в отрасли.</w:t>
      </w:r>
      <w:r w:rsidRPr="000A5D22">
        <w:rPr>
          <w:lang w:val="ru-RU"/>
        </w:rPr>
        <w:br/>
      </w:r>
      <w:r w:rsidRPr="000A5D22">
        <w:rPr>
          <w:lang w:val="ru-RU"/>
        </w:rPr>
        <w:br/>
        <w:t xml:space="preserve">Особую сложность представляет обеспечение соответствия </w:t>
      </w:r>
      <w:r>
        <w:t>GDPR</w:t>
      </w:r>
      <w:r w:rsidRPr="000A5D22">
        <w:rPr>
          <w:lang w:val="ru-RU"/>
        </w:rPr>
        <w:t xml:space="preserve"> в ситуациях, когда данные обрабатываются в нескольких юрисдикциях или передаются третьим лицам. В таких случаях необходимо заключить соглашения об обработке данных, которые гарантируют соответствие требованиям законодательства и обеспечивают защиту прав субъектов данных. Это может потребовать согласования с надзорными органами и привлечения экспертов в области международного права. Кроме того, необходимо учитывать особенности национального законодательства и учитывать культурные различия при разработке и внедрении систем искусственного интеллекта.</w:t>
      </w:r>
      <w:r w:rsidRPr="000A5D22">
        <w:rPr>
          <w:lang w:val="ru-RU"/>
        </w:rPr>
        <w:br/>
      </w:r>
      <w:r w:rsidRPr="000A5D22">
        <w:rPr>
          <w:lang w:val="ru-RU"/>
        </w:rPr>
        <w:br/>
        <w:t xml:space="preserve">Ошибки в интерпретации и применении </w:t>
      </w:r>
      <w:r>
        <w:t>GDPR</w:t>
      </w:r>
      <w:r w:rsidRPr="000A5D22">
        <w:rPr>
          <w:lang w:val="ru-RU"/>
        </w:rPr>
        <w:t xml:space="preserve"> могут привести к серьезным последствиям, даже если компания не намерена нарушать закон.  Например, неправильная настройка параметров конфиденциальности или недостаточное информирование пользователей о целях обработки данных могут быть расценены как нарушение </w:t>
      </w:r>
      <w:r>
        <w:t>GDPR</w:t>
      </w:r>
      <w:r w:rsidRPr="000A5D22">
        <w:rPr>
          <w:lang w:val="ru-RU"/>
        </w:rPr>
        <w:t xml:space="preserve">.  Поэтому крайне важно обеспечить обучение персонала, привлекать экспертов в области защиты данных и регулярно проводить внутренние </w:t>
      </w:r>
      <w:r w:rsidRPr="000A5D22">
        <w:rPr>
          <w:lang w:val="ru-RU"/>
        </w:rPr>
        <w:lastRenderedPageBreak/>
        <w:t>аудиты для выявления и устранения возможных несоответствий.  Соблюдение законодательства о защите данных – это не просто формальность, а неотъемлемая часть корпоративной ответственности и залог устойчивого развития бизнеса.</w:t>
      </w:r>
      <w:r w:rsidRPr="000A5D22">
        <w:rPr>
          <w:lang w:val="ru-RU"/>
        </w:rPr>
        <w:br/>
      </w:r>
      <w:r w:rsidRPr="000A5D22">
        <w:rPr>
          <w:lang w:val="ru-RU"/>
        </w:rPr>
        <w:br/>
        <w:t>Помимо формальных требований законодательства, соблюдение принципов защиты данных является также вопросом этики и доверия.  Потребители и работники все больше обеспокоены тем, как используются их персональные данные, и ожидают от компаний честности, прозрачности и ответственности.  Компании, которые активно заботятся о защите данных и демонстрируют приверженность этическим принципам, имеют больше шансов завоевать доверие клиентов и укрепить свою репутацию на рынке.  В конечном счете, устойчивый успех бизнеса зависит не только от инноваций и эффективности, но и от способности строить доверительные отношения с обществом и уважать права человека.</w:t>
      </w:r>
      <w:r w:rsidRPr="000A5D22">
        <w:rPr>
          <w:lang w:val="ru-RU"/>
        </w:rPr>
        <w:br/>
      </w:r>
      <w:r w:rsidRPr="000A5D22">
        <w:rPr>
          <w:lang w:val="ru-RU"/>
        </w:rPr>
        <w:br/>
      </w:r>
      <w:r w:rsidRPr="000A5D22">
        <w:rPr>
          <w:lang w:val="ru-RU"/>
        </w:rPr>
        <w:br/>
        <w:t>Одним из наиболее серьезных рисков, связанных с внедрением систем искусственного интеллекта, является подверженность кибератакам. Эти атаки могут быть нацелены как на сами алгоритмы, чтобы исказить их работу и привести к ошибочным выводам, так и на данные, на которых они обучаются, для кражи конфиденциальной информации или саботажа производственных процессов.  В современном цифровом ландшафте, где угроз со стороны злоумышленников становится все больше, и методы их атак становятся все более изощренными, необходимо принимать комплексные меры безопасности для защиты систем искусственного интеллекта и предотвращения нежелательных последствий.  Особенно опасно то, что злоумышленники могут использовать методы "отравления данных", намеренно внедряя в обучающие наборы ложную или предвзятую информацию, чтобы заставить алгоритмы принимать неверные решения.</w:t>
      </w:r>
      <w:r w:rsidRPr="000A5D22">
        <w:rPr>
          <w:lang w:val="ru-RU"/>
        </w:rPr>
        <w:br/>
      </w:r>
      <w:r w:rsidRPr="000A5D22">
        <w:rPr>
          <w:lang w:val="ru-RU"/>
        </w:rPr>
        <w:br/>
        <w:t>Защита систем искусственного интеллекта от киберугроз требует многоуровневого подхода, сочетающего в себе как технологические решения, так и организационные меры.  На первом уровне необходимо обеспечить физическую безопасность серверов и вычислительных кластеров, на которых развернуты алгоритмы искусственного интеллекта.  Это может включать в себя использование системы контроля доступа, видеонаблюдения и других мер, предназначенных для предотвращения несанкционированного проникновения.  Кроме того, важно регулярно проводить аудит безопасности и проверку на наличие уязвимостей, а также оперативно устранять выявленные недостатки.  Например, хакеры могут пытаться использовать устаревшие версии программного обеспечения или незащищенные порты для получения доступа к системе, поэтому необходимо следить за своевременным обновлением всех компонентов инфраструктуры.</w:t>
      </w:r>
      <w:r w:rsidRPr="000A5D22">
        <w:rPr>
          <w:lang w:val="ru-RU"/>
        </w:rPr>
        <w:br/>
      </w:r>
      <w:r w:rsidRPr="000A5D22">
        <w:rPr>
          <w:lang w:val="ru-RU"/>
        </w:rPr>
        <w:br/>
        <w:t xml:space="preserve">Вторым уровнем защиты является использование передовых технологий шифрования и аутентификации.  Шифрование позволяет защитить данные от </w:t>
      </w:r>
      <w:r w:rsidRPr="000A5D22">
        <w:rPr>
          <w:lang w:val="ru-RU"/>
        </w:rPr>
        <w:lastRenderedPageBreak/>
        <w:t>несанкционированного доступа, даже если они были украдены. Аутентификация гарантирует, что только авторизованные пользователи имеют доступ к системам искусственного интеллекта.  Например, можно использовать многофакторную аутентификацию, требующую от пользователей предоставить несколько видов идентификации, таких как пароль, отпечаток пальца или одноразовый код, для получения доступа к системе.  Также важно реализовать строгие правила доступа, определяющие, какие пользователи имеют право выполнять определенные действия с системой, и регулярно пересматривать эти правила, чтобы убедиться в их актуальности.</w:t>
      </w:r>
      <w:r w:rsidRPr="000A5D22">
        <w:rPr>
          <w:lang w:val="ru-RU"/>
        </w:rPr>
        <w:br/>
      </w:r>
      <w:r w:rsidRPr="000A5D22">
        <w:rPr>
          <w:lang w:val="ru-RU"/>
        </w:rPr>
        <w:br/>
        <w:t>Еще одним важным аспектом защиты является мониторинг активности пользователей и алгоритмов в реальном времени.  Системы мониторинга могут обнаруживать необычное поведение, которое может свидетельствовать о кибератаке.  Например, если алгоритм начинает принимать решения, которые значительно отличаются от его обычной работы, это может быть признаком того, что он был скомпрометирован.  Системы мониторинга должны быть настроены таким образом, чтобы автоматически отправлять уведомления администраторам в случае обнаружения подозрительной активности.  Использование систем машинного обучения для анализа логов и выявления аномалий может значительно повысить эффективность мониторинга.</w:t>
      </w:r>
      <w:r w:rsidRPr="000A5D22">
        <w:rPr>
          <w:lang w:val="ru-RU"/>
        </w:rPr>
        <w:br/>
      </w:r>
      <w:r w:rsidRPr="000A5D22">
        <w:rPr>
          <w:lang w:val="ru-RU"/>
        </w:rPr>
        <w:br/>
        <w:t>Наконец, необходимо учитывать человеческий фактор в вопросах кибербезопасности.  Сотрудники, работающие с системами искусственного интеллекта, должны быть обучены распознавать признаки кибератак и знать, как действовать в случае их обнаружения.  Обучение должно охватывать такие темы, как фишинг, социальная инженерия и вредоносное программное обеспечение.  Также важно внедрить культуру безопасности, в которой сотрудники чувствуют себя комфортно, сообщая о подозрительной активности.  Включение сотрудников в процесс кибербезопасности повышает общую устойчивость системы.  Например, регулярные "тренировки по кибербезопасности" могут помочь сотрудникам понять, как распознать и реагировать на потенциальные угрозы.</w:t>
      </w:r>
      <w:r w:rsidRPr="000A5D22">
        <w:rPr>
          <w:lang w:val="ru-RU"/>
        </w:rPr>
        <w:br/>
      </w:r>
      <w:r w:rsidRPr="000A5D22">
        <w:rPr>
          <w:lang w:val="ru-RU"/>
        </w:rPr>
        <w:br/>
      </w:r>
      <w:r w:rsidRPr="000A5D22">
        <w:rPr>
          <w:lang w:val="ru-RU"/>
        </w:rPr>
        <w:br/>
        <w:t xml:space="preserve">Защита систем искусственного интеллекта от киберугроз требует многоуровневого подхода, и одним из наиболее критичных аспектов является обеспечение надежной защиты от несанкционированного доступа к данным и алгоритмам.  Несанкционированный доступ не только ставит под угрозу конфиденциальность информации, но и может привести к манипулированию алгоритмами, что впоследствии может вызвать серьезные сбои в работе системы и привести к непредсказуемым последствиям.  Крайне важно понимать, что утечка конфиденциальных данных, таких как данные о клиентах или промышленные секреты, может нанести непоправимый ущерб репутации организации и привести к значительным финансовым потерям.  Более того, возможность для </w:t>
      </w:r>
      <w:r w:rsidRPr="000A5D22">
        <w:rPr>
          <w:lang w:val="ru-RU"/>
        </w:rPr>
        <w:lastRenderedPageBreak/>
        <w:t>злоумышленников получить контроль над алгоритмами искусственного интеллекта представляет собой серьезную угрозу безопасности, позволяющую им не только красть данные, но и изменять поведение системы в корыстных целях. Пренебрежение этим аспектом защиты может привести к катастрофическим последствиям, таким как фальсификация результатов, нарушение производственных процессов и даже нанесение вреда окружающей среде. В этой связи необходимо применять комплексный подход к обеспечению безопасности данных и алгоритмов, включающий как технические решения, так и организационные меры, которые гарантируют целостность системы.</w:t>
      </w:r>
      <w:r w:rsidRPr="000A5D22">
        <w:rPr>
          <w:lang w:val="ru-RU"/>
        </w:rPr>
        <w:br/>
      </w:r>
      <w:r w:rsidRPr="000A5D22">
        <w:rPr>
          <w:lang w:val="ru-RU"/>
        </w:rPr>
        <w:br/>
        <w:t>Обеспечение физической безопасности серверов и вычислительных кластеров является первым и фундаментальным шагом в защите от несанкционированного доступа к данным и алгоритмам. Необходимо установить строгий контроль доступа к помещениям, где размещено оборудование, используемое для обучения и работы систем искусственного интеллекта.  Например, внедрение системы биометрической идентификации, такой как сканер отпечатков пальцев или распознавание лица, может значительно снизить риск несанкционированного проникновения на объекты.  Помимо этого, необходимо организовать регулярное видеонаблюдение, которое позволяет отслеживать подозрительную активность и оперативно реагировать на любые нарушения порядка.  Например, если сотрудник обнаруживает человека, который не имеет права находиться на объекте, он должен немедленно сообщить об этом в службу безопасности. Важно также внедрить систему резервного копирования данных, чтобы в случае физического повреждения оборудования можно было быстро восстановить работоспособность системы. Кроме того, необходимо регулярно проводить аудит безопасности и проверку на наличие уязвимостей, чтобы своевременно выявлять и устранять потенциальные угрозы.</w:t>
      </w:r>
      <w:r w:rsidRPr="000A5D22">
        <w:rPr>
          <w:lang w:val="ru-RU"/>
        </w:rPr>
        <w:br/>
      </w:r>
      <w:r w:rsidRPr="000A5D22">
        <w:rPr>
          <w:lang w:val="ru-RU"/>
        </w:rPr>
        <w:br/>
        <w:t>Переход к облачным вычислениям и использование виртуализированных сред значительно упрощают администрирование и управление ресурсами, но также требуют особого внимания к вопросам безопасности.  В облачной среде необходимо использовать надежные средства аутентификации и авторизации, чтобы гарантировать, что только авторизованные пользователи имеют доступ к данным и алгоритмам. Например, можно использовать многофакторную аутентификацию, требующую от пользователей предоставить несколько видов идентификации, таких как пароль, отпечаток пальца и одноразовый код.  Кроме того, необходимо использовать шифрование данных как при передаче, так и при хранении, чтобы защитить их от несанкционированного доступа. Важно также регулярно обновлять программное обеспечение и прошивки, чтобы устранить известные уязвимости. Необходимо четко определить права доступа к ресурсам и регулярно пересматривать их, чтобы убедиться в их актуальности. В облачной среде необходимо использовать инструменты мониторинга и анализа журналов, чтобы выявлять подозрительную активность и реагировать на нее.</w:t>
      </w:r>
      <w:r w:rsidRPr="000A5D22">
        <w:rPr>
          <w:lang w:val="ru-RU"/>
        </w:rPr>
        <w:br/>
      </w:r>
      <w:r w:rsidRPr="000A5D22">
        <w:rPr>
          <w:lang w:val="ru-RU"/>
        </w:rPr>
        <w:br/>
      </w:r>
      <w:r w:rsidRPr="000A5D22">
        <w:rPr>
          <w:lang w:val="ru-RU"/>
        </w:rPr>
        <w:lastRenderedPageBreak/>
        <w:t>Защита от атак, направленных на манипулирование алгоритмами искусственного интеллекта, является крайне важной задачей. Злоумышленники могут использовать методы "отравления данных", намеренно внедряя в обучающие наборы ложную или предвзятую информацию, чтобы заставить алгоритмы принимать неверные решения. Например, если в обучающие данные для системы распознавания изображений будут включены фотографии автомобилей, которые были намеренно перекрашены в другой цвет, система может начать распознавать автомобили этого цвета как объекты другого класса. Для предотвращения таких атак необходимо использовать методы очистки данных и проверки их достоверности.  Важно также использовать методы обучения с подкреплением, которые позволяют алгоритмам самостоятельно корректировать свое поведение на основе обратной связи от окружающей среды. Кроме того, необходимо постоянно мониторить производительность алгоритмов и выявлять случаи отклонений от нормы.  В случае обнаружения подозрительной активности необходимо немедленно прекратить работу алгоритма и провести тщательное расследование.</w:t>
      </w:r>
      <w:r w:rsidRPr="000A5D22">
        <w:rPr>
          <w:lang w:val="ru-RU"/>
        </w:rPr>
        <w:br/>
      </w:r>
      <w:r w:rsidRPr="000A5D22">
        <w:rPr>
          <w:lang w:val="ru-RU"/>
        </w:rPr>
        <w:br/>
        <w:t>Повышение осведомленности сотрудников и обучение их правилам безопасности является критически важным элементом защиты от несанкционированного доступа к данным и алгоритмам.  Сотрудники должны быть обучены распознавать признаки фишинговых атак, социальных инженеров и вредоносного программного обеспечения.  Например, сотрудник должен знать, как распознать электронное письмо, которое выглядит подозрительным, и не открывать ссылки или вложения в таких письмах.  Он также должен знать, как защитить свои учетные записи от взлома, используя надежные пароли и двухфакторную аутентификацию.  Обучение должно быть не только теоретическим, но и практическим, чтобы сотрудники могли применять полученные знания в реальных ситуациях.  Регулярные тренировки и симуляции кибератак помогут сотрудникам отработать навыки и повысить свою бдительность. Культура безопасности должна быть внедрена на всех уровнях организации, чтобы каждый сотрудник осознавал свою ответственность за защиту данных и алгоритмов.</w:t>
      </w:r>
      <w:r w:rsidRPr="000A5D22">
        <w:rPr>
          <w:lang w:val="ru-RU"/>
        </w:rPr>
        <w:br/>
      </w:r>
      <w:r w:rsidRPr="000A5D22">
        <w:rPr>
          <w:lang w:val="ru-RU"/>
        </w:rPr>
        <w:br/>
      </w:r>
      <w:r w:rsidRPr="000A5D22">
        <w:rPr>
          <w:lang w:val="ru-RU"/>
        </w:rPr>
        <w:br/>
        <w:t>Регулярные проверки безопасности и аудит систем являются краеугольным камнем любой эффективной стратегии защиты данных и алгоритмов искусственного интеллекта. Это не просто формальность, а непрерывный процесс оценки уязвимостей, выявления слабых мест и проверки эффективности применяемых мер защиты. Без систематических проверок существует риск того, что уязвимости останутся незамеченными и будут эксплуатированы злоумышленниками, что приведет к серьезным последствиям для организации. Важно понимать, что ландшафт угроз постоянно меняется, появляются новые виды атак и методы обхода защиты, поэтому одноразовые проверки недостаточны – необходим постоянный мониторинг и адаптация системы безопасности.</w:t>
      </w:r>
      <w:r w:rsidRPr="000A5D22">
        <w:rPr>
          <w:lang w:val="ru-RU"/>
        </w:rPr>
        <w:br/>
      </w:r>
      <w:r w:rsidRPr="000A5D22">
        <w:rPr>
          <w:lang w:val="ru-RU"/>
        </w:rPr>
        <w:br/>
      </w:r>
      <w:r w:rsidRPr="000A5D22">
        <w:rPr>
          <w:lang w:val="ru-RU"/>
        </w:rPr>
        <w:lastRenderedPageBreak/>
        <w:t>Процесс аудита безопасности должен включать в себя все аспекты системы, начиная с физической защиты серверов и заканчивая логиками работы алгоритмов искусственного интеллекта. Физическая безопасность, как уже упоминалось, включает в себя контроль доступа в серверные помещения, видеонаблюдение, системы сигнализации и резервное копирование данных. Однако, физическая безопасность сама по себе недостаточна, необходимо также проводить регулярные проверки сетевой инфраструктуры на предмет наличия уязвимостей. Это включает в себя сканирование портов, проверку конфигурации сетевых устройств и анализ трафика на предмет аномалий. Кроме того, необходимо проводить тестирование на проникновение, имитируя атаки злоумышленников для выявления слабых мест в системе защиты.</w:t>
      </w:r>
      <w:r w:rsidRPr="000A5D22">
        <w:rPr>
          <w:lang w:val="ru-RU"/>
        </w:rPr>
        <w:br/>
      </w:r>
      <w:r w:rsidRPr="000A5D22">
        <w:rPr>
          <w:lang w:val="ru-RU"/>
        </w:rPr>
        <w:br/>
        <w:t>Проверка логики работы алгоритмов искусственного интеллекта является особенно важной задачей, поскольку злоумышленники могут использовать различные методы для манипулирования алгоритмами и получения несанкционированного доступа к данным. Например, они могут использовать методы "отравления данных", внедряя в обучающие наборы ложную или предвзятую информацию, чтобы заставить алгоритмы принимать неверные решения. Они также могут использовать методы "атаки на черном ящике", анализируя поведение алгоритма и находя способы обхода защиты. Поэтому, необходимо проводить регулярный анализ алгоритмов, выявлять уязвимости и разрабатывать контрмеры для защиты от атак. Это может включать в себя использование методов формальной верификации, которые позволяют доказать математически, что алгоритм работает правильно и не содержит ошибок.</w:t>
      </w:r>
      <w:r w:rsidRPr="000A5D22">
        <w:rPr>
          <w:lang w:val="ru-RU"/>
        </w:rPr>
        <w:br/>
      </w:r>
      <w:r w:rsidRPr="000A5D22">
        <w:rPr>
          <w:lang w:val="ru-RU"/>
        </w:rPr>
        <w:br/>
        <w:t>Результаты аудита безопасности должны быть тщательно проанализированы, а выявленные уязвимости должны быть устранены в кратчайшие сроки. Важно не просто зафиксировать факт наличия уязвимости, но и разработать план действий по ее устранению, определить ответственных за выполнение работ и установить сроки завершения. После устранения уязвимости необходимо провести повторную проверку, чтобы убедиться в эффективности принятых мер. Кроме того, необходимо вести документацию по всем проведенным проверкам, чтобы иметь возможность отслеживать динамику изменений и оценивать эффективность программы безопасности.</w:t>
      </w:r>
      <w:r w:rsidRPr="000A5D22">
        <w:rPr>
          <w:lang w:val="ru-RU"/>
        </w:rPr>
        <w:br/>
      </w:r>
      <w:r w:rsidRPr="000A5D22">
        <w:rPr>
          <w:lang w:val="ru-RU"/>
        </w:rPr>
        <w:br/>
        <w:t>Регулярные проверки безопасности и аудит систем должны быть не разовым мероприятием, а постоянным процессом, интегрированным в общую стратегию управления рисками организации. Это требует выделения ресурсов, как финансовых, так и человеческих, а также создания культуры безопасности, в которой каждый сотрудник осознает свою ответственность за защиту данных и алгоритмов. Только так можно обеспечить надежную защиту от постоянно меняющихся угроз и сохранить репутацию организации. Пренебрежение регулярными проверками безопасности – это путь к катастрофе, а систематический подход – гарантия устойчивости системы и доверия пользователей.</w:t>
      </w:r>
      <w:r w:rsidRPr="000A5D22">
        <w:rPr>
          <w:lang w:val="ru-RU"/>
        </w:rPr>
        <w:br/>
      </w:r>
      <w:r w:rsidRPr="000A5D22">
        <w:rPr>
          <w:lang w:val="ru-RU"/>
        </w:rPr>
        <w:lastRenderedPageBreak/>
        <w:br/>
      </w:r>
      <w:r w:rsidRPr="000A5D22">
        <w:rPr>
          <w:lang w:val="ru-RU"/>
        </w:rPr>
        <w:br/>
        <w:t>Реализация надежных протоколов обеспечения конфиденциальности и безопасности данных становится не просто желательной, а критически необходимой составляющей современного управления информацией, особенно в условиях бурного развития искусственного интеллекта и расширения сфер его применения. Сбор и обработка огромных объемов данных, необходимых для обучения и функционирования алгоритмов машинного обучения, создают обширные и привлекательные цели для злоумышленников, стремящихся получить доступ к конфиденциальной информации или нарушить работоспособность систем. Поэтому внедрение комплексных протоколов, охватывающих все этапы жизненного цикла данных, от их сбора и хранения до обработки и передачи, является основополагающим условием для поддержания доверия пользователей и обеспечения соответствия нормативным требованиям.</w:t>
      </w:r>
      <w:r w:rsidRPr="000A5D22">
        <w:rPr>
          <w:lang w:val="ru-RU"/>
        </w:rPr>
        <w:br/>
      </w:r>
      <w:r w:rsidRPr="000A5D22">
        <w:rPr>
          <w:lang w:val="ru-RU"/>
        </w:rPr>
        <w:br/>
        <w:t>Протоколы обеспечения конфиденциальности и безопасности данных должны начинаться с этапа сбора информации, где необходимо применять строгие меры контроля доступа и шифрования. Например, при сборе данных о пациентах для разработки алгоритмов диагностики заболеваний, необходимо использовать анонимизацию и псевдонимизацию информации, чтобы исключить возможность идентификации конкретных лиц. Применение дифференциальной приватности, техники, добавляющей шум к данным, позволяет сохранить полезность информации для обучения алгоритмов, одновременно защищая конфиденциальность отдельных записей.  Помимо технической защиты, необходимо разработать четкие политики и процедуры, определяющие, кто имеет право получать доступ к данным, для каких целей и как они должны использоваться, что обеспечивает юридическую основу для защиты информации.  Важно также обучать сотрудников, собирающих и обрабатывающих данные, принципам конфиденциальности и безопасности, чтобы предотвратить случайные утечки информации или нарушение установленных процедур.</w:t>
      </w:r>
      <w:r w:rsidRPr="000A5D22">
        <w:rPr>
          <w:lang w:val="ru-RU"/>
        </w:rPr>
        <w:br/>
      </w:r>
      <w:r w:rsidRPr="000A5D22">
        <w:rPr>
          <w:lang w:val="ru-RU"/>
        </w:rPr>
        <w:br/>
        <w:t>Хранение данных требует применения надежных мер защиты, включающих использование шифрования, многофакторной аутентификации и контроля доступа на основе ролей. Шифрование данных как при хранении, так и при передаче, делает информацию нечитаемой для неавторизованных лиц, даже в случае компрометации системы. Многофакторная аутентификация, требующая от пользователей предоставления нескольких видов подтверждения личности, существенно затрудняет несанкционированный доступ к данным. Контроль доступа на основе ролей позволяет назначать пользователям только те права доступа, которые необходимы для выполнения их служебных обязанностей, минимизируя тем самым риск несанкционированного доступа к конфиденциальной информации. В дополнение к техническим мерам, необходимо регулярно проводить аудит систем хранения данных, чтобы выявлять и устранять потенциальные уязвимости.</w:t>
      </w:r>
      <w:r w:rsidRPr="000A5D22">
        <w:rPr>
          <w:lang w:val="ru-RU"/>
        </w:rPr>
        <w:br/>
      </w:r>
      <w:r w:rsidRPr="000A5D22">
        <w:rPr>
          <w:lang w:val="ru-RU"/>
        </w:rPr>
        <w:lastRenderedPageBreak/>
        <w:br/>
        <w:t>Обработка данных, в том числе и алгоритмами искусственного интеллекта, должна осуществляться в безопасной и контролируемой среде. Использование виртуальных частных сетей (</w:t>
      </w:r>
      <w:r>
        <w:t>VPN</w:t>
      </w:r>
      <w:r w:rsidRPr="000A5D22">
        <w:rPr>
          <w:lang w:val="ru-RU"/>
        </w:rPr>
        <w:t>) для обеспечения безопасного соединения между различными системами и компонентами инфраструктуры позволяет предотвратить перехват данных во время передачи.  Использование безопасных баз данных, поддерживающих встроенные функции контроля доступа и шифрования, минимизирует риск утечки информации.  Кроме того, необходимо проводить регулярные проверки кода алгоритмов искусственного интеллекта на наличие уязвимостей и ошибок, которые могут привести к несанкционированному доступу к данным или манипулированию результатами.  Применение принципов "безопасной разработки" должно стать неотъемлемой частью процесса создания и развертывания алгоритмов машинного обучения, обеспечивая учет аспектов безопасности на всех этапах жизненного цикла программного обеспечения.</w:t>
      </w:r>
      <w:r w:rsidRPr="000A5D22">
        <w:rPr>
          <w:lang w:val="ru-RU"/>
        </w:rPr>
        <w:br/>
      </w:r>
      <w:r w:rsidRPr="000A5D22">
        <w:rPr>
          <w:lang w:val="ru-RU"/>
        </w:rPr>
        <w:br/>
        <w:t xml:space="preserve">Передача данных между различными системами и пользователями требует применения защищенных каналов связи и протоколов аутентификации. Использование протокола </w:t>
      </w:r>
      <w:r>
        <w:t>HTTPS</w:t>
      </w:r>
      <w:r w:rsidRPr="000A5D22">
        <w:rPr>
          <w:lang w:val="ru-RU"/>
        </w:rPr>
        <w:t xml:space="preserve"> для обеспечения безопасного соединения между веб-сервером и браузером пользователя обеспечивает конфиденциальность и целостность передаваемых данных.  Применение электронной почты с шифрованием и цифровыми подписями обеспечивает безопасную передачу конфиденциальной информации. Применение механизмов контроля доступа и аутентификации при передаче данных через </w:t>
      </w:r>
      <w:r>
        <w:t>API</w:t>
      </w:r>
      <w:r w:rsidRPr="000A5D22">
        <w:rPr>
          <w:lang w:val="ru-RU"/>
        </w:rPr>
        <w:t xml:space="preserve"> позволяет предотвратить несанкционированный доступ к ресурсам. Важно также внедрить политики и процедуры для управления ключами шифрования, обеспечивая их надежное хранение и своевременное обновление.</w:t>
      </w:r>
      <w:r w:rsidRPr="000A5D22">
        <w:rPr>
          <w:lang w:val="ru-RU"/>
        </w:rPr>
        <w:br/>
      </w:r>
      <w:r w:rsidRPr="000A5D22">
        <w:rPr>
          <w:lang w:val="ru-RU"/>
        </w:rPr>
        <w:br/>
        <w:t>В заключение, внедрение протоколов обеспечения конфиденциальности и безопасности данных является неотъемлемой частью ответственного управления информацией, особенно в эпоху искусственного интеллекта. Комплексный подход, охватывающий все этапы жизненного цикла данных, от сбора и хранения до обработки и передачи, требует постоянных усилий и инвестиций, но обеспечивает необходимые гарантии защиты конфиденциальной информации и поддержания доверия пользователей. Только путем объединения технических мер защиты с четкими политиками и процедурами, а также непрерывным обучением и повышением осведомленности сотрудников, можно создать надежную систему защиты данных, способную противостоять постоянно растущим угрозам и обеспечить устойчивое развитие систем искусственного интеллекта.</w:t>
      </w:r>
      <w:r w:rsidRPr="000A5D22">
        <w:rPr>
          <w:lang w:val="ru-RU"/>
        </w:rPr>
        <w:br/>
      </w:r>
      <w:r w:rsidRPr="000A5D22">
        <w:rPr>
          <w:lang w:val="ru-RU"/>
        </w:rPr>
        <w:br/>
        <w:t xml:space="preserve">В эпоху растущей осведомленности об экологических проблемах и необходимости устойчивого развития, применение искусственного интеллекта в нефтегазовой промышленности, как и в любой другой отрасли, не может игнорировать потенциальное воздействие на окружающую среду.  Современные модели машинного обучения, используемые для оптимизации процессов, требуют </w:t>
      </w:r>
      <w:r w:rsidRPr="000A5D22">
        <w:rPr>
          <w:lang w:val="ru-RU"/>
        </w:rPr>
        <w:lastRenderedPageBreak/>
        <w:t>значительных вычислительных ресурсов, что приводит к повышенному энергопотреблению и, как следствие, к выбросам парниковых газов.  Однако, парадоксально, именно искусственный интеллект предоставляет мощные инструменты для снижения экологического следа нефтегазовой отрасли, открывая новые возможности для более эффективного управления ресурсами и минимизации негативного влияния на окружающую среду.  Понимание и активное применение этих возможностей становится не просто желательным, а необходимым условием для обеспечения долгосрочной устойчивости и социальной ответственности отрасли. Необходимо комплексно оценивать экологический эффект от внедрения ИИ, учитывая не только преимущества, но и потенциальные риски, и разрабатывать стратегии их смягчения.</w:t>
      </w:r>
      <w:r w:rsidRPr="000A5D22">
        <w:rPr>
          <w:lang w:val="ru-RU"/>
        </w:rPr>
        <w:br/>
      </w:r>
      <w:r w:rsidRPr="000A5D22">
        <w:rPr>
          <w:lang w:val="ru-RU"/>
        </w:rPr>
        <w:br/>
        <w:t>Оптимизация потребления энергии – один из ключевых аспектов экологической ответственности в нефтегазовой промышленности, и здесь искусственный интеллект играет решающую роль.  Алгоритмы машинного обучения способны анализировать огромные объемы данных, получаемых от датчиков, установленных на различном оборудовании, включая насосы, компрессоры и турбины, чтобы выявлять закономерности и аномалии, которые указывают на неэффективное использование энергии.  Например, система искусственного интеллекта может предсказать оптимальное время для обслуживания насоса, основываясь на данных о его производительности и условиях эксплуатации, что позволяет предотвратить его поломку и снизить потребление энергии.  Использование предиктивного обслуживания, основанного на алгоритмах машинного обучения, позволяет не только снизить затраты на ремонт и замену оборудования, но и сократить выбросы парниковых газов, связанные с его неэффективной работой.  Оптимизация логистики, маршрутизации транспорта и планирования производственных процессов также позволяет значительно снизить потребление топлива и выбросы загрязняющих веществ.</w:t>
      </w:r>
      <w:r w:rsidRPr="000A5D22">
        <w:rPr>
          <w:lang w:val="ru-RU"/>
        </w:rPr>
        <w:br/>
      </w:r>
      <w:r w:rsidRPr="000A5D22">
        <w:rPr>
          <w:lang w:val="ru-RU"/>
        </w:rPr>
        <w:br/>
        <w:t xml:space="preserve">Снижение выбросов метана – еще одна критически важная задача, требующая инновационных решений, и искусственный интеллект предоставляет уникальные возможности для ее решения.  Метан – это мощный парниковый газ, и утечки метана являются значительным источником выбросов в нефтегазовой отрасли.  С помощью беспилотных летательных аппаратов (дронов), оснащенных датчиками метана и алгоритмами машинного обучения, можно проводить мониторинг больших территорий и быстро выявлять места утечек.  Алгоритмы машинного обучения способны анализировать данные, получаемые с дронов, и определять точное местоположение и интенсивность утечек, что позволяет оперативно принимать меры по их устранению.  Использование спутниковых данных, анализируемых с помощью искусственного интеллекта, также позволяет проводить мониторинг утечек метана на больших территориях, в том числе в труднодоступных местах.  Своевременное обнаружение и устранение утечек метана – это не только экологически ответственный поступок, но и экономически выгодное решение, так </w:t>
      </w:r>
      <w:r w:rsidRPr="000A5D22">
        <w:rPr>
          <w:lang w:val="ru-RU"/>
        </w:rPr>
        <w:lastRenderedPageBreak/>
        <w:t>как позволяет избежать потерь ценного ресурса.</w:t>
      </w:r>
      <w:r w:rsidRPr="000A5D22">
        <w:rPr>
          <w:lang w:val="ru-RU"/>
        </w:rPr>
        <w:br/>
      </w:r>
      <w:r w:rsidRPr="000A5D22">
        <w:rPr>
          <w:lang w:val="ru-RU"/>
        </w:rPr>
        <w:br/>
        <w:t>Управление водными ресурсами является еще одним аспектом экологической устойчивости нефтегазовой отрасли, и здесь искусственный интеллект может быть полезен.  Производство нефти и газа часто связано с использованием больших объемов воды, и необходимо эффективно управлять этими ресурсами, чтобы минимизировать воздействие на водные экосистемы.  Алгоритмы машинного обучения способны анализировать данные о потреблении воды, ее качестве и воздействии на водные экосистемы, чтобы оптимизировать процессы и снизить негативное влияние.  Например, искусственный интеллект может помочь в разработке более эффективных методов очистки сточных вод, что позволит снизить загрязнение водоемов.  Разработка систем повторного использования воды, основанных на алгоритмах машинного обучения, также может значительно снизить потребление свежей воды и минимизировать воздействие на водные ресурсы.  Обеспечение безопасного и устойчивого использования водных ресурсов является неотъемлемой частью экологической ответственности нефтегазовой отрасли.</w:t>
      </w:r>
      <w:r w:rsidRPr="000A5D22">
        <w:rPr>
          <w:lang w:val="ru-RU"/>
        </w:rPr>
        <w:br/>
      </w:r>
      <w:r w:rsidRPr="000A5D22">
        <w:rPr>
          <w:lang w:val="ru-RU"/>
        </w:rPr>
        <w:br/>
        <w:t>Нельзя обойти вниманием и возможность использования искусственного интеллекта для оптимизации процессов утилизации и переработки отходов, образующихся в результате добычи и переработки нефти и газа.  Образование большого количества отходов, включая буровые шламы, отработанные катализаторы и загрязненные почвы, является серьезной экологической проблемой, и необходимо разрабатывать эффективные методы их утилизации и переработки.  Алгоритмы машинного обучения способны анализировать состав отходов и определять оптимальные методы их переработки, например, извлечение ценных компонентов из буровых шламов или использование загрязненных почв для производства строительных материалов.  Разработка новых технологий переработки отходов, основанных на принципах "циркулярной экономики", позволит не только снизить негативное воздействие на окружающую среду, но и создать новые источники дохода и рабочие места.  Развитие инновационных решений, основанных на искусственном интеллекте, позволит нефтегазовой отрасли перейти к более устойчивой и экологически безопасной модели производства.</w:t>
      </w:r>
      <w:r w:rsidRPr="000A5D22">
        <w:rPr>
          <w:lang w:val="ru-RU"/>
        </w:rPr>
        <w:br/>
      </w:r>
      <w:r w:rsidRPr="000A5D22">
        <w:rPr>
          <w:lang w:val="ru-RU"/>
        </w:rPr>
        <w:br/>
      </w:r>
      <w:r w:rsidRPr="000A5D22">
        <w:rPr>
          <w:lang w:val="ru-RU"/>
        </w:rPr>
        <w:br/>
        <w:t xml:space="preserve">Анализ экологического воздействия, непосредственно связанного с использованием искусственного интеллекта в нефтегазовой отрасли, требует пристального внимания и комплексного подхода, выходящего за рамки очевидных преимуществ оптимизации процессов. Хотя применение ИИ позволяет снизить потребление энергии, повысить эффективность логистики и минимизировать утечки метана, нельзя игнорировать и тот факт, что само функционирование алгоритмов машинного обучения сопряжено со значительным потреблением ресурсов и выбросами парниковых газов. Энергопотребление современных серверов и вычислительных центров, необходимых для обучения и эксплуатации моделей </w:t>
      </w:r>
      <w:r w:rsidRPr="000A5D22">
        <w:rPr>
          <w:lang w:val="ru-RU"/>
        </w:rPr>
        <w:lastRenderedPageBreak/>
        <w:t>искусственного интеллекта, становится все более ощутимой проблемой, особенно при учете масштабов применения ИИ в крупных производственных комплексах. Обучение сложной нейронной сети может потребовать энергии, эквивалентной потреблению небольшого города на протяжении определенного периода времени, что ставит под сомнение декларации об экологической ответственности.</w:t>
      </w:r>
      <w:r w:rsidRPr="000A5D22">
        <w:rPr>
          <w:lang w:val="ru-RU"/>
        </w:rPr>
        <w:br/>
      </w:r>
      <w:r w:rsidRPr="000A5D22">
        <w:rPr>
          <w:lang w:val="ru-RU"/>
        </w:rPr>
        <w:br/>
        <w:t>Потребление электроэнергии для обучения сложных моделей, особенно тех, которые включают миллиарды параметров, является одним из наиболее значительных факторов, определяющих экологический след искусственного интеллекта. Процесс обучения, включающий многократную обработку огромных объемов данных и корректировку весов нейронной сети, требует огромной вычислительной мощности и, соответственно, большого количества электроэнергии.  Даже после завершения обучения и начала эксплуатации модели для решения конкретных задач, постоянное обслуживание серверов и поддержка работы вычислительных центров также связаны с значительным потреблением энергии.  Этот непрерывный цикл энергопотребления создает заметную экологическую нагрузку, которую необходимо учитывать при оценке общей эффективности применения искусственного интеллекта.  Без должного внимания к оптимизации энергоэффективности вычислительных систем, преимущества, достигаемые за счет оптимизации производственных процессов, могут быть нивелированы негативным воздействием на окружающую среду.</w:t>
      </w:r>
      <w:r w:rsidRPr="000A5D22">
        <w:rPr>
          <w:lang w:val="ru-RU"/>
        </w:rPr>
        <w:br/>
      </w:r>
      <w:r w:rsidRPr="000A5D22">
        <w:rPr>
          <w:lang w:val="ru-RU"/>
        </w:rPr>
        <w:br/>
        <w:t>Помимо прямого энергопотребления, необходимо учитывать косвенные воздействия, связанные с производством и утилизацией аппаратного обеспечения, используемого для искусственного интеллекта.  Производство серверов и других вычислительных устройств требует добычи и переработки редких металлов и других ресурсов, что сопряжено с экологическими и социальными проблемами. Утилизация устаревшего оборудования также представляет собой серьезную проблему, поскольку многие компоненты содержат вредные вещества, которые могут загрязнять окружающую среду при неправильной переработке.  Важно разрабатывать более экологически чистые методы производства аппаратного обеспечения и создавать системы переработки, которые позволят повторно использовать ценные материалы и снизить количество отходов, направляемых на полигоны.  Интеграция принципов устойчивого развития в цепочку поставок аппаратного обеспечения является необходимым условием для снижения общего экологического воздействия искусственного интеллекта.</w:t>
      </w:r>
      <w:r w:rsidRPr="000A5D22">
        <w:rPr>
          <w:lang w:val="ru-RU"/>
        </w:rPr>
        <w:br/>
      </w:r>
      <w:r w:rsidRPr="000A5D22">
        <w:rPr>
          <w:lang w:val="ru-RU"/>
        </w:rPr>
        <w:br/>
        <w:t xml:space="preserve">При оценке экологического воздействия применения искусственного интеллекта необходимо принимать во внимание географическое распределение вычислительных центров и источники энергии, которые их питают.  Если вычислительные центры расположены в регионах с высоким содержанием углерода, то их эксплуатация будет вносить значительный вклад в выбросы парниковых газов.  Переход к возобновляемым источникам энергии, таким как солнечная и ветровая </w:t>
      </w:r>
      <w:r w:rsidRPr="000A5D22">
        <w:rPr>
          <w:lang w:val="ru-RU"/>
        </w:rPr>
        <w:lastRenderedPageBreak/>
        <w:t>энергия, является ключевым фактором для снижения углеродного следа искусственного интеллекта.  Разработка новых технологий хранения энергии, таких как батареи и водородные системы, также позволит более эффективно использовать возобновляемые источники энергии и снизить зависимость от ископаемого топлива.  Локализация вычислительных центров ближе к источникам возобновляемой энергии может также помочь снизить транспортные расходы и выбросы, связанные с доставкой энергии.</w:t>
      </w:r>
      <w:r w:rsidRPr="000A5D22">
        <w:rPr>
          <w:lang w:val="ru-RU"/>
        </w:rPr>
        <w:br/>
      </w:r>
      <w:r w:rsidRPr="000A5D22">
        <w:rPr>
          <w:lang w:val="ru-RU"/>
        </w:rPr>
        <w:br/>
        <w:t>Разработка и внедрение энергоэффективных алгоритмов машинного обучения является еще одним важным направлением работы по снижению экологического воздействия искусственного интеллекта.  Оптимизация архитектуры нейронных сетей, использование квантовых вычислений и применение техник сжатия моделей могут помочь снизить вычислительные затраты и потребление энергии.  Исследования в области "зеленого" искусственного интеллекта направлены на создание алгоритмов, которые требуют меньше вычислительных ресурсов для обучения и эксплуатации.  Использование алгоритмов сжатия моделей, таких как квантование и обрезка, позволяет уменьшить размер моделей и снизить потребление энергии без существенной потери точности.  Внедрение этих инновационных подходов может существенно снизить углеродный след искусственного интеллекта.</w:t>
      </w:r>
      <w:r w:rsidRPr="000A5D22">
        <w:rPr>
          <w:lang w:val="ru-RU"/>
        </w:rPr>
        <w:br/>
      </w:r>
      <w:r w:rsidRPr="000A5D22">
        <w:rPr>
          <w:lang w:val="ru-RU"/>
        </w:rPr>
        <w:br/>
        <w:t>В конечном счете, достижение экологической устойчивости при использовании искусственного интеллекта в нефтегазовой отрасли требует комплексного подхода, включающего оптимизацию энергопотребления вычислительных систем, использование возобновляемых источников энергии, разработку энергоэффективных алгоритмов и внедрение принципов циркулярной экономики в цепочку поставок аппаратного обеспечения.  Необходимо проводить постоянный мониторинг и оценку экологического воздействия применения искусственного интеллекта и разрабатывать стратегии смягчения потенциальных рисков.  Только при соблюдении этих условий искусственный интеллект сможет стать по-настоящему устойчивым и эффективным инструментом для решения экологических проблем нефтегазовой отрасли.</w:t>
      </w:r>
      <w:r w:rsidRPr="000A5D22">
        <w:rPr>
          <w:lang w:val="ru-RU"/>
        </w:rPr>
        <w:br/>
      </w:r>
      <w:r w:rsidRPr="000A5D22">
        <w:rPr>
          <w:lang w:val="ru-RU"/>
        </w:rPr>
        <w:br/>
      </w:r>
      <w:r w:rsidRPr="000A5D22">
        <w:rPr>
          <w:lang w:val="ru-RU"/>
        </w:rPr>
        <w:br/>
        <w:t xml:space="preserve">Эффективное использование ресурсов и снижение экологического следа – краеугольный камень устойчивого развития в нефтегазовой отрасли, и применение искусственного интеллекта может стать мощным инструментом для достижения этой цели. Традиционные методы работы часто приводят к значительному расходу энергии, воды и других ресурсов, а также к образованию отходов и выбросов, оказывающих негативное воздействие на окружающую среду и здоровье людей. Однако внедрение интеллектуальных систем управления, основанных на алгоритмах машинного обучения, позволяет оптимизировать процессы, предсказывать неисправности оборудования, минимизировать потери и повысить общую </w:t>
      </w:r>
      <w:r w:rsidRPr="000A5D22">
        <w:rPr>
          <w:lang w:val="ru-RU"/>
        </w:rPr>
        <w:lastRenderedPageBreak/>
        <w:t>эффективность использования ресурсов.  Эта оптимизация не только снижает нагрузку на экологию, но и приводит к значительной экономии средств, повышая конкурентоспособность предприятий.  Использование искусственного интеллекта – это не просто модный тренд, а необходимость для обеспечения долгосрочной устойчивости отрасли и соответствия требованиям экологической безопасности.  Пренебрежение этими принципами ведет к истощению природных ресурсов, росту затрат и ухудшению имиджа компании.</w:t>
      </w:r>
      <w:r w:rsidRPr="000A5D22">
        <w:rPr>
          <w:lang w:val="ru-RU"/>
        </w:rPr>
        <w:br/>
      </w:r>
      <w:r w:rsidRPr="000A5D22">
        <w:rPr>
          <w:lang w:val="ru-RU"/>
        </w:rPr>
        <w:br/>
        <w:t>Одной из наиболее перспективных областей применения искусственного интеллекта в контексте ресурсосбережения является оптимизация логистических процессов. Традиционно, планирование маршрутов для транспортировки нефти, газа и нефтепродуктов основывается на устаревших данных и не учитывает динамические изменения, такие как погодные условия, загруженность дорог и наличие пробок.  Это приводит к ненужным расходам топлива, увеличению выбросов парниковых газов и задержкам в поставках.  Алгоритмы машинного обучения способны анализировать огромные объемы данных в режиме реального времени, прогнозировать трафик, выбирать оптимальные маршруты и адаптироваться к меняющимся условиям.  Например, компания может использовать искусственный интеллект для автоматического перераспределения логистических ресурсов в зависимости от спроса, минимизируя количество пустых рейсов и снижая расход топлива. Это не только экономит деньги, но и значительно уменьшает углеродный след от транспортировки.  Применение подобных технологий особенно актуально в регионах с удаленной инфраструктурой и сложными климатическими условиями.</w:t>
      </w:r>
      <w:r w:rsidRPr="000A5D22">
        <w:rPr>
          <w:lang w:val="ru-RU"/>
        </w:rPr>
        <w:br/>
      </w:r>
      <w:r w:rsidRPr="000A5D22">
        <w:rPr>
          <w:lang w:val="ru-RU"/>
        </w:rPr>
        <w:br/>
        <w:t>Оптимизация добычи нефти и газа – еще одна область, где искусственный интеллект может продемонстрировать свою эффективность в снижении ресурсоемкости. Традиционные методы добычи часто не позволяют точно прогнозировать производительность скважин и определять оптимальные параметры работы оборудования, что приводит к перерасходу энергии, воды и химических реагентов.  Алгоритмы машинного обучения, анализируя данные с датчиков, установленных на скважинах, могут прогнозировать дебиты, выявлять аномалии и рекомендовать оптимальные режимы работы насосов и других устройств.  Например, искусственный интеллект может точно определить, когда необходимо заменить изношенные компоненты оборудования, предотвращая аварии и повышая эффективность работы.  Более того, анализ данных может помочь определить наиболее эффективные методы закачки воды для поддержания пластового давления, снижая потребление воды и предотвращая загрязнение подземных вод.  Таким образом, искусственный интеллект способствует более ответственному и устойчивому использованию природных ресурсов.</w:t>
      </w:r>
      <w:r w:rsidRPr="000A5D22">
        <w:rPr>
          <w:lang w:val="ru-RU"/>
        </w:rPr>
        <w:br/>
      </w:r>
      <w:r w:rsidRPr="000A5D22">
        <w:rPr>
          <w:lang w:val="ru-RU"/>
        </w:rPr>
        <w:br/>
        <w:t xml:space="preserve">Управление водными ресурсами – критически важная задача для нефтегазовой отрасли, особенно в регионах, испытывающих дефицит воды.  Традиционные методы водоснабжения часто неэффективны и приводят к потерям воды из-за утечек и </w:t>
      </w:r>
      <w:r w:rsidRPr="000A5D22">
        <w:rPr>
          <w:lang w:val="ru-RU"/>
        </w:rPr>
        <w:lastRenderedPageBreak/>
        <w:t>неоптимальных режимов эксплуатации. Алгоритмы машинного обучения могут анализировать данные о потреблении воды, выявлять утечки и рекомендовать оптимальные режимы работы насосов и водоочистных сооружений.  Например, искусственный интеллект может автоматически регулировать давление воды в трубопроводах, минимизируя потери воды и предотвращая аварии.  Более того, искусственный интеллект может использоваться для оптимизации процессов очистки сточных вод, снижая потребление энергии и химических реагентов.  Использование искусственного интеллекта для управления водными ресурсами способствует более эффективному и устойчивому использованию этого ценного ресурса.  Применение таких систем особенно важно в засушливых регионах, где дефицит воды является серьезной проблемой.</w:t>
      </w:r>
      <w:r w:rsidRPr="000A5D22">
        <w:rPr>
          <w:lang w:val="ru-RU"/>
        </w:rPr>
        <w:br/>
      </w:r>
      <w:r w:rsidRPr="000A5D22">
        <w:rPr>
          <w:lang w:val="ru-RU"/>
        </w:rPr>
        <w:br/>
        <w:t>Снижение выбросов метана – еще одна важная задача для нефтегазовой отрасли, поскольку метан является мощным парниковым газом. Традиционные методы обнаружения утечек метана часто неэффективны и приводят к задержкам в устранении проблем.  Алгоритмы машинного обучения, анализируя данные с дронов, спутников и наземных датчиков, могут автоматически выявлять утечки метана и определять их местоположение.  Это позволяет оперативно устранять утечки и предотвращать выбросы метана в атмосферу.  Более того, искусственный интеллект может использоваться для прогнозирования вероятности утечек метана и для разработки профилактических мер.  Использование искусственного интеллекта для снижения выбросов метана способствует более ответственному и экологически безопасному ведению нефтегазовой отрасли.  Внедрение таких систем, особенно при работе с устаревшим оборудованием и в сложных географических условиях, может значительно улучшить экологический профиль компании.</w:t>
      </w:r>
      <w:r w:rsidRPr="000A5D22">
        <w:rPr>
          <w:lang w:val="ru-RU"/>
        </w:rPr>
        <w:br/>
      </w:r>
      <w:r w:rsidRPr="000A5D22">
        <w:rPr>
          <w:lang w:val="ru-RU"/>
        </w:rPr>
        <w:br/>
        <w:t>В заключение, применение искусственного интеллекта для оптимизации использования ресурсов и снижения экологического следа в нефтегазовой отрасли является не просто перспективным направлением, а необходимостью для обеспечения устойчивого развития и соответствия требованиям экологической безопасности. Внедрение интеллектуальных систем управления, основанных на алгоритмах машинного обучения, позволяет оптимизировать процессы, предсказывать неисправности оборудования, минимизировать потери и повысить общую эффективность использования ресурсов.  Это не только снижает нагрузку на экологию, но и приводит к значительной экономии средств, повышая конкурентоспособность предприятий.  Инвестиции в развитие и внедрение искусственного интеллекта являются залогом долгосрочной устойчивости отрасли и соответствия требованиям будущих поколений.</w:t>
      </w:r>
      <w:r w:rsidRPr="000A5D22">
        <w:rPr>
          <w:lang w:val="ru-RU"/>
        </w:rPr>
        <w:br/>
      </w:r>
      <w:r w:rsidRPr="000A5D22">
        <w:rPr>
          <w:lang w:val="ru-RU"/>
        </w:rPr>
        <w:br/>
      </w:r>
      <w:r w:rsidRPr="000A5D22">
        <w:rPr>
          <w:lang w:val="ru-RU"/>
        </w:rPr>
        <w:br/>
        <w:t xml:space="preserve">Оптимизация процессов для минимизации отходов и загрязнения – еще один значительный вклад искусственного интеллекта в обеспечение экологической устойчивости нефтегазовой отрасли. Традиционные производственные циклы, даже </w:t>
      </w:r>
      <w:r w:rsidRPr="000A5D22">
        <w:rPr>
          <w:lang w:val="ru-RU"/>
        </w:rPr>
        <w:lastRenderedPageBreak/>
        <w:t>при соблюдении существующих норм, неизбежно генерируют отходы, включая буровые шламы, отработанные растворы, остатки нефтепродуктов и другие загрязнения, требующие дорогостоящей утилизации и представляющие потенциальную угрозу для окружающей среды. Устаревшие методы утилизации часто оказываются неэффективными, приводя к загрязнению почвы, воды и воздуха, а также к риску негативного воздействия на здоровье населения и экосистемы. Внедрение интеллектуальных систем управления позволяет радикально изменить подход к управлению отходами, минимизируя их объемы и максимизируя возможности вторичного использования и переработки.</w:t>
      </w:r>
      <w:r w:rsidRPr="000A5D22">
        <w:rPr>
          <w:lang w:val="ru-RU"/>
        </w:rPr>
        <w:br/>
      </w:r>
      <w:r w:rsidRPr="000A5D22">
        <w:rPr>
          <w:lang w:val="ru-RU"/>
        </w:rPr>
        <w:br/>
        <w:t>Использование машинного обучения в управлении буровыми шламами – яркий пример оптимизации производственных процессов. Традиционно, состав буровых растворов подбирается на основе стандартных рецептов, зачастую без учета специфики конкретного геологического разреза и условий бурения. Это приводит к перерасходу химических реагентов и образованию большого объема отходов, содержащих токсичные вещества. Алгоритмы машинного обучения, анализируя данные с датчиков, установленных на буровой установке, могут адаптировать состав бурового раствора в режиме реального времени, минимизируя потребление химических реагентов и снижая объем образующихся отходов. Более того, искусственный интеллект может предсказывать необходимость замены компонентов бурового раствора, предотвращая накопление загрязнений и снижая риск аварийных ситуаций.  Такой подход не только уменьшает экологическую нагрузку, но и позволяет существенно сократить затраты на утилизацию отходов.</w:t>
      </w:r>
      <w:r w:rsidRPr="000A5D22">
        <w:rPr>
          <w:lang w:val="ru-RU"/>
        </w:rPr>
        <w:br/>
      </w:r>
      <w:r w:rsidRPr="000A5D22">
        <w:rPr>
          <w:lang w:val="ru-RU"/>
        </w:rPr>
        <w:br/>
        <w:t>Оптимизация процессов разделения и очистки нефти и газа также вносит существенный вклад в минимизацию загрязнения.  Традиционные методы очистки, такие как фракционная перегонка и абсорбция, часто не позволяют полностью удалить вредные примеси, такие как сероводород, углекислый газ и органические соединения, которые загрязняют окружающую среду и ухудшают качество продукции.  Алгоритмы машинного обучения могут анализировать данные о составе нефти и газа, оптимизировать режимы работы очистных сооружений и предсказывать образование побочных продуктов. Например, искусственный интеллект может определять оптимальную температуру и давление для процесса удаления сероводорода, максимизируя эффективность и минимизируя образование нежелательных отходов.  Такой подход позволяет не только улучшить качество продукции, но и снизить экологическую нагрузку.</w:t>
      </w:r>
      <w:r w:rsidRPr="000A5D22">
        <w:rPr>
          <w:lang w:val="ru-RU"/>
        </w:rPr>
        <w:br/>
      </w:r>
      <w:r w:rsidRPr="000A5D22">
        <w:rPr>
          <w:lang w:val="ru-RU"/>
        </w:rPr>
        <w:br/>
        <w:t xml:space="preserve">Внедрение технологий "цифрового двойника" для моделирования производственных процессов позволяет предвидеть и предотвращать возникновение аварийных ситуаций и утечек, которые могут приводить к серьезному загрязнению окружающей среды. Создавая виртуальную копию производственного объекта, можно проводить эксперименты и оптимизировать режимы работы оборудования без риска негативного воздействия на реальный </w:t>
      </w:r>
      <w:r w:rsidRPr="000A5D22">
        <w:rPr>
          <w:lang w:val="ru-RU"/>
        </w:rPr>
        <w:lastRenderedPageBreak/>
        <w:t>объект. Например, можно моделировать поведение трубопроводов под воздействием различных факторов, таких как перепады температур и давления, и выявлять потенциальные места утечек.  Это позволяет проводить профилактические работы и предотвращать аварии, минимизируя риск загрязнения окружающей среды.  Использование "цифровых двойников" позволяет не только снизить экологическую нагрузку, но и повысить безопасность производства.</w:t>
      </w:r>
      <w:r w:rsidRPr="000A5D22">
        <w:rPr>
          <w:lang w:val="ru-RU"/>
        </w:rPr>
        <w:br/>
      </w:r>
      <w:r w:rsidRPr="000A5D22">
        <w:rPr>
          <w:lang w:val="ru-RU"/>
        </w:rPr>
        <w:br/>
        <w:t>Использование вторичного сырья, полученного в результате переработки отходов нефтегазовой отрасли, – перспективное направление для минимизации загрязнения и сокращения зависимости от первичных ресурсов.  Например, буровые шламы могут быть переработаны для получения строительных материалов, а отработанные растворители – для получения новых химических продуктов.  Алгоритмы машинного обучения могут оптимизировать процессы переработки отходов, максимизируя выход конечной продукции и минимизируя образование побочных продуктов. Более того, искусственный интеллект может анализировать рынок вторичного сырья и определять наиболее выгодные направления переработки отходов.  Внедрение таких технологий позволяет не только сократить экологическую нагрузку, но и получить дополнительный источник дохода.</w:t>
      </w:r>
      <w:r w:rsidRPr="000A5D22">
        <w:rPr>
          <w:lang w:val="ru-RU"/>
        </w:rPr>
        <w:br/>
        <w:t xml:space="preserve"> </w:t>
      </w:r>
      <w:r w:rsidRPr="000A5D22">
        <w:rPr>
          <w:lang w:val="ru-RU"/>
        </w:rPr>
        <w:br/>
        <w:t>Интеграция систем управления отходами с блокчейном обеспечивает прозрачность и отслеживаемость процессов переработки, позволяя обеспечить соответствие экологическим стандартам и предотвратить несанкционированные сбросы отходов. Данные о происхождении, объеме и способах переработки отходов фиксируются в блокчейне, что позволяет создать надежную систему контроля и обеспечить ответственное управление ресурсами. Внедрение блокчейн-технологий способствует повышению доверия со стороны общественности и демонстрирует приверженность компании принципам устойчивого развития.</w:t>
      </w:r>
      <w:r w:rsidRPr="000A5D22">
        <w:rPr>
          <w:lang w:val="ru-RU"/>
        </w:rPr>
        <w:br/>
      </w:r>
      <w:r w:rsidRPr="000A5D22">
        <w:rPr>
          <w:lang w:val="ru-RU"/>
        </w:rPr>
        <w:br/>
      </w:r>
      <w:r w:rsidRPr="000A5D22">
        <w:rPr>
          <w:lang w:val="ru-RU"/>
        </w:rPr>
        <w:br/>
        <w:t>## Использование ИИ для повышения экологической эффективности нефтеперерабатывающих предприятий</w:t>
      </w:r>
      <w:r w:rsidRPr="000A5D22">
        <w:rPr>
          <w:lang w:val="ru-RU"/>
        </w:rPr>
        <w:br/>
      </w:r>
      <w:r w:rsidRPr="000A5D22">
        <w:rPr>
          <w:lang w:val="ru-RU"/>
        </w:rPr>
        <w:br/>
        <w:t>Одной из наиболее перспективных областей применения искусственного интеллекта в нефтеперерабатывающей отрасли является повышение экологической эффективности. Нефтеперерабатывающие предприятия, наряду с производством ценных продуктов, генерируют значительные объемы выбросов и потребляют колоссальное количество энергии, что оказывает существенное воздействие на окружающую среду. Внедрение интеллектуальных систем управления, основанных на алгоритмах машинного обучения и анализе больших данных, позволяет существенно снизить негативное воздействие на атмосферу, воду и почву, а также оптимизировать потребление ресурсов, что ведет к снижению как экологических, так и экономических издержек.</w:t>
      </w:r>
      <w:r w:rsidRPr="000A5D22">
        <w:rPr>
          <w:lang w:val="ru-RU"/>
        </w:rPr>
        <w:br/>
      </w:r>
      <w:r w:rsidRPr="000A5D22">
        <w:rPr>
          <w:lang w:val="ru-RU"/>
        </w:rPr>
        <w:br/>
      </w:r>
      <w:r w:rsidRPr="000A5D22">
        <w:rPr>
          <w:lang w:val="ru-RU"/>
        </w:rPr>
        <w:lastRenderedPageBreak/>
        <w:t>Мониторинг выбросов загрязняющих веществ – критически важная составляющая экологической ответственности нефтеперерабатывающего предприятия. Традиционные методы контроля, основанные на периодических измерениях с помощью стационарных датчиков, зачастую оказываются недостаточными для своевременного выявления и реагирования на аномальные выбросы. Алгоритмы машинного обучения, анализируя данные с различных источников, включая датчики на выхлопных трубах, данные метеорологических служб и информацию о технологических процессах, могут создавать модель выбросов в режиме реального времени. Эта модель позволяет не только прогнозировать выбросы, но и выявлять аномалии и отклонения от нормы.  Например, если алгоритм обнаруживает увеличение выбросов сероводорода, он может немедленно предупредить операторов и рекомендовать корректировку технологических параметров, чтобы снизить выбросы до безопасного уровня. Такая система предупреждения обеспечивает оперативную реакцию на изменения условий и предотвращает превышение установленных норм.</w:t>
      </w:r>
      <w:r w:rsidRPr="000A5D22">
        <w:rPr>
          <w:lang w:val="ru-RU"/>
        </w:rPr>
        <w:br/>
      </w:r>
      <w:r w:rsidRPr="000A5D22">
        <w:rPr>
          <w:lang w:val="ru-RU"/>
        </w:rPr>
        <w:br/>
        <w:t>Оптимизация потребления энергии – еще один ключевой аспект повышения экологической эффективности нефтеперерабатывающего предприятия. Нефтепереработка – энергоемкий процесс, требующий использования значительных объемов электроэнергии, тепла и пара. Традиционные методы управления энергопотреблением зачастую основаны на эмпирических правилах и опыте операторов, что не позволяет достичь оптимальной эффективности. Алгоритмы машинного обучения, анализируя данные о потреблении энергии в различных участках предприятия, о технологических параметрах и о внешних факторах, таких как температура окружающей среды и цена на энергоносители, могут создавать модель энергопотребления.  Эта модель позволяет оптимизировать режимы работы оборудования, прогнозировать потребность в энергии и выявлять возможности для повышения эффективности. Например, алгоритм может рекомендовать снижение температуры пара, используемого для нагрева сырья, или оптимизацию работы насосов и компрессоров, чтобы снизить энергопотребление без потери производительности.</w:t>
      </w:r>
      <w:r w:rsidRPr="000A5D22">
        <w:rPr>
          <w:lang w:val="ru-RU"/>
        </w:rPr>
        <w:br/>
      </w:r>
      <w:r w:rsidRPr="000A5D22">
        <w:rPr>
          <w:lang w:val="ru-RU"/>
        </w:rPr>
        <w:br/>
        <w:t>Внедрение "цифрового двойника" энергосистемы нефтеперерабатывающего предприятия позволяет моделировать работу оборудования и оптимизировать режимы потребления энергии.  Создавая виртуальную копию всей энергосистемы, можно проводить эксперименты и тестировать различные стратегии управления без риска негативного воздействия на реальное оборудование. Например, можно моделировать работу котельной установки при различных уровнях нагрузки и оптимизировать режимы горения, чтобы снизить расход топлива и выбросы загрязняющих веществ. Такая возможность позволяет не только повысить эффективность работы энергосистемы, но и снизить затраты на обслуживание и ремонт оборудования.  Кроме того, "цифровой двойник" позволяет проводить обучение персонала и готовить операторов к работе в различных сценариях.</w:t>
      </w:r>
      <w:r w:rsidRPr="000A5D22">
        <w:rPr>
          <w:lang w:val="ru-RU"/>
        </w:rPr>
        <w:br/>
      </w:r>
      <w:r w:rsidRPr="000A5D22">
        <w:rPr>
          <w:lang w:val="ru-RU"/>
        </w:rPr>
        <w:lastRenderedPageBreak/>
        <w:br/>
        <w:t>Автоматизированный анализ тепловых сетей - важный компонент оптимизации энергопотребления.  Тепловые сети, используемые для транспортировки тепла от котельных до потребителей, часто имеют значительные тепловые потери из-за утечек и неэффективной изоляции.  Алгоритмы машинного обучения, анализируя данные о температуре теплоносителя, давлении и расходе по всей сети, могут выявлять участки с наибольшими тепловыми потерями.  Например, алгоритм может обнаружить утечку в трубопроводе, скрытую под слоем изоляции, или неэффективную работу теплообменника.  Информация о проблемах в тепловой сети позволяет операторам своевременно проводить ремонтные работы и снижать тепловые потери, что приводит к снижению потребления энергии и повышению общей эффективности предприятия.  Такой подход позволяет не только экономить энергию, но и продлевать срок службы оборудования.</w:t>
      </w:r>
      <w:r w:rsidRPr="000A5D22">
        <w:rPr>
          <w:lang w:val="ru-RU"/>
        </w:rPr>
        <w:br/>
      </w:r>
      <w:r w:rsidRPr="000A5D22">
        <w:rPr>
          <w:lang w:val="ru-RU"/>
        </w:rPr>
        <w:br/>
        <w:t>Внедрение интеллектуальных систем управления освещением – еще один простой, но эффективный способ снижения энергопотребления. В нефтеперерабатывающих предприятиях, как правило, присутствует большое количество осветительных приборов, работающих круглосуточно. Алгоритмы машинного обучения, анализируя данные о внешнем освещении, о занятости помещений и о предпочтениях пользователей, могут оптимизировать работу осветительных приборов, автоматически выключая свет в незанятых помещениях и снижая яркость освещения в зависимости от внешних условий.  Такой подход позволяет значительно снизить потребление электроэнергии и уменьшить выбросы углекислого газа. Кроме того, внедрение интеллектуальных систем управления освещением повышает комфорт и безопасность сотрудников.</w:t>
      </w:r>
      <w:r w:rsidRPr="000A5D22">
        <w:rPr>
          <w:lang w:val="ru-RU"/>
        </w:rPr>
        <w:br/>
      </w:r>
      <w:r w:rsidRPr="000A5D22">
        <w:rPr>
          <w:lang w:val="ru-RU"/>
        </w:rPr>
        <w:br/>
      </w:r>
      <w:r w:rsidRPr="000A5D22">
        <w:rPr>
          <w:lang w:val="ru-RU"/>
        </w:rPr>
        <w:br/>
        <w:t>Внедрение интеллектуальных систем управления энергопотреблением – это лишь первый шаг на пути к созданию действительно устойчивого нефтеперерабатывающего предприятия. Необходимо активно содействовать внедрению устойчивых практик и технологий, охватывающих весь производственный цикл, от закупки сырья до утилизации отходов. Это подразумевает пересмотр существующих бизнес-моделей и осознанный выбор в пользу решений, минимизирующих негативное воздействие на окружающую среду и способствующих созданию долгосрочной ценности для общества.  Во-первых, ключевым элементом является переход к использованию более экологически чистого сырья, такого как биотопливо или переработанные отходы. В некоторых случаях это может включать в себя инвестиции в новые технологии переработки, способные извлекать ценные компоненты из отходов производства.</w:t>
      </w:r>
      <w:r w:rsidRPr="000A5D22">
        <w:rPr>
          <w:lang w:val="ru-RU"/>
        </w:rPr>
        <w:br/>
      </w:r>
      <w:r w:rsidRPr="000A5D22">
        <w:rPr>
          <w:lang w:val="ru-RU"/>
        </w:rPr>
        <w:br/>
        <w:t xml:space="preserve">Содействие инновациям в области улавливания и утилизации углерода представляет собой еще один важный аспект обеспечения экологической устойчивости нефтеперерабатывающих предприятий.  Традиционные методы производства часто </w:t>
      </w:r>
      <w:r w:rsidRPr="000A5D22">
        <w:rPr>
          <w:lang w:val="ru-RU"/>
        </w:rPr>
        <w:lastRenderedPageBreak/>
        <w:t>связаны с выбросами углекислого газа, способствующего изменению климата.  Внедрение технологий улавливания углерода, таких как мембранные системы или абсорбция химическими растворителями, позволяет не только уменьшить выбросы парниковых газов, но и использовать уловленный углерод для производства полезных продуктов, таких как строительные материалы или химическое сырье. Это не только способствует снижению негативного воздействия на окружающую среду, но и создает новые возможности для бизнеса и инноваций.  Например, уловленный углерод можно использовать для производства синтетического газа, который является ключевым сырьем для производства пластмасс и других химических продуктов, тем самым создавая замкнутый цикл использования ресурсов.</w:t>
      </w:r>
      <w:r w:rsidRPr="000A5D22">
        <w:rPr>
          <w:lang w:val="ru-RU"/>
        </w:rPr>
        <w:br/>
      </w:r>
      <w:r w:rsidRPr="000A5D22">
        <w:rPr>
          <w:lang w:val="ru-RU"/>
        </w:rPr>
        <w:br/>
        <w:t>Развитие инфраструктуры для переработки отходов, образующихся в процессе нефтепереработки, имеет критическое значение для снижения нагрузки на окружающую среду и повышения эффективности использования ресурсов. Вместо того, чтобы отправлять отходы на полигоны, необходимо создавать условия для их переработки и повторного использования. Это может включать в себя создание собственных перерабатывающих комплексов на территории предприятия или сотрудничество с внешними перерабатывающими компаниями.  Например, отработанные катализаторы, содержащие драгоценные металлы, могут быть отправлены на специализированные предприятия для извлечения и повторного использования этих металлов.  Кроме того, отходы органического происхождения могут быть переработаны в биогаз, который может использоваться для производства электроэнергии или тепла.  Такой подход не только снижает объем отходов, направляемых на захоронение, но и создает новые источники дохода.</w:t>
      </w:r>
      <w:r w:rsidRPr="000A5D22">
        <w:rPr>
          <w:lang w:val="ru-RU"/>
        </w:rPr>
        <w:br/>
      </w:r>
      <w:r w:rsidRPr="000A5D22">
        <w:rPr>
          <w:lang w:val="ru-RU"/>
        </w:rPr>
        <w:br/>
        <w:t>Обучение персонала и повышение осведомленности сотрудников играют ключевую роль в успешной реализации стратегии устойчивого развития.  Все сотрудники, от руководства до операторов, должны быть осведомлены о важности экологической ответственности и вовлечены в процесс принятия решений.  Это может включать в себя проведение тренингов и семинаров, направленных на повышение осведомленности о принципах устойчивого развития и обучение практическим навыкам внедрения экологически чистых технологий.  Кроме того, необходимо поощрять сотрудников к внесению предложений по улучшению экологических показателей предприятия.  Например, можно создать программу стимулирования, которая вознаграждает сотрудников за инновационные идеи, направленные на снижение потребления энергии или уменьшение выбросов загрязняющих веществ.  Такая программа не только мотивирует сотрудников к активному участию в процессе устойчивого развития, но и способствует созданию культуры экологической ответственности на предприятии.</w:t>
      </w:r>
      <w:r w:rsidRPr="000A5D22">
        <w:rPr>
          <w:lang w:val="ru-RU"/>
        </w:rPr>
        <w:br/>
      </w:r>
      <w:r w:rsidRPr="000A5D22">
        <w:rPr>
          <w:lang w:val="ru-RU"/>
        </w:rPr>
        <w:br/>
        <w:t xml:space="preserve">Внедрение системы управления экологическими аспектами, соответствующей международным стандартам, таким как </w:t>
      </w:r>
      <w:r>
        <w:t>ISO</w:t>
      </w:r>
      <w:r w:rsidRPr="000A5D22">
        <w:rPr>
          <w:lang w:val="ru-RU"/>
        </w:rPr>
        <w:t xml:space="preserve"> 14001, обеспечивает систематический подход к управлению экологическими рисками и постоянному улучшению </w:t>
      </w:r>
      <w:r w:rsidRPr="000A5D22">
        <w:rPr>
          <w:lang w:val="ru-RU"/>
        </w:rPr>
        <w:lastRenderedPageBreak/>
        <w:t xml:space="preserve">экологических показателей предприятия.  Эта система включает в себя определение экологических аспектов деятельности предприятия, оценку их воздействия на окружающую среду и разработку мер по их минимизации.  Кроме того, система включает в себя процедуру мониторинга и измерения экологических показателей, а также план действий по постоянному улучшению.  Внедрение такой системы позволяет предприятию демонстрировать свою приверженность принципам экологической ответственности перед общественностью и заинтересованными сторонами.  Наличие сертификации </w:t>
      </w:r>
      <w:r>
        <w:t>ISO</w:t>
      </w:r>
      <w:r w:rsidRPr="000A5D22">
        <w:rPr>
          <w:lang w:val="ru-RU"/>
        </w:rPr>
        <w:t xml:space="preserve"> 14001 также может повысить конкурентоспособность предприятия на рынке.</w:t>
      </w:r>
      <w:r w:rsidRPr="000A5D22">
        <w:rPr>
          <w:lang w:val="ru-RU"/>
        </w:rPr>
        <w:br/>
      </w:r>
      <w:r w:rsidRPr="000A5D22">
        <w:rPr>
          <w:lang w:val="ru-RU"/>
        </w:rPr>
        <w:br/>
      </w:r>
      <w:r w:rsidRPr="000A5D22">
        <w:rPr>
          <w:lang w:val="ru-RU"/>
        </w:rPr>
        <w:br/>
        <w:t>**</w:t>
      </w:r>
      <w:r>
        <w:t>VI</w:t>
      </w:r>
      <w:r w:rsidRPr="000A5D22">
        <w:rPr>
          <w:lang w:val="ru-RU"/>
        </w:rPr>
        <w:t>. Заключение**</w:t>
      </w:r>
      <w:r w:rsidRPr="000A5D22">
        <w:rPr>
          <w:lang w:val="ru-RU"/>
        </w:rPr>
        <w:br/>
      </w:r>
      <w:r w:rsidRPr="000A5D22">
        <w:rPr>
          <w:lang w:val="ru-RU"/>
        </w:rPr>
        <w:br/>
        <w:t>Путь к устойчивому нефтеперерабатывающему комплексу – это не одномоментное решение, а непрерывный процесс трансформации, требующий согласованных усилий со стороны руководства, персонала и общества. От перехода к использованию экологически чистого сырья и внедрения технологий улавливания углерода до развития инфраструктуры для переработки отходов и повышения экологической осознанности сотрудников – все эти шаги являются важными звеньями в цепи, ведущей к долгосрочной экологической устойчивости. Важно понимать, что это не просто соответствие нормативным требованиям, а формирование новой бизнес-модели, ориентированной на создание ценности для общества и снижение негативного воздействия на окружающую среду. Только такой подход позволит нефтеперерабатывающим предприятиям сохранить свою конкурентоспособность и получить поддержку со стороны заинтересованных сторон.</w:t>
      </w:r>
      <w:r w:rsidRPr="000A5D22">
        <w:rPr>
          <w:lang w:val="ru-RU"/>
        </w:rPr>
        <w:br/>
      </w:r>
      <w:r w:rsidRPr="000A5D22">
        <w:rPr>
          <w:lang w:val="ru-RU"/>
        </w:rPr>
        <w:br/>
        <w:t>Вне зависимости от того, насколько амбициозные цели ставит перед собой нефтеперерабатывающий комплекс, успешная реализация стратегии устойчивого развития требует прозрачности и открытости в отношении экологических показателей. Это включает в себя регулярную публикацию отчетов об экологической деятельности, раскрывающих информацию о выбросах парниковых газов, потреблении воды и образовании отходов.  Такая прозрачность позволяет общественности оценивать прогресс, выявлять проблемные области и предлагать конструктивные предложения по улучшению. Кроме того, открытость в отношении экологических аспектов укрепляет доверие со стороны инвесторов, партнеров и местных сообществ, создавая благоприятную среду для долгосрочного развития. Опыт показывает, что компании, которые активно взаимодействуют с общественностью и отвечают на ее запросы, получают значительные преимущества в конкурентной борьбе.</w:t>
      </w:r>
      <w:r w:rsidRPr="000A5D22">
        <w:rPr>
          <w:lang w:val="ru-RU"/>
        </w:rPr>
        <w:br/>
      </w:r>
      <w:r w:rsidRPr="000A5D22">
        <w:rPr>
          <w:lang w:val="ru-RU"/>
        </w:rPr>
        <w:br/>
        <w:t xml:space="preserve">Важнейшим аспектом успешной трансформации нефтеперерабатывающих предприятий является интеграция принципов устойчивого развития в корпоративную культуру. Это подразумевает не только внедрение новых технологий </w:t>
      </w:r>
      <w:r w:rsidRPr="000A5D22">
        <w:rPr>
          <w:lang w:val="ru-RU"/>
        </w:rPr>
        <w:lastRenderedPageBreak/>
        <w:t>и процессов, но и изменение отношения к окружающей среде среди всех сотрудников.  Руководство должно подавать пример, демонстрируя приверженность принципам экологической ответственности и вовлекая персонал в процесс принятия решений. Необходимо создать атмосферу, в которой каждый сотрудник чувствует себя ответственным за охрану окружающей среды и готов внести свой вклад в достижение целей устойчивого развития.  Обучение и повышение осведомленности являются ключевыми инструментами формирования такой культуры, позволяющими персоналу понять важность экологических аспектов и приобрести необходимые навыки для их решения.  Регулярные мероприятия, направленные на продвижение экологической культуры, такие как конкурсы, акции и экологические проекты, способствуют укреплению чувства ответственности и вовлеченности среди сотрудников.</w:t>
      </w:r>
      <w:r w:rsidRPr="000A5D22">
        <w:rPr>
          <w:lang w:val="ru-RU"/>
        </w:rPr>
        <w:br/>
      </w:r>
      <w:r w:rsidRPr="000A5D22">
        <w:rPr>
          <w:lang w:val="ru-RU"/>
        </w:rPr>
        <w:br/>
        <w:t>Особую роль в обеспечении долгосрочной устойчивости нефтеперерабатывающих предприятий играет развитие партнерских отношений с другими участниками отрасли и научными организациями.  Обмен опытом и технологиями, совместные исследования и разработка инновационных решений позволяют ускорить процесс трансформации и снизить риски, связанные с внедрением новых технологий.  Например, совместные проекты по улавливанию и утилизации углерода, разработка более эффективных катализаторов и создание инфраструктуры для переработки отходов позволяют добиться значительных результатов, которые невозможно достичь в одиночку.  Кроме того, партнерские отношения с научными организациями позволяют нефтеперерабатывающим предприятиям быть в курсе последних достижений в области экологически чистых технологий и адаптировать их к своим потребностям.  Такой подход способствует созданию инновационной экосистемы, в которой все участники отрасли работают вместе для достижения общих целей.</w:t>
      </w:r>
      <w:r w:rsidRPr="000A5D22">
        <w:rPr>
          <w:lang w:val="ru-RU"/>
        </w:rPr>
        <w:br/>
      </w:r>
      <w:r w:rsidRPr="000A5D22">
        <w:rPr>
          <w:lang w:val="ru-RU"/>
        </w:rPr>
        <w:br/>
        <w:t>В конечном счете, устойчивость нефтеперерабатывающих предприятий – это не просто вопрос технологических инноваций и экологических стандартов, а вопрос ответственности перед будущими поколениями.  Инвестиции в экологически чистые технологии, развитие инфраструктуры для переработки отходов и повышение экологической осознанности сотрудников – это инвестиции в будущее нашей планеты и благополучие общества.  Нефтеперерабатывающие предприятия должны признать свою роль в решении экологических проблем и взять на себя ответственность за минимизацию своего воздействия на окружающую среду.  Только в этом случае они смогут сохранить свою конкурентоспособность и получить поддержку со стороны общества, обеспечив тем самым свою долгосрочную устойчивость.  Создание действительно устойчивого нефтеперерабатывающего комплекса требует не только финансовых ресурсов и технологических инноваций, но и глубокого изменения отношения к окружающей среде и признания важности социальной ответственности.</w:t>
      </w:r>
      <w:r w:rsidRPr="000A5D22">
        <w:rPr>
          <w:lang w:val="ru-RU"/>
        </w:rPr>
        <w:br/>
      </w:r>
      <w:r w:rsidRPr="000A5D22">
        <w:rPr>
          <w:lang w:val="ru-RU"/>
        </w:rPr>
        <w:br/>
      </w:r>
      <w:r w:rsidRPr="000A5D22">
        <w:rPr>
          <w:lang w:val="ru-RU"/>
        </w:rPr>
        <w:lastRenderedPageBreak/>
        <w:br/>
        <w:t xml:space="preserve">Внедрение искусственного интеллекта в нефтеперерабатывающем комплексе открывает невероятные возможности для повышения эффективности, оптимизации процессов и минимизации воздействия на окружающую среду, однако необходимо подчеркнуть важность ответственного и этичного подхода к этому процессу. Недостаточно просто внедрить передовые технологии; крайне важно делать это осознанно, учитывая потенциальные риски и социальные последствия, чтобы не усугубить существующие проблемы и не создать новые. Ответственность заключается не только в том, чтобы обеспечить экономическую выгоду от использования ИИ, но и в том, чтобы гарантировать справедливость, прозрачность и устойчивость его применения. Игнорирование этих аспектов может привести к непредсказуемым последствиям, подорвать доверие общественности и нанести вред репутации нефтеперерабатывающего предприятия. </w:t>
      </w:r>
      <w:r w:rsidRPr="000A5D22">
        <w:rPr>
          <w:lang w:val="ru-RU"/>
        </w:rPr>
        <w:br/>
      </w:r>
      <w:r w:rsidRPr="000A5D22">
        <w:rPr>
          <w:lang w:val="ru-RU"/>
        </w:rPr>
        <w:br/>
        <w:t>Для действительно ответственного применения ИИ необходимо установить строгие этические принципы и руководящие правила, которые будут охватывать все этапы внедрения, от разработки алгоритмов до эксплуатации готовых решений. Эти принципы должны включать в себя положения о прозрачности, справедливости, подотчетности и конфиденциальности данных.  Например, при использовании ИИ для оптимизации производственных процессов необходимо убедиться, что алгоритмы не дискриминируют какие-либо группы работников или не приводят к несправедливому распределению нагрузки.  Также, крайне важно, чтобы принятие решений, основанных на результатах работы ИИ, оставалось под контролем человека, способного оценить контекст и учесть непредсказуемые факторы. Использование ИИ не должно подрывать профессионализм и опыт сотрудников; скорее, оно должно служить инструментом расширения их возможностей и повышения эффективности работы.</w:t>
      </w:r>
      <w:r w:rsidRPr="000A5D22">
        <w:rPr>
          <w:lang w:val="ru-RU"/>
        </w:rPr>
        <w:br/>
      </w:r>
      <w:r w:rsidRPr="000A5D22">
        <w:rPr>
          <w:lang w:val="ru-RU"/>
        </w:rPr>
        <w:br/>
        <w:t>Безусловно, внедрение ИИ сопряжено с рисками, связанными с утечкой или неправомерным использованием данных, поэтому необходимо уделить особое внимание защите информации. Это включает в себя внедрение строгих мер кибербезопасности, регулярный аудит систем и обучение персонала правилам работы с конфиденциальными данными.  Необходимо также разработать механизмы оперативного реагирования на инциденты, связанные с нарушением безопасности, и проводить расследования для выявления причин произошедшего и предотвращения повторных случаев. Открытость и прозрачность в отношении мер безопасности, принимаемых для защиты данных, поможет укрепить доверие общественности и создать положительный имидж нефтеперерабатывающего предприятия.  Использование технологий шифрования, анонимизации данных и децентрализованных сетей может значительно повысить уровень защиты информации.</w:t>
      </w:r>
      <w:r w:rsidRPr="000A5D22">
        <w:rPr>
          <w:lang w:val="ru-RU"/>
        </w:rPr>
        <w:br/>
      </w:r>
      <w:r w:rsidRPr="000A5D22">
        <w:rPr>
          <w:lang w:val="ru-RU"/>
        </w:rPr>
        <w:br/>
        <w:t xml:space="preserve">Важным аспектом ответственного внедрения ИИ является обеспечение доступности </w:t>
      </w:r>
      <w:r w:rsidRPr="000A5D22">
        <w:rPr>
          <w:lang w:val="ru-RU"/>
        </w:rPr>
        <w:lastRenderedPageBreak/>
        <w:t>и справедливости этих технологий для всех заинтересованных сторон.  Это означает, что алгоритмы, используемые для принятия решений, должны быть понятными и прозрачными для работников, клиентов и местного сообщества.  Необходимо предоставлять информацию о принципах работы ИИ, о данных, которые используются для обучения алгоритмов, и о критериях, по которым принимаются решения.  Также, необходимо предусмотреть возможность обратной связи и апелляции для тех, кто считает, что решение, принятое на основе работы ИИ, было несправедливым или ошибочным.  Внедрение ИИ не должно приводить к усилению неравенства или к исключению определенных групп населения из процесса принятия решений.</w:t>
      </w:r>
      <w:r w:rsidRPr="000A5D22">
        <w:rPr>
          <w:lang w:val="ru-RU"/>
        </w:rPr>
        <w:br/>
      </w:r>
      <w:r w:rsidRPr="000A5D22">
        <w:rPr>
          <w:lang w:val="ru-RU"/>
        </w:rPr>
        <w:br/>
        <w:t>Наконец, ответственное внедрение ИИ требует постоянного мониторинга и оценки воздействия этих технологий на окружающую среду и на общество.  Необходимо регулярно проводить анализ данных, собирать обратную связь от различных заинтересованных сторон и корректировать стратегии внедрения в соответствии с полученными результатами.  Использование ИИ должно приводить к позитивным изменениям, а не к новым проблемам. Непрерывное совершенствование алгоритмов и процессов внедрения, основанное на принципах устойчивого развития и социальной ответственности, обеспечит долгосрочную эффективность и принесет пользу всем заинтересованным сторонам. Только постоянное стремление к улучшению и готовность адаптироваться к меняющимся условиям позволит нефтеперерабатывающим предприятиям максимально реализовать потенциал ИИ и внести свой вклад в построение более устойчивого и справедливого будущего.</w:t>
      </w:r>
      <w:r w:rsidRPr="000A5D22">
        <w:rPr>
          <w:lang w:val="ru-RU"/>
        </w:rPr>
        <w:br/>
      </w:r>
      <w:r w:rsidRPr="000A5D22">
        <w:rPr>
          <w:lang w:val="ru-RU"/>
        </w:rPr>
        <w:br/>
      </w:r>
      <w:r w:rsidRPr="000A5D22">
        <w:rPr>
          <w:lang w:val="ru-RU"/>
        </w:rPr>
        <w:br/>
        <w:t>Обобщение ключевых этических и социальных последствий внедрения искусственного интеллекта в нефтеперерабатывающей промышленности требует пристального внимания к комплексу взаимосвязанных вопросов, простирающихся далеко за рамки простого повышения эффективности и оптимизации процессов. Хотя ИИ предлагает беспрецедентные возможности для инноваций и прогресса, игнорирование потенциальных негативных последствий может привести к серьезным социальным и этическим дилеммам, которые подорвут доверие общественности, затруднят устойчивое развитие и в конечном итоге навредят репутации отрасли. Поэтому крайне важно структурировать понимание этих последствий, чтобы выявить наиболее значимые риски и разработать эффективные стратегии смягчения их влияния, обеспечивая тем самым ответственное и устойчивое внедрение передовых технологий.</w:t>
      </w:r>
      <w:r w:rsidRPr="000A5D22">
        <w:rPr>
          <w:lang w:val="ru-RU"/>
        </w:rPr>
        <w:br/>
      </w:r>
      <w:r w:rsidRPr="000A5D22">
        <w:rPr>
          <w:lang w:val="ru-RU"/>
        </w:rPr>
        <w:br/>
        <w:t xml:space="preserve">Одной из наиболее существенных этических проблем, возникающих при использовании ИИ в нефтепереработке, является потенциал для автоматизации рабочих мест и связанного с этим сокращения штата сотрудников. В то время как ИИ может автоматизировать рутинные и опасные задачи, освобождая людей для более творческих и стратегических ролей, необходимо учитывать влияние на работников, </w:t>
      </w:r>
      <w:r w:rsidRPr="000A5D22">
        <w:rPr>
          <w:lang w:val="ru-RU"/>
        </w:rPr>
        <w:lastRenderedPageBreak/>
        <w:t>чьи навыки и опыт становятся менее востребованными. Ключевым является создание программ переподготовки и повышения квалификации, которые позволят работникам адаптироваться к новым требованиям рынка труда и приобрести навыки, необходимые для работы с передовыми технологиями. В дополнение к этому, необходимо рассмотреть возможность создания новых рабочих мест, связанных с обслуживанием и разработкой систем искусственного интеллекта, и предусмотреть социальную поддержку для тех, кто вынужден покинуть свои рабочие места. Защита прав и благополучия работников должна быть главным приоритетом при реализации стратегий автоматизации, а не просто рассматривать их как статистические данные или расходы.</w:t>
      </w:r>
      <w:r w:rsidRPr="000A5D22">
        <w:rPr>
          <w:lang w:val="ru-RU"/>
        </w:rPr>
        <w:br/>
      </w:r>
      <w:r w:rsidRPr="000A5D22">
        <w:rPr>
          <w:lang w:val="ru-RU"/>
        </w:rPr>
        <w:br/>
        <w:t>Прозрачность алгоритмов и предвзятость данных представляют собой серьезные проблемы, требующие пристального внимания. Алгоритмы искусственного интеллекта обучаются на больших наборах данных, которые могут содержать скрытые предрассудки и искажения, отражающие исторические несправедливости и социальные стереотипы. Если эти предрассудки не будут выявлены и исправлены, они могут увековечить и даже усугубить существующее неравенство при принятии решений. Например, алгоритм, используемый для оценки рисков при выдаче кредитов, может неосознанно дискриминировать определенные группы населения, если данные, на которых он был обучен, содержат искаженные представления об их кредитоспособности. Обеспечение прозрачности алгоритмов, аудирование данных и использование методов смягчения предвзятости являются необходимыми мерами для обеспечения справедливых и беспристрастных решений, основанных на искусственном интеллекте. Кроме того, критически важно привлекать разнообразные группы людей к разработке и оценке алгоритмов, чтобы убедиться в том, что они отражают широкий спектр перспектив и ценностей.</w:t>
      </w:r>
      <w:r w:rsidRPr="000A5D22">
        <w:rPr>
          <w:lang w:val="ru-RU"/>
        </w:rPr>
        <w:br/>
      </w:r>
      <w:r w:rsidRPr="000A5D22">
        <w:rPr>
          <w:lang w:val="ru-RU"/>
        </w:rPr>
        <w:br/>
        <w:t>Не менее важной задачей является обеспечение безопасности данных и защита конфиденциальности. Использование искусственного интеллекта требует сбора и обработки огромных объемов данных, содержащих чувствительную информацию о работниках, клиентах и окружающей среде. Эти данные становятся привлекательной целью для кибератак и злоупотреблений. Внедрение строгих мер безопасности, включая шифрование, многофакторную аутентификацию и регулярные проверки на проникновение, имеет решающее значение для защиты информации от несанкционированного доступа. Кроме того, необходимо разработать четкие политики и процедуры для управления данными, включая правила сбора, хранения, использования и удаления. Важно соблюдать законы и нормативные акты о защите данных, такие как Общий регламент по защите данных (</w:t>
      </w:r>
      <w:r>
        <w:t>GDPR</w:t>
      </w:r>
      <w:r w:rsidRPr="000A5D22">
        <w:rPr>
          <w:lang w:val="ru-RU"/>
        </w:rPr>
        <w:t>), и обеспечить соблюдение принципов конфиденциальности и прозрачности в отношении практики обработки данных. Важно постоянно оценивать и обновлять меры безопасности, чтобы адаптироваться к постоянно меняющимся угрозам и технологиям.</w:t>
      </w:r>
      <w:r w:rsidRPr="000A5D22">
        <w:rPr>
          <w:lang w:val="ru-RU"/>
        </w:rPr>
        <w:br/>
      </w:r>
      <w:r w:rsidRPr="000A5D22">
        <w:rPr>
          <w:lang w:val="ru-RU"/>
        </w:rPr>
        <w:br/>
        <w:t xml:space="preserve">Экологическая ответственность является еще одним важным аспектом этического </w:t>
      </w:r>
      <w:r w:rsidRPr="000A5D22">
        <w:rPr>
          <w:lang w:val="ru-RU"/>
        </w:rPr>
        <w:lastRenderedPageBreak/>
        <w:t>внедрения искусственного интеллекта в нефтеперерабатывающей промышленности. Хотя ИИ может быть использован для оптимизации процессов и снижения воздействия на окружающую среду, важно учитывать потенциальные экологические последствия использования искусственного интеллекта. Обучение алгоритмов искусственного интеллекта требует огромного количества энергии, что может привести к увеличению выбросов углекислого газа. Кроме того, внедрение и обслуживание систем искусственного интеллекта может привести к образованию электронных отходов, которые оказывают негативное воздействие на окружающую среду. Необходимо стремиться к минимизации экологического воздействия, используя энергоэффективные методы обучения алгоритмов, перерабатывая электронные отходы и инвестируя в возобновляемые источники энергии. Важно использовать искусственный интеллект для разработки более экологически чистых технологий и процессов, таких как переработка углерода и производство биотоплива.</w:t>
      </w:r>
      <w:r w:rsidRPr="000A5D22">
        <w:rPr>
          <w:lang w:val="ru-RU"/>
        </w:rPr>
        <w:br/>
      </w:r>
      <w:r w:rsidRPr="000A5D22">
        <w:rPr>
          <w:lang w:val="ru-RU"/>
        </w:rPr>
        <w:br/>
        <w:t>Наконец, важно отметить, что ответственное внедрение искусственного интеллекта требует широкого сотрудничества и вовлечения. Это включает в себя взаимодействие с работниками, профсоюзами, государственными органами, научными кругами и общественными организациями. Важно предоставить работникам возможность высказывать свое мнение и участвовать в процессе принятия решений, касающихся внедрения искусственного интеллекта. Необходимо создать механизмы обратной связи и обеспечения прозрачности, чтобы общественность могла отслеживать прогресс и высказывать свои опасения. Только посредством широкого сотрудничества и открытого диалога можно обеспечить ответственное и устойчивое внедрение искусственного интеллекта в нефтеперерабатывающей промышленности.</w:t>
      </w:r>
      <w:r w:rsidRPr="000A5D22">
        <w:rPr>
          <w:lang w:val="ru-RU"/>
        </w:rPr>
        <w:br/>
      </w:r>
      <w:r w:rsidRPr="000A5D22">
        <w:rPr>
          <w:lang w:val="ru-RU"/>
        </w:rPr>
        <w:br/>
      </w:r>
      <w:r w:rsidRPr="000A5D22">
        <w:rPr>
          <w:lang w:val="ru-RU"/>
        </w:rPr>
        <w:br/>
        <w:t>Для успешного и этичного внедрения искусственного интеллекта в нефтеперерабатывающей промышленности необходимо сформировать прочную основу для сотрудничества, объединяющую различные заинтересованные стороны: предприятия, государственные органы и широкую общественность. Разрозненные усилия, предпринимаемые в вакууме, неизбежно приведут к упущенным возможностям, нерешенным проблемам и потенциальным конфликтам, которые могут подорвать долгосрочные преимущества передовых технологий. Устойчивый прогресс и ответственное внедрение требуют создания общей платформы, где различные точки зрения могут быть услышаны, опасения разрешены, а инновационные решения разрабатываются совместно, направляя все действия в единое русло. Такая совместная работа обеспечивает не только более эффективное решение проблем, но и содействует формированию доверия и поддержки со стороны всех заинтересованных сторон, что, в свою очередь, является залогом успешного и устойчивого развития отрасли.</w:t>
      </w:r>
      <w:r w:rsidRPr="000A5D22">
        <w:rPr>
          <w:lang w:val="ru-RU"/>
        </w:rPr>
        <w:br/>
      </w:r>
      <w:r w:rsidRPr="000A5D22">
        <w:rPr>
          <w:lang w:val="ru-RU"/>
        </w:rPr>
        <w:br/>
      </w:r>
      <w:r w:rsidRPr="000A5D22">
        <w:rPr>
          <w:lang w:val="ru-RU"/>
        </w:rPr>
        <w:lastRenderedPageBreak/>
        <w:t>Успешное сотрудничество между промышленностью и государственными органами имеет решающее значение для создания благоприятной правовой базы и стимулирования ответственных инноваций. Государственные органы играют ключевую роль в разработке четких правил и стандартов, которые регулируют использование искусственного интеллекта, обеспечивая при этом защиту прав работников, охрану окружающей среды и поддержку общественной безопасности. Например, правительственные инициативы, направленные на финансирование исследований и разработок в области этичного искусственного интеллекта, а также на создание программ обучения и переподготовки для работников, могут значительно ускорить внедрение этих технологий, одновременно смягчая потенциальные негативные последствия. Кроме того, государственное партнерство с отраслевыми организациями может облегчить обмен передовым опытом и лучшими практиками, обеспечивая согласованный подход к решению возникающих проблем. Для достижения этой цели необходимо создание рабочих групп и консультативных советов, объединяющих представителей промышленности, правительственных органов и экспертов в области этики и искусственного интеллекта, которые смогут совместно разрабатывать рекомендации и стратегии, направленные на обеспечение устойчивого и ответственного развития отрасли.</w:t>
      </w:r>
      <w:r w:rsidRPr="000A5D22">
        <w:rPr>
          <w:lang w:val="ru-RU"/>
        </w:rPr>
        <w:br/>
      </w:r>
      <w:r w:rsidRPr="000A5D22">
        <w:rPr>
          <w:lang w:val="ru-RU"/>
        </w:rPr>
        <w:br/>
        <w:t xml:space="preserve">Вовлечение широкой общественности является неотъемлемой частью этого процесса, поскольку именно общество в конечном итоге будет испытывать на себе наиболее значительные последствия внедрения искусственного интеллекта. Важно предоставить гражданам возможность выражать свои мнения и опасения, а также активно участвовать в обсуждении будущих решений. Для этого необходимо создание общедоступных форумов, вебинаров и онлайн-платформ, где граждане смогут задавать вопросы, делиться своими идеями и получать информацию о последних разработках в области искусственного интеллекта. Кроме того, следует поддерживать независимые исследования и отчеты, которые оценивают социальные, экономические и экологические последствия внедрения этих технологий, и сделать результаты этих исследований общедоступными. Открытость и прозрачность в отношении планов и проектов, связанных с искусственным интеллектом, помогут сформировать доверие общественности и способствуют принятию более обоснованных решений. </w:t>
      </w:r>
      <w:r w:rsidRPr="000A5D22">
        <w:rPr>
          <w:lang w:val="ru-RU"/>
        </w:rPr>
        <w:br/>
      </w:r>
      <w:r w:rsidRPr="000A5D22">
        <w:rPr>
          <w:lang w:val="ru-RU"/>
        </w:rPr>
        <w:br/>
        <w:t xml:space="preserve">Конкретным примером успешного сотрудничества между отраслью, правительством и обществом может служить пример разработки новых стандартов безопасности для автономных транспортных средств. Представители автомобильной промышленности, регуляторные органы и потребительские организации совместно работали над созданием строгих правил, которые обеспечивают безопасность пешеходов и других участников дорожного движения. Этот совместный подход не только ускорил внедрение автономных транспортных средств, но и сформировал широкую общественную поддержку этой технологии. Подобные модели сотрудничества могут быть успешно адаптированы и расширены для решения </w:t>
      </w:r>
      <w:r w:rsidRPr="000A5D22">
        <w:rPr>
          <w:lang w:val="ru-RU"/>
        </w:rPr>
        <w:lastRenderedPageBreak/>
        <w:t>других проблем, связанных с внедрением искусственного интеллекта в нефтеперерабатывающей промышленности.</w:t>
      </w:r>
      <w:r w:rsidRPr="000A5D22">
        <w:rPr>
          <w:lang w:val="ru-RU"/>
        </w:rPr>
        <w:br/>
      </w:r>
      <w:r w:rsidRPr="000A5D22">
        <w:rPr>
          <w:lang w:val="ru-RU"/>
        </w:rPr>
        <w:br/>
        <w:t xml:space="preserve">Для обеспечения долгосрочной эффективности этого сотрудничества крайне важно создать механизмы обратной связи и постоянного мониторинга прогресса. Это включает в себя проведение регулярных оценок социальных, экономических и экологических последствий внедрения искусственного интеллекта, а также внесение корректировок в стратегии и политики на основе полученных данных. </w:t>
      </w:r>
      <w:r>
        <w:t>Более того, важно создавать условия для обмена опытом и лучшими практиками между различными организациями и регионами, чтобы стимулировать инновации и ускорить процесс адаптации к меняющимся обстоятельствам. Создание специализированных онлайн-платформ и форумов, где представители различных заинтересованных сторон могут обмениваться информацией и сотрудничать, может значительно укрепить эффективность этой модели взаимодействия.</w:t>
      </w:r>
      <w:r>
        <w:br/>
      </w:r>
      <w:r>
        <w:br/>
        <w:t>Таким образом, для эффективного и ответственного внедрения искусственного интеллекта в нефтеперерабатывающей промышленности необходимо создание прочной основы для сотрудничества, объединяющей предприятия, государственные органы и широкую общественность. Это требует открытости, прозрачности, постоянного мониторинга и готовности к адаптации стратегий и политики на основе полученных данных. Создание такой модели взаимодействия позволит не только решить возникающие проблемы, но и сформировать широкую общественную поддержку, что является залогом долгосрочного успеха и устойчивого развития отрасли.</w:t>
      </w:r>
      <w:r>
        <w:br/>
      </w:r>
      <w:r>
        <w:br/>
      </w:r>
      <w:r>
        <w:br/>
        <w:t>Нефтеперерабатывающая промышленность, как одна из ключевых отраслей мировой экономики, стоит на пороге масштабных трансформаций, обусловленных внедрением искусственного интеллекта и других передовых технологий. Однако, чтобы эти изменения принесли пользу всему обществу, необходимо не просто внедрять инновации, но и стремиться к созданию устойчивого, справедливого и социально ответственного будущего для отрасли. Визуализация такого будущего предполагает не только повышение эффективности производства и снижение воздействия на окружающую среду, но и создание новых рабочих мест, обеспечивающих достойный уровень жизни для работников, а также активное вовлечение местных сообществ в процесс принятия решений.  Это подразумевает переосмысление фундаментальных принципов работы нефтеперерабатывающих предприятий, начиная от способов добычи и транспортировки сырья и заканчивая методами переработки и утилизации отходов.</w:t>
      </w:r>
      <w:r>
        <w:br/>
      </w:r>
      <w:r>
        <w:br/>
        <w:t xml:space="preserve">В основе визуализированного будущего нефтеперерабатывающей промышленности лежит концепция замкнутого цикла производства, где отходы перерабатываются и повторно используются в качестве сырья для других процессов.  Это предполагает </w:t>
      </w:r>
      <w:r>
        <w:lastRenderedPageBreak/>
        <w:t>внедрение технологий "зеленой химии", позволяющих создавать продукты из возобновляемого сырья и минимизировать образование токсичных отходов.  Например, вместо сжигания побочных продуктов переработки нефти, их можно использовать для производства биопластиков, удобрений или строительных материалов.  Использование передовых систем анализа данных и машинного обучения позволяет оптимизировать процессы, минимизировать потери сырья и энергии, а также прогнозировать потребности рынка.  Это снижает необходимость в новых месторождениях и уменьшает зависимость от невозобновляемых ресурсов.  Помимо этого, значительную роль играет применение технологий улавливания и хранения углерода, что позволяет снизить выбросы парниковых газов и смягчить последствия изменения климата.</w:t>
      </w:r>
      <w:r>
        <w:br/>
      </w:r>
      <w:r>
        <w:br/>
        <w:t>Важной составляющей визуализированного будущего является активное участие работников и местных сообществ в процессе принятия решений.  Нефтеперерабатывающие предприятия должны стать не просто центрами производства, а интегрированными участниками жизни регионов, в которых они расположены. Это предполагает создание рабочих мест с достойными условиями труда, обучение и переподготовка работников для работы с новыми технологиями, а также инвестиции в развитие социальной инфраструктуры и образовательных программ.  Например, предприятия могут спонсировать научные исследования в области устойчивого развития, поддерживать местные школы и больницы, а также организовывать общественные форумы для обсуждения вопросов безопасности и охраны окружающей среды.  Крайне важно, чтобы работники чувствовали себя хозяевами производства, а не просто исполнителями, и имели возможность влиять на ход его развития.</w:t>
      </w:r>
      <w:r>
        <w:br/>
      </w:r>
      <w:r>
        <w:br/>
        <w:t>Применение искусственного интеллекта играет решающую роль в формировании справедливого будущего нефтеперерабатывающей промышленности.  Например, системы машинного обучения могут использоваться для прогнозирования аварийных ситуаций и предотвращения несчастных случаев на производстве.  Алгоритмы оптимизации могут использоваться для распределения рабочих мест и предоставления сотрудникам возможности проходить обучение и повышать свою квалификацию.  Более того, искусственный интеллект может использоваться для создания персонализированных программ развития карьеры, учитывающих индивидуальные потребности и интересы каждого работника.  Важно отметить, что при внедрении искусственного интеллекта необходимо учитывать этические аспекты и обеспечивать прозрачность и справедливость принимаемых решений.</w:t>
      </w:r>
      <w:r>
        <w:br/>
      </w:r>
      <w:r>
        <w:br/>
        <w:t xml:space="preserve">Создание визуализированного будущего нефтеперерабатывающей промышленности требует тесного сотрудничества между всеми заинтересованными сторонами: предприятиями, государственными органами, научными организациями и общественными движениями.  Необходимо создание нормативно-правовой базы, стимулирующей инвестиции в устойчивые технологии и поддерживающей развитие </w:t>
      </w:r>
      <w:r>
        <w:lastRenderedPageBreak/>
        <w:t>социальной ответственности.  Важно также создание механизмов контроля и оценки воздействия на окружающую среду и здоровье людей.  В конечном итоге, создание справедливого и устойчивого будущего для нефтеперерабатывающей промышленности требует не только технологических инноваций, но и изменения сознания и ценностей всех участников процесса.  Это требует от нас смелости, дальновидности и готовности к переменам.</w:t>
      </w:r>
      <w:r>
        <w:br/>
      </w:r>
      <w:r>
        <w:br/>
      </w:r>
      <w:r>
        <w:br/>
        <w:t>## Важность построения культуры доверия и открытости в нефтеперерабатывающей отрасли</w:t>
      </w:r>
      <w:r>
        <w:br/>
      </w:r>
      <w:r>
        <w:br/>
        <w:t>Одной из ключевых преград на пути к созданию справедливого и устойчивого будущего для нефтеперерабатывающей отрасли является недостаток доверия между предприятиями, работниками, местными сообществами и регулирующими органами.  Исторически сложившаяся непрозрачность операций, зачастую связанные с аварийными ситуациями и негативным воздействием на окружающую среду, подорвали веру общественности в добросовестность и ответственность нефтеперерабатывающих предприятий.  Для преодоления этого разрыва и построения будущего, основанного на взаимном уважении и сотрудничестве, необходимо создание культуры доверия и открытости, в которой информация свободно доступна, а решения принимаются на основе широкого обсуждения и учета интересов всех заинтересованных сторон.  Прозрачность деятельности должна стать не просто формальным требованием, а фундаментальным принципом, определяющим взаимодействие нефтеперерабатывающих предприятий с обществом.  Это требует значительных усилий по изменению организационной структуры, внедрению новых технологий и переосмыслению традиционных подходов к управлению рисками и коммуникациям.  Только построив прочную основу доверия, можно добиться устойчивого прогресса в направлении экологической безопасности и социальной ответственности.</w:t>
      </w:r>
      <w:r>
        <w:br/>
      </w:r>
      <w:r>
        <w:br/>
        <w:t xml:space="preserve">Повышение прозрачности деятельности нефтеперерабатывающих предприятий должно включать в себя предоставление общественности доступа к информации о выбросах, отходах, использовании воды и других экологических показателях.  Данные должны быть представлены в удобном и понятном формате, а также регулярно обновляться и проверяться независимыми экспертами.  Кроме того, предприятия должны активно информировать общественность о планах развития, инвестиционных проектах и потенциальном воздействии на окружающую среду и здоровье людей.  Использование цифровых платформ и социальных сетей может значительно повысить эффективность коммуникации и вовлечь большее количество людей в процесс принятия решений.  Например, предприятия могут создать онлайн-порталы, на которых будут размещаться отчеты об экологической деятельности, графики выбросов и другая полезная информация.  Обеспечение возможности онлайн-консультаций с экспертами и проведение регулярных вебинаров может </w:t>
      </w:r>
      <w:r>
        <w:lastRenderedPageBreak/>
        <w:t>способствовать более глубокому пониманию проблем и поиску совместных решений.  При этом важно не ограничиваться простым предоставлением информации, но и активно вовлекать общественность в обсуждение проблем и поиск оптимальных стратегий развития.</w:t>
      </w:r>
      <w:r>
        <w:br/>
      </w:r>
      <w:r>
        <w:br/>
        <w:t>Одним из эффективных инструментов для построения культуры доверия является создание независимых наблюдательных советов, в состав которых входят представители различных заинтересованных сторон: работников, местных сообществ, экологических организаций и экспертов.  Члены наблюдательного совета должны обладать достаточными полномочиями для контроля за деятельностью предприятия, проверки соблюдения экологических и социальных норм и внесения рекомендаций по улучшению работы.  Независимость наблюдательного совета гарантируется путем его финансирования из внешних источников и запретом на участие представителей руководства предприятия в его составе.  Обеспечение публичной отчетности наблюдательного совета о своей деятельности и взаимодействии с руководством предприятия также является важным условием для поддержания доверия общественности.  Например, наблюдательный совет может публиковать ежегодные отчеты о своей работе, в которых будут отражены результаты проверок, рекомендации и замечания по улучшению работы предприятия.  Взаимодействие с общественностью посредством публичных слушаний и онлайн-консультаций также может способствовать повышению прозрачности деятельности и укреплению доверия.</w:t>
      </w:r>
      <w:r>
        <w:br/>
      </w:r>
      <w:r>
        <w:br/>
        <w:t>Внедрение принципов открытого управления (Open Governance) также может значительно повысить прозрачность и подотчетность нефтеперерабатывающих предприятий.  Открытое управление предполагает использование цифровых технологий и платформ для обеспечения доступа к информации, автоматизации процессов принятия решений и вовлечения заинтересованных сторон в обсуждение проблем.  Например, предприятия могут создавать онлайн-платформы для сбора предложений и замечаний работников и местных сообществ, а также для проведения голосования по важным вопросам.  Использование блокчейн-технологий может обеспечить прозрачность и неизменность данных, что особенно важно для учета выбросов, отходов и других экологических показателей.  Обеспечение публичного доступа к протоколам заседаний, бюджетам и другим документам также является важным условием для повышения подотчетности и укрепления доверия общественности.  При этом важно обеспечить защиту персональных данных и конфиденциальную информацию, а также предоставить возможность обратной связи и решения возникающих проблем.</w:t>
      </w:r>
      <w:r>
        <w:br/>
      </w:r>
      <w:r>
        <w:br/>
        <w:t xml:space="preserve">Помимо формальных механизмов, для построения культуры доверия и открытости имеет огромное значение изменение корпоративной культуры и ценностей.  Руководство предприятия должно демонстрировать приверженность принципам экологической и социальной ответственности, а также активно поощрять </w:t>
      </w:r>
      <w:r>
        <w:lastRenderedPageBreak/>
        <w:t>открытость и честность среди работников.  Развитие лидерских качеств, основанных на доверии и эмпатии, может способствовать созданию атмосферы сотрудничества и взаимопонимания.  Обучение и тренинги по вопросам экологической безопасности, социальной ответственности и коммуникациям могут повысить осознанность и компетенции работников.  Активное участие в социальных проектах и благотворительных акциях может продемонстрировать приверженность компании к решению проблем местного сообщества.  Создание благоприятной рабочей среды, основанной на уважении, справедливости и равенстве, может повысить мотивацию и лояльность работников.  В конечном итоге, построение культуры доверия и открытости – это долгосрочный процесс, требующий постоянных усилий и приверженности со стороны всех участников.</w:t>
      </w:r>
      <w:r>
        <w:br/>
      </w:r>
      <w:r>
        <w:br/>
        <w:t>## Важность внедрения систем прогнозирования и раннего предупреждения о нештатных ситуациях</w:t>
      </w:r>
      <w:r>
        <w:br/>
      </w:r>
      <w:r>
        <w:br/>
        <w:t>В нефтеперерабатывающей отрасли, где потенциальные риски для окружающей среды и безопасности чрезвычайно высоки, применение передовых систем прогнозирования и раннего предупреждения о нештатных ситуациях становится не просто желательным, а абсолютно необходимым элементом устойчивого и ответственного ведения бизнеса. Традиционные методы управления рисками, основанные на реагировании после возникновения инцидента, зачастую оказываются недостаточными для предотвращения серьезных последствий, связанных с экологическими катастрофами, авариями и нанесением ущерба здоровью людей. Внедрение систем, способных предвидеть потенциальные проблемы и оповещать о них задолго до того, как они перерастут в критические ситуации, требует значительных инвестиций в технологии, обучение персонала и постоянное совершенствование алгоритмов, но потенциальные выгоды, связанные с предотвращением серьезных инцидентов, многократно превышают затраты. Активное применение таких систем демонстрирует приверженность предприятия к охране окружающей среды и безопасности, укрепляет доверие со стороны общественности и регулирующих органов, а также снижает финансовые риски, связанные с ликвидацией последствий аварий и выплатой компенсаций.</w:t>
      </w:r>
      <w:r>
        <w:br/>
      </w:r>
      <w:r>
        <w:br/>
        <w:t xml:space="preserve">Современные системы прогнозирования и раннего предупреждения используют широкий спектр данных, включая информацию с датчиков, установленных на оборудовании, данные метеорологических служб, информацию о колебаниях давления и температуры, а также данные, получаемые от сотрудников, работающих непосредственно на производстве. Алгоритмы машинного обучения и искусственного интеллекта анализируют эти данные в режиме реального времени, выявляя закономерности и аномалии, которые могут указывать на потенциальную угрозу. Например, система может определить, что повышение температуры на трубопроводе, связанное с колебаниями температуры окружающей среды, может привести к коррозии и утечке. В этом случае система может автоматически </w:t>
      </w:r>
      <w:r>
        <w:lastRenderedPageBreak/>
        <w:t>оповестить персонал о необходимости проведения дополнительной инспекции трубопровода или временного снижения давления, чтобы предотвратить аварийную ситуацию.  Важно отметить, что эффективность этих систем напрямую зависит от качества данных, используемых для обучения алгоритмов, и от способности персонала правильно интерпретировать предупреждения и принимать своевременные меры.  Регулярное тестирование и обновление систем, а также проведение тренингов для персонала, имеют решающее значение для обеспечения их надежной и эффективной работы.</w:t>
      </w:r>
      <w:r>
        <w:br/>
      </w:r>
      <w:r>
        <w:br/>
        <w:t>Одним из примеров успешного применения систем прогнозирования является использование технологий мониторинга коррозии трубопроводов.  Датчики, установленные на внешней поверхности трубопроводов, непрерывно измеряют скорость коррозии и передают данные в центральную систему мониторинга.  Если скорость коррозии превышает определенный порог, система автоматически генерирует предупреждение и оповещает персонал о необходимости проведения ремонтных работ.  Это позволяет предотвратить утечки и аварии, которые могут привести к загрязнению окружающей среды и причинению вреда здоровью людей. Другим примером является использование метеорологических данных для прогнозирования рисков, связанных с экстремальными погодными условиями, такими как ураганы, наводнения и сильные морозы.  На основе данных о скорости ветра, уровне осадков и температуре системы могут определить необходимость усиления мер безопасности, таких как временная остановка производства или эвакуация персонала.  Оперативное реагирование на предсказанные погодные условия позволяет минимизировать ущерб, наносимый производственным активам и окружающей среде.</w:t>
      </w:r>
      <w:r>
        <w:br/>
      </w:r>
      <w:r>
        <w:br/>
        <w:t>Внедрение этих систем требует тесного взаимодействия между инженерами, специалистами по безопасности, IT-специалистами и оперативным персоналом.  Важно разработать четкие протоколы реагирования на предупреждения, определяющие действия, которые необходимо предпринять в каждом конкретном случае.  Не менее важным является обеспечение прозрачности и открытости в отношении работы систем и предоставляемых ими данных.  Информация о предсказанных рисках и принятых мерах должна быть доступна для оперативного персонала, руководства и заинтересованных сторон.  Например, можно создать онлайн-панель мониторинга, на которой будет отображаться текущее состояние оборудования, данные о предсказанных рисках и информация о принятых мерах.  Такая панель позволит оперативно реагировать на возникающие проблемы и принимать обоснованные решения.  Помимо этого, важно регулярно проводить аудиты систем и протоколов реагирования, чтобы выявить слабые места и внести необходимые улучшения.  Регулярные учения и тренировки персонала также помогут отработать навыки реагирования на аварийные ситуации и повысить общую готовность к нештатным ситуациям.</w:t>
      </w:r>
      <w:r>
        <w:br/>
      </w:r>
      <w:r>
        <w:br/>
      </w:r>
      <w:r>
        <w:lastRenderedPageBreak/>
        <w:t>Более того, важно понимать, что системы прогнозирования и раннего предупреждения – это не панацея, а лишь один из элементов комплексной системы управления рисками. Они должны дополняться другими мерами, такими как регулярные инспекции оборудования, обучение персонала, внедрение передовых технологий и строгий контроль за соблюдением правил безопасности.  Применение систем должно быть подкреплено культурой безопасности, в которой каждый работник чувствует ответственность за предотвращение аварий и готов сообщать о любых замеченных нарушениях.  Создание такой культуры требует постоянных усилий со стороны руководства и создания условий для открытого общения и обмена информацией.  Только объединив усилия и применяя комплексный подход, можно добиться устойчивого улучшения показателей безопасности и минимизировать риски возникновения нештатных ситуаций в нефтеперерабатывающей отрасли.  Применение инновационных подходов и постоянное совершенствование систем являются ключом к достижению этих целей.</w:t>
      </w:r>
      <w:r>
        <w:br/>
      </w:r>
      <w:r>
        <w:br/>
      </w:r>
      <w:r>
        <w:br/>
        <w:t>Внедрение цифровых двойников производственных процессов открывает беспрецедентные возможности для повышения эффективности, безопасности и устойчивости нефтеперерабатывающих предприятий, и представляет собой значительный скачок вперед по сравнению с традиционными системами мониторинга и прогнозирования. Цифровой двойник, по сути, является виртуальной репликой физического объекта или процесса, созданной на основе данных, получаемых от датчиков, моделей и других источников информации. В нефтеперерабатывающей отрасли это может включать в себя создание цифровых двойников отдельных единиц оборудования, таких как реакторы, колонны ректификации или теплообменники, а также комплексных моделей всего производственного процесса, включая логистику, хранение и транспортировку сырья и готовой продукции.  Эта виртуальная реплика не является просто визуализацией, а динамически обновляется в реальном времени, отражая текущее состояние физического объекта и позволяя проводить моделирование различных сценариев и прогнозирование будущего поведения.</w:t>
      </w:r>
      <w:r>
        <w:br/>
      </w:r>
      <w:r>
        <w:br/>
        <w:t xml:space="preserve">Одной из ключевых преимуществ цифровых двойников является возможность проведения виртуальных экспериментов и оптимизации производственных параметров без риска повреждения реального оборудования или нарушения технологического процесса. Например, можно виртуально изменить температуру, давление или скорость потока реагентов в реакторе и оценить влияние этих изменений на выход продукта, энергопотребление и образование побочных продуктов, прежде чем вносить какие-либо изменения в реальную установку.  Это позволяет оптимизировать технологический процесс и добиться максимальной эффективности, минимизируя при этом риски и затраты, связанные с проведением реальных экспериментов.  Более того, цифровые двойники позволяют проводить анализ первопричин проблем и выявлять скрытые взаимосвязи между различными </w:t>
      </w:r>
      <w:r>
        <w:lastRenderedPageBreak/>
        <w:t>параметрами процесса, которые могут быть не очевидны при использовании традиционных методов мониторинга и анализа.  Это позволяет оперативно реагировать на возникающие проблемы и предотвращать их повторение в будущем.</w:t>
      </w:r>
      <w:r>
        <w:br/>
      </w:r>
      <w:r>
        <w:br/>
        <w:t>Важным аспектом использования цифровых двойников является их интеграция с системами управления и автоматизации производственных процессов.  В режиме реального времени цифровой двойник получает данные от датчиков и контроллеров, а также передает команды на исполнительные механизмы, позволяя оперативно реагировать на изменения условий работы и поддерживать технологический процесс в заданных пределах.  Например, если датчик обнаруживает перегрев в теплообменнике, цифровой двойник может автоматически увеличить расход охлаждающей жидкости или снизить нагрузку на теплообменник, чтобы предотвратить его повреждение.  Такая автоматическая оптимизация позволяет повысить надежность и долговечность оборудования, снизить энергопотребление и повысить общую эффективность производства.  Более того, интеграция цифровых двойников с системами прогнозирования и раннего предупреждения о нештатных ситуациях позволяет создавать более точные и надежные прогнозы, основанные на данных реального времени и виртуальных моделях.</w:t>
      </w:r>
      <w:r>
        <w:br/>
      </w:r>
      <w:r>
        <w:br/>
        <w:t>Создание и поддержание цифровых двойников требует значительных инвестиций в программное обеспечение, оборудование и квалифицированный персонал.  Однако, потенциальные выгоды от использования цифровых двойников, такие как повышение эффективности, снижение рисков и улучшение устойчивости, значительно превышают затраты.  Для успешной реализации проектов цифровых двойников необходимо тесное взаимодействие между инженерами, специалистами по автоматизации, IT-специалистами и оперативным персоналом.  Важно разработать четкие цели и задачи проекта, определить ключевые параметры процесса, которые будут моделироваться и оптимизироваться, и обеспечить доступность данных в реальном времени.  Кроме того, необходимо проводить регулярное обновление и калибровку виртуальных моделей, чтобы они соответствовали реальному состоянию оборудования и процесса.  Реализация подобных проектов демонстрирует приверженность предприятия к инновациям и стремление к постоянному улучшению своих производственных процессов, что положительно сказывается на его конкурентоспособности и устойчивости.</w:t>
      </w:r>
      <w:r>
        <w:br/>
      </w:r>
      <w:r>
        <w:br/>
        <w:t xml:space="preserve">Помимо оптимизации текущих процессов, цифровые двойники открывают возможности для разработки новых, более эффективных и устойчивых технологических решений.  Например, можно использовать цифровые двойники для моделирования и оптимизации новых процессов переработки сырья, которые позволяют получать более ценные продукты или сократить выбросы загрязняющих веществ.  Это позволяет предприятиям оставаться на передовом крае технологического развития и удовлетворять растущие требования общества к </w:t>
      </w:r>
      <w:r>
        <w:lastRenderedPageBreak/>
        <w:t>экологической безопасности и устойчивости.  Внедрение цифровых двойников требует изменения культуры предприятия, стимулирование инноваций и создание условий для обмена знаниями и опытом между различными подразделениями.  Это долгосрочный проект, требующий постоянных усилий и приверженности руководства, но потенциальные выгоды для предприятия и общества в целом неоценимы.  Развитие этой технологии имеет решающее значение для обеспечения устойчивого будущего нефтеперерабатывающей отрасли.</w:t>
      </w:r>
      <w:r>
        <w:br/>
      </w:r>
    </w:p>
    <w:p w14:paraId="42D12B57" w14:textId="77777777" w:rsidR="00A32869" w:rsidRDefault="00000000">
      <w:r>
        <w:br w:type="page"/>
      </w:r>
    </w:p>
    <w:p w14:paraId="6D788D4F" w14:textId="77777777" w:rsidR="00A32869" w:rsidRDefault="00000000">
      <w:pPr>
        <w:pStyle w:val="1"/>
      </w:pPr>
      <w:bookmarkStart w:id="11" w:name="_Toc200694367"/>
      <w:r>
        <w:lastRenderedPageBreak/>
        <w:t>Глава 11: Оценка экономического эффекта: расчет ROI, оценка непрямых выгод.</w:t>
      </w:r>
      <w:bookmarkEnd w:id="11"/>
    </w:p>
    <w:p w14:paraId="44D1EE55" w14:textId="77777777" w:rsidR="00A32869" w:rsidRDefault="00000000">
      <w:r>
        <w:t>Будущее нефтепереработки неразрывно связано с симбиозом трех ключевых факторов: повсеместное внедрение искусственного интеллекта, неуклонное стремление к экологической устойчивости и переосмысление роли человека в производственном цикле. Эти тенденции не просто сосуществуют, они взаимно усиливают друг друга, открывая принципиально новые возможности для повышения эффективности, снижения воздействия на окружающую среду и создания более безопасных и комфортных условий труда. Представьте себе нефтеперерабатывающий комплекс, где каждое устройство, каждый процесс работает в оптимальном режиме, предсказывая и предотвращая возможные сбои еще до их возникновения, а выбросы загрязняющих веществ сведены к абсолютному минимуму благодаря использованию передовых технологий и инновационных подходов. Именно такой картины мы можем ожидать в будущем, если грамотно использовать потенциал искусственного интеллекта и интегрировать его в существующие производственные процессы.</w:t>
      </w:r>
      <w:r>
        <w:br/>
      </w:r>
      <w:r>
        <w:br/>
        <w:t>Одним из наиболее перспективных направлений развития является интеграция ИИ в процессы принятия решений на всех уровнях нефтеперерабатывающего предприятия.  В настоящее время операторы полагаются на опыт и интуицию, чтобы реагировать на изменяющиеся условия эксплуатации оборудования и технологических процессов. Однако ИИ способен анализировать огромные объемы данных в режиме реального времени, выявляя скрытые закономерности и предоставляя рекомендации по оптимизации работы. Представьте себе систему, которая в реальном времени анализирует данные о температуре, давлении, скорости потока и составе сырья, а затем автоматически корректирует параметры работы оборудования, чтобы максимизировать выход продукта и минимизировать энергопотребление. Такая система не только повысит эффективность производства, но и снизит риск человеческой ошибки, что особенно важно при работе с опасными и сложными технологическими процессами. Кроме того, ИИ может помочь в прогнозировании будущих потребностей в сырье и готовой продукции, что позволит оптимизировать логистику и снизить затраты на хранение.</w:t>
      </w:r>
      <w:r>
        <w:br/>
      </w:r>
      <w:r>
        <w:br/>
        <w:t xml:space="preserve">При этом устойчивость выходит далеко за рамки простого снижения выбросов. Она требует переосмысления всей цепочки создания стоимости, от добычи сырой нефти до утилизации отходов. Искусственный интеллект играет здесь ключевую роль, помогая оптимизировать использование ресурсов, сократить отходы и разрабатывать новые, более экологически чистые технологии.  Например, ИИ может использоваться для разработки новых катализаторов, которые позволяют более эффективно перерабатывать сырье и снижать выбросы загрязняющих веществ.  Или для оптимизации процессов утилизации отходов, позволяя извлекать ценные компоненты и сокращать объем захоронений.  В конечном итоге, это не только снижает негативное воздействие на окружающую среду, но и повышает </w:t>
      </w:r>
      <w:r>
        <w:lastRenderedPageBreak/>
        <w:t>экономическую эффективность производства, так как позволяет получать дополнительную ценность из отходов.  Более того, развитие "зеленых" технологий, основанных на ИИ, открывает новые возможности для создания инновационных продуктов и услуг, которые востребованы на мировом рынке.</w:t>
      </w:r>
      <w:r>
        <w:br/>
      </w:r>
      <w:r>
        <w:br/>
        <w:t>Однако важно помнить, что внедрение ИИ не должно приводить к сокращению рабочих мест. Наоборот, оно должно создавать новые возможности для развития человеческого потенциала. Вместо того чтобы заменять людей, ИИ должен помогать им, освобождая их от рутинных и опасных задач, позволяя им сосредоточиться на более сложных и творческих задачах. Для этого необходима переподготовка и повышение квалификации персонала, чтобы они могли эффективно работать с новыми технологиями. Необходимо создавать условия для обучения и развития, чтобы люди могли адаптироваться к меняющимся требованиям рынка труда.  Это требует инвестиций в образование и профессиональную переподготовку, а также создание новых программ и курсов, которые помогут людям приобретать необходимые знания и навыки.</w:t>
      </w:r>
      <w:r>
        <w:br/>
      </w:r>
      <w:r>
        <w:br/>
        <w:t>В будущем роль человека в нефтеперерабатывающей отрасли претерпит существенные изменения. Операторы станут не просто наблюдателями, а скорее координаторами, управляющими сложными системами искусственного интеллекта. Инженеры будут заниматься разработкой и внедрением новых технологий, а ученые – исследовать возможности создания более эффективных и экологически чистых процессов.  Новые профессии, связанные с обработкой данных, анализом результатов и управлением искусственным интеллектом, станут востребованными. Таким образом, будущий нефтепереработчик – это высококвалифицированный специалист, обладающий широким кругом знаний и навыков, способный эффективно работать с новейшими технологиями и принимать обоснованные решения в сложных условиях.</w:t>
      </w:r>
      <w:r>
        <w:br/>
      </w:r>
      <w:r>
        <w:br/>
        <w:t>В заключение, будущее нефтепереработки - это симбиоз искусственного интеллекта, устойчивости и человеческого капитала. Интеграция этих трех элементов позволит создать более эффективные, безопасные и экологически чистые производственные процессы, которые будут способствовать развитию экономики и улучшению качества жизни людей.  Этот путь требует значительных инвестиций и усилий, но потенциальные выгоды для отрасли и общества в целом неоценимы. Важно помнить, что будущее нефтеперерабатывающей отрасли зависит от способности адаптироваться к меняющимся условиям и использовать новые технологии для решения возникающих проблем. Этот путь обещает трансформацию всей индустрии в сторону большей эффективности, устойчивости и социальной ответственности.</w:t>
      </w:r>
      <w:r>
        <w:br/>
      </w:r>
      <w:r>
        <w:br/>
      </w:r>
      <w:r>
        <w:br/>
        <w:t xml:space="preserve">Будущее нефтеперерабатывающей отрасли не просто трансформируется искусственным интеллектом и стремлением к устойчивости, оно будет переосмыслено благодаря синергии этих факторов и переоценке роли человеческого </w:t>
      </w:r>
      <w:r>
        <w:lastRenderedPageBreak/>
        <w:t>фактора, которая займет центральное место в этом новом ландшафте.  В ближайшие десятилетия мы увидим эволюцию, где не просто автоматизируются отдельные процессы, а формируются полностью интегрированные цифровые двойники нефтеперерабатывающих комплексов, которые будут постоянно оптимизировать работу оборудования, предсказывать сбои и минимизировать воздействие на окружающую среду, с участием человека в роли координатора и стратега. Эти цифровые двойники не просто будут отражать текущее состояние предприятия, а будут активно прогнозировать будущие сценарии, позволяя оперативно реагировать на изменяющиеся условия рынка и внедрять инновационные решения.  Мы можем ожидать появления полностью автономных модулей переработки сырья, способных адаптироваться к различным видам сырья и производить широкий спектр продуктов, при этом минимизируя потери и выбросы.  Важно отметить, что внедрение подобных систем потребует создания новых стандартов безопасности и киберзащиты, чтобы исключить возможность несанкционированного доступа и обеспечить бесперебойную работу предприятия.  Помимо этого, развитие сетевого взаимодействия между различными нефтеперерабатывающими комплексами позволит создать глобальную систему оптимизации производства и логистики, что позволит значительно повысить эффективность отрасли в целом.  Конечно, для реализации этого видения потребуется значительные инвестиции в научные исследования и разработки, а также создание благоприятной нормативно-правовой базы, стимулирующей внедрение инноваций.  В конечном итоге, эти инвестиции позволят создать более устойчивую и конкурентоспособную нефтеперерабатывающую отрасль, способную удовлетворять растущий спрос на энергию, не нанося ущерба окружающей среде.</w:t>
      </w:r>
      <w:r>
        <w:br/>
      </w:r>
      <w:r>
        <w:br/>
        <w:t xml:space="preserve">Роль человека в будущем нефтеперерабатывающей отрасли претерпит коренную трансформацию, где рутинные и повторяющиеся задачи будут выполняться автоматизированными системами, а люди будут сосредоточены на стратегическом планировании, управлении инновациями и решении сложных проблем, требующих критического мышления и творческого подхода.  Нефтепереработчики будущего будут обладать обширными знаниями в области искусственного интеллекта, анализа данных и управления цифровыми технологиями, что позволит им эффективно взаимодействовать с автоматизированными системами и принимать обоснованные решения в динамично меняющихся условиях.  Вместо того, чтобы непосредственно контролировать работу оборудования, люди будут координировать деятельность различных автоматизированных модулей, разрабатывать стратегии оптимизации производства и управлять инновационными процессами.  Важно отметить, что для успешной адаптации к новым условиям потребуется переподготовка и повышение квалификации персонала, чтобы люди могли эффективно работать с новейшими технологиями и развивать навыки, необходимые для решения сложных проблем.  Помимо этого, необходимо будет создать условия для непрерывного обучения и развития, чтобы люди могли постоянно обновлять свои знания и навыки и адаптироваться к новым вызовам.  Наконец, крайне важно будет создать культуру </w:t>
      </w:r>
      <w:r>
        <w:lastRenderedPageBreak/>
        <w:t>инноваций и поощрять эксперименты и творческий подход к решению проблем, чтобы люди чувствовали себя комфортно и мотивированно для внедрения новых технологий и разработок.  Таким образом, человек станет не просто исполнителем, а скорее архитектором и координатором будущего нефтеперерабатывающей отрасли.</w:t>
      </w:r>
      <w:r>
        <w:br/>
      </w:r>
      <w:r>
        <w:br/>
        <w:t>Устойчивость нефтеперерабатывающей отрасли в будущем не будет ограничиваться просто снижением выбросов загрязняющих веществ, а будет включать в себя переосмысление всей цепочки создания стоимости, от добычи сырой нефти до утилизации отходов.  Это потребует разработки новых технологий, позволяющих более эффективно перерабатывать сырье, сокращать отходы и разрабатывать новые, более экологически чистые продукты.  Например, возможно использование биотехнологий для переработки отходов нефтепереработки в ценные продукты, такие как биодизель или биопластики.  Также необходимо будет активно развивать технологии улавливания и утилизации углекислого газа, чтобы сократить выбросы парниковых газов.  Кроме того, важно будет внедрять принципы циркулярной экономики, которые предполагают повторное использование материалов и минимизацию отходов.  Внедрение этих принципов потребует тесного сотрудничества между нефтеперерабатывающими компаниями, научными организациями и правительственными структурами.  Важным фактором устойчивого развития нефтеперерабатывающей отрасли станет развитие водородной энергетики, где водород будет использоваться в качестве топлива для транспорта и промышленности.  Внедрение водородной энергетики потребует создания инфраструктуры для производства, хранения и транспортировки водорода, а также разработки новых технологий для использования водорода в различных отраслях.  Переход к устойчивому развитию нефтеперерабатывающей отрасли потребует значительных инвестиций и усилий, но позволит создать более чистую, безопасную и эффективную отрасль, способную удовлетворять растущий спрос на энергию, не нанося ущерба окружающей среде.</w:t>
      </w:r>
      <w:r>
        <w:br/>
      </w:r>
      <w:r>
        <w:br/>
        <w:t xml:space="preserve">Для реализации этого видения будущего, крайне важно развитие сотрудничества между различными отраслями промышленности и научными организациями. Нефтеперерабатывающие компании будут нуждаться в тесном взаимодействии с разработчиками программного обеспечения, специалистами по искусственному интеллекту, биотехнологами и экспертами в области устойчивого развития. Это позволит объединить знания и ресурсы для решения комплексных задач и разработки инновационных решений. Одним из ключевых направлений сотрудничества станет создание интегрированных цифровых платформ, которые позволят обмениваться данными и координировать деятельность различных участников производственной цепочки. Эти платформы позволят в режиме реального времени отслеживать состояние оборудования, оптимизировать процессы и прогнозировать будущие потребности. Важным аспектом сотрудничества станет разработка общих стандартов и протоколов, которые обеспечат совместимость и интероперабельность различных систем и технологий. Это позволит избежать </w:t>
      </w:r>
      <w:r>
        <w:lastRenderedPageBreak/>
        <w:t>фрагментации рынка и ускорить внедрение инноваций. Наконец, необходимо будет создать благоприятную нормативно-правовую базу, которая стимулировала бы сотрудничество и инвестиции в новые технологии. Правительства должны быть готовы к созданию условий для экспериментов и инноваций, даже если это связано с временными рисками. Таким образом, будущее нефтеперерабатывающей отрасли зависит от способности к объединению усилий и созданию эффективных партнерств.</w:t>
      </w:r>
      <w:r>
        <w:br/>
      </w:r>
      <w:r>
        <w:br/>
      </w:r>
      <w:r>
        <w:br/>
        <w:t>## Революция в анализе данных: От реактивного мониторинга к предиктивному управлению</w:t>
      </w:r>
      <w:r>
        <w:br/>
      </w:r>
      <w:r>
        <w:br/>
        <w:t>В современной нефтеперерабатывающей отрасли, традиционный подход к анализу данных часто сводится к реактивному мониторингу: сбор данных о работе оборудования и процессов, анализ этих данных после возникновения проблем и внесение корректировок для предотвращения повторения подобных ситуаций в будущем. Хотя такой подход и позволяет улучшить стабильность и эффективность работы предприятия, он не позволяет в полной мере раскрыть потенциал данных и использовать их для проактивного управления.  Для действительно революционного сдвига необходимо переходить к предиктивному управлению, которое основано на использовании алгоритмов машинного обучения и искусственного интеллекта для прогнозирования будущих событий и принятия обоснованных решений до возникновения проблем. Такой переход требует не просто установки новых программных продуктов, но и фундаментального изменения культуры и мышления внутри организации, с акцентом на постоянное обучение и экспериментирование с новыми технологиями.  Это потребует, чтобы инженеры и операторы не просто собирали данные, но и активно участвовали в разработке и обучении алгоритмов, что позволит им лучше понимать логику работы системы и более эффективно решать возникающие проблемы.  Важно осознавать, что успешное внедрение предиктивного управления не является одноразовым мероприятием, а представляет собой непрерывный цикл обучения, адаптации и совершенствования.</w:t>
      </w:r>
      <w:r>
        <w:br/>
      </w:r>
      <w:r>
        <w:br/>
        <w:t xml:space="preserve">С переходом к предиктивному управлению, роль оператора нефтеперерабатывающего завода существенно меняется.  Вместо того, чтобы просто следить за показателями на панели управления и реагировать на аварийные сигналы, оператор становится координатором автоматизированных процессов, интерпретирующим прогнозы и принимающим решения на основе данных, полученных от алгоритмов машинного обучения. Например, система предиктивного управления может предсказать необходимость замены фильтра в крекинг-установке за две недели до фактического выхода из строя, что позволит запланировать ремонтные работы без простоев и снизить риск аварийной остановки производства. Это не только повышает надежность работы оборудования, но и позволяет оптимизировать затраты на техническое обслуживание, перенося работы на более удобное время и избегая дорогостоящих экстренных ремонтов. Более того, оператор </w:t>
      </w:r>
      <w:r>
        <w:lastRenderedPageBreak/>
        <w:t>может использовать эту информацию для анализа причинно-следственных связей и выявления скрытых закономерностей, которые позволяют улучшить эффективность работы процесса.  Такая информация позволяет выявить системные проблемы, такие как недостаточная подготовка персонала или неэффективные процессы, которые приводят к преждевременному износу оборудования.  Таким образом, оператор становится ключевым звеном в цепочке принятия решений, используя данные и прогнозы для повышения эффективности и надежности работы нефтеперерабатывающего предприятия.</w:t>
      </w:r>
      <w:r>
        <w:br/>
      </w:r>
      <w:r>
        <w:br/>
        <w:t>Обучение и адаптация алгоритмов машинного обучения требуют постоянного участия специалистов по данным и инженеров-технологов. Нельзя просто установить готовый алгоритм и забыть о нем: необходимо регулярно собирать данные о работе оборудования и процессов, анализировать эти данные для выявления ошибок и неточностей в алгоритме и вносить соответствующие корректировки.  Этот процесс требует тесного сотрудничества между специалистами по данным и инженерами-технологами, чтобы алгоритм учитывал не только количественные данные, но и качественный опыт и знания специалистов.  Например, алгоритм, предназначенный для прогнозирования потребности в реагентах для очистки воды, должен учитывать не только данные о химическом составе воды, но и информацию о сезонных колебаниях, изменениях в качестве сырья и особенностях работы системы водоподготовки. Для обеспечения эффективного обучения алгоритма, необходимо создать систему сбора и обработки данных, которая обеспечит доступность информации для специалистов и позволит им быстро выявлять и устранять ошибки.  В качестве примера можно привести ситуацию, когда алгоритм предсказал необходимость замены катализатора в крекинг-установке на месяц раньше, чем это было необходимо. После анализа ситуации выяснилось, что алгоритм учел данные о временном загрязнении катализатора при промывке, которое на самом деле не представляло угрозы для его долговечности.  Корректировка алгоритма с учетом этого фактора позволила повысить точность прогнозов и избежать необоснованных затрат на замену катализатора.</w:t>
      </w:r>
      <w:r>
        <w:br/>
      </w:r>
      <w:r>
        <w:br/>
        <w:t xml:space="preserve">Внедрение предиктивного управления требует не только установки новых программных продуктов и обучения персонала, но и существенного изменения организационной культуры. Необходимо создать среду, в которой сотрудники чувствуют себя комфортно, экспериментируя с новыми технологиями, делятся своими знаниями и опытом и не боятся ошибаться.  Руководство предприятия должно поддерживать инициативы, направленные на внедрение инноваций, и обеспечивать доступ к необходимым ресурсам. Важно поощрять сотрудников к участию в разработке и обучении алгоритмов машинного обучения, чтобы они могли лучше понимать логику работы системы и более эффективно решать возникающие проблемы.  Например, можно организовать конкурсы на лучшие идеи по улучшению процессов и создать онлайн-платформу для обмена знаниями и опытом.  Внедрение системы вознаграждения, основанной на результатах работы, может стимулировать </w:t>
      </w:r>
      <w:r>
        <w:lastRenderedPageBreak/>
        <w:t>сотрудников к активному участию в улучшении процессов и внедрении инноваций.  В конечном итоге, создание инновационной культуры является ключом к успешному внедрению предиктивного управления и повышению конкурентоспособности нефтеперерабатывающего предприятия.  Переход от реактивного мониторинга к предиктивному управлению является не просто технологическим обновлением, а преобразованием всей организации, ориентированной на постоянное совершенствование и поиск новых возможностей для повышения эффективности и надежности работы.</w:t>
      </w:r>
      <w:r>
        <w:br/>
      </w:r>
      <w:r>
        <w:br/>
      </w:r>
      <w:r>
        <w:br/>
        <w:t>Представьте себе нефтеперерабатывающий завод, где шум насосов и гул компрессоров сливаются в симфонию автоматизированной эффективности, где человеческий фактор сведен к минимуму, а процессы оптимизированы до предела возможностей. Этот завод не просто современный, он — ИИ-управляемый, живая система, постоянно адаптирующаяся к изменяющимся условиям и превосходящая традиционные подходы в эффективности, безопасности и экологической ответственности. Это не просто мечта, а вполне реальная перспектива, уже находящаяся в стадии активной разработки и внедрения на передовых предприятиях мира. Основной принцип работы такого предприятия — это создание замкнутой петли обратной связи, где данные, собираемые в режиме реального времени от каждой единицы оборудования и процесса, обрабатываются алгоритмами машинного обучения, позволяя системе предсказывать и предотвращать проблемы еще до их возникновения.</w:t>
      </w:r>
      <w:r>
        <w:br/>
      </w:r>
      <w:r>
        <w:br/>
        <w:t>Сердцем ИИ-управляемого завода является центральный вычислительный узел, который анализирует огромные объемы данных, поступающих от тысяч датчиков, установленных на всем протяжении технологической цепочки. Эти данные включают в себя температуру, давление, расход, химический состав, вибрацию оборудования и многое другое. Специализированные алгоритмы машинного обучения используют эту информацию для создания виртуальных двойников (цифровых двойников) каждого процесса, позволяя инженерам не только визуализировать текущее состояние завода, но и моделировать различные сценарии и оптимизировать работу оборудования в режиме реального времени. Например, алгоритм может определить, что определенный насос работает с повышенной вибрацией, что указывает на потенциальную проблему подшипников. Вместо того, чтобы ждать, пока произойдет поломка, система автоматически запланирует профилактическое обслуживание, минимизируя риск аварии и сокращая время простоя.</w:t>
      </w:r>
      <w:r>
        <w:br/>
      </w:r>
      <w:r>
        <w:br/>
        <w:t xml:space="preserve">Управление логистикой и снабжением на ИИ-управляемом заводе также полностью автоматизировано. Система прогнозирует потребность в сырье, реагентах и запасных частях, оптимизируя заказы и снижая затраты на хранение. Использование предиктивного моделирования позволяет минимизировать простои, связанные с </w:t>
      </w:r>
      <w:r>
        <w:lastRenderedPageBreak/>
        <w:t>нехваткой материалов, и обеспечить бесперебойную работу технологических процессов. Более того, система автоматически отслеживает поставщиков, оценивает их надежность и выбирает наиболее выгодные условия. Даже процесс управления персоналом в значительной степени автоматизирован. Система отслеживает квалификацию персонала, распределяет задачи в зависимости от уровня подготовки и опыта, и автоматически планирует обучение и повышение квалификации. Это позволяет оптимизировать использование человеческих ресурсов и обеспечить максимальную производительность.</w:t>
      </w:r>
      <w:r>
        <w:br/>
      </w:r>
      <w:r>
        <w:br/>
        <w:t>Безопасность на ИИ-управляемом заводе – это не просто соблюдение регламентов, а встроенная функциональность. Система непрерывно анализирует данные, выявляет потенциально опасные ситуации и автоматически принимает меры для их предотвращения. Например, если датчик обнаруживает утечку опасного вещества, система автоматически перекрывает вентиль, запускает систему аварийного оповещения и отправляет уведомление соответствующим службам. Система также анализирует поведение персонала, выявляет признаки усталости или отвлечения внимания и принимает меры для предотвращения ошибок. Использование автономных роботов и дронов для инспекции оборудования и мониторинга окружающей среды также способствует повышению безопасности и снижению риска несчастных случаев.</w:t>
      </w:r>
      <w:r>
        <w:br/>
      </w:r>
      <w:r>
        <w:br/>
        <w:t xml:space="preserve">Экологическая ответственность также является приоритетом для ИИ-управляемого завода. Система непрерывно отслеживает выбросы загрязняющих веществ, оптимизирует использование энергии и воды, и принимает меры для минимизации воздействия на окружающую среду. Например, алгоритм может определить, что определенный процесс потребляет излишнее количество энергии, и автоматически скорректировать параметры работы оборудования для снижения энергопотребления. Использование замкнутых циклов водоснабжения и утилизации отходов также способствует снижению воздействия на окружающую среду. Благодаря непрерывному мониторингу и оптимизации, ИИ-управляемый завод способен работать более эффективно и экологически безопасно, чем традиционные предприятия. </w:t>
      </w:r>
      <w:r>
        <w:br/>
      </w:r>
      <w:r>
        <w:br/>
        <w:t>Конечно, переход к ИИ-управляемым заводам потребует значительных инвестиций в новые технологии, обучение персонала и изменение организационной культуры. Однако преимущества, которые они предоставляют в плане эффективности, безопасности, экологической ответственности и конкурентоспособности, значительно перевешивают затраты. ИИ-управляемый завод — это не просто будущее нефтепереработки, а ее настоящее, предлагающее новые возможности для оптимизации производства и создания более устойчивого и эффективного предприятия.</w:t>
      </w:r>
      <w:r>
        <w:br/>
      </w:r>
      <w:r>
        <w:br/>
        <w:t xml:space="preserve">В нефтеперерабатывающей отрасли, где время – деньги, а простои оборудования </w:t>
      </w:r>
      <w:r>
        <w:lastRenderedPageBreak/>
        <w:t>могут обойтись очень дорого, внедрение систем предиктивного обслуживания стало не просто конкурентным преимуществом, а жизненной необходимостью. Традиционные методы обслуживания, основанные на фиксированных интервалах или реактивных ремонтах после возникновения поломок, зачастую приводят к неэффективному использованию ресурсов, преждевременному износу оборудования и внеплановым простоям, которые серьезно влияют на производственные показатели. Именно здесь на помощь приходит машинное обучение, открывающее новые возможности для прогнозирования отказов оборудования и перехода к проактивной стратегии обслуживания, способной значительно повысить эффективность и надежность всего производственного процесса.</w:t>
      </w:r>
      <w:r>
        <w:br/>
      </w:r>
      <w:r>
        <w:br/>
        <w:t>Суть предиктивного обслуживания на основе машинного обучения заключается в анализе исторических данных о работе оборудования, включая показания датчиков, записи о ремонтах, условия эксплуатации и другую информацию, для выявления закономерностей и прогнозирования вероятности возникновения поломок в будущем.  Эти данные собираются с широкого спектра оборудования, от насосов и компрессоров до турбин и реакторов, и обрабатываются сложными алгоритмами, такими как регрессионный анализ, нейронные сети и деревья решений.  Например, при анализе данных о работе насоса, алгоритм может учесть такие параметры, как вибрация, температура, давление, расход и химический состав перекачиваемой жидкости.  Учитывая, что небольшое изменение в любом из этих параметров может сигнализировать о начинающейся поломке, система способна выявить потенциальную проблему на ранней стадии, задолго до того, как она станет критической.</w:t>
      </w:r>
      <w:r>
        <w:br/>
      </w:r>
      <w:r>
        <w:br/>
        <w:t>Ключевым преимуществом предиктивного обслуживания является возможность планирования профилактических работ на основе прогнозируемой вероятности отказа, а не на основе фиксированного расписания. Это позволяет избежать ненужных ремонтов, которые могут привести к преждевременному износу оборудования и снижению его эффективности.  Представьте себе турбину, которая, согласно фиксированному графику обслуживания, должна быть остановлена для проведения инспекции через год, хотя реальная вероятность ее поломки на данном этапе составляет всего 20%.  Вместо того, чтобы останавливать турбину на год, система предиктивного обслуживания может определить, что необходимо провести небольшую корректировку, например, заменить подшипники, чтобы снизить вероятность поломки до 5%, и отложить полноценную инспекцию на более поздний срок, когда она действительно потребуется. Это не только экономит время и ресурсы, но и увеличивает общее время безотказной работы оборудования.</w:t>
      </w:r>
      <w:r>
        <w:br/>
      </w:r>
      <w:r>
        <w:br/>
        <w:t xml:space="preserve">Для реализации системы предиктивного обслуживания необходима интеграция различных компонентов, включая датчики, системы сбора и хранения данных, платформы машинного обучения и инструменты визуализации.  Датчики, установленные на оборудовании, непрерывно собирают данные о его работе, </w:t>
      </w:r>
      <w:r>
        <w:lastRenderedPageBreak/>
        <w:t>которые затем передаются на платформу машинного обучения для анализа.  Результаты анализа представляются в виде прогнозов о вероятности отказа, которые отображаются на интуитивно понятных панелях мониторинга, доступных для инженеров и операторов.  Например, если система прогнозирует, что вероятность поломки компрессора в течение следующих двух недель составляет 70%, то инженеры могут запланировать его профилактическое обслуживание, чтобы избежать внепланового простоя. Это позволяет оперативно реагировать на потенциальные проблемы и минимизировать риски.</w:t>
      </w:r>
      <w:r>
        <w:br/>
      </w:r>
      <w:r>
        <w:br/>
        <w:t>Внедрение системы предиктивного обслуживания также требует изменения организационной культуры и повышения квалификации персонала. Инженеры и операторы должны быть обучены работе с новыми инструментами и понимать принципы машинного обучения. Кроме того, необходимо создать механизмы обратной связи, чтобы постоянно улучшать точность прогнозов и адаптировать систему к меняющимся условиям эксплуатации.  Например, если инженеры обнаружили, что прогноз поломки оказался неверным, то необходимо проанализировать причины ошибки и внести коррективы в алгоритм. Это позволяет постоянно совершенствовать систему и повышать ее эффективность.  Регулярное обновление алгоритмов машинного обучения с учетом новых данных и опыта эксплуатации также крайне важно для поддержания высокой точности прогнозов и максимизации отдачи от инвестиций в систему предиктивного обслуживания.</w:t>
      </w:r>
      <w:r>
        <w:br/>
      </w:r>
      <w:r>
        <w:br/>
        <w:t>В конечном счете, внедрение системы предиктивного обслуживания с использованием машинного обучения является инвестицией в будущее нефтеперерабатывающего предприятия, обеспечивающей повышение надежности оборудования, снижение затрат на обслуживание и увеличение эффективности производства.  Переход от реактивного обслуживания к проактивной стратегии, основанной на данных и прогнозах, позволяет не только минимизировать риски, но и раскрыть потенциал оборудования, максимизировать его срок службы и повысить конкурентоспособность предприятия в динамично меняющемся мире. Таким образом, предиктивное обслуживание на базе машинного обучения становится не просто тенденцией, а необходимым условием для успешного функционирования современного нефтеперерабатывающего предприятия.</w:t>
      </w:r>
      <w:r>
        <w:br/>
      </w:r>
      <w:r>
        <w:br/>
      </w:r>
      <w:r>
        <w:br/>
        <w:t xml:space="preserve">Оптимизация цепочек поставок в нефтеперерабатывающей отрасли представляет собой сложную задачу, требующую учета множества факторов, включая колебания спроса, географическое распределение ресурсов, логистические ограничения и геополитические риски. Традиционные методы управления цепочками поставок, основанные на исторических данных и экспертных оценках, часто оказываются неэффективными в условиях высокой неопределенности и динамично меняющихся рыночных условий. Именно здесь на помощь приходит искусственный интеллект, открывающий новые возможности для прогнозирования спроса, оптимизации </w:t>
      </w:r>
      <w:r>
        <w:lastRenderedPageBreak/>
        <w:t>маршрутов транспортировки сырья и готовой продукции, а также минимизации затрат и задержек. Использование ИИ позволяет не просто реагировать на текущие события, но и предвидеть будущие вызовы, обеспечивая тем самым устойчивость и конкурентоспособность предприятия.</w:t>
      </w:r>
      <w:r>
        <w:br/>
      </w:r>
      <w:r>
        <w:br/>
        <w:t>Одним из ключевых преимуществ ИИ в управлении цепочками поставок является способность точно прогнозировать спрос на нефтепродукты. Традиционные методы прогнозирования, основанные на статистическом анализе исторических данных, зачастую не учитывают внешние факторы, такие как изменение цен на нефть, сезонные колебания, изменение потребительских предпочтений и геополитические события. Алгоритмы машинного обучения, в свою очередь, способны анализировать огромные объемы данных из различных источников, включая социальные сети, новостные ленты, данные о погоде и экономические показатели, для выявления скрытых закономерностей и точного прогнозирования будущего спроса. Например, алгоритм может учесть, что резкий рост цен на бензин приведет к снижению спроса на автомобили, что, в свою очередь, повлияет на потребление топлива. Это позволяет нефтеперерабатывающим предприятиям заранее корректировать объемы производства и запасы, избегая дефицита или излишков продукции.</w:t>
      </w:r>
      <w:r>
        <w:br/>
      </w:r>
      <w:r>
        <w:br/>
        <w:t>Оптимизация маршрутов транспортировки сырья и готовой продукции является еще одним важным направлением использования ИИ в управлении цепочками поставок. Традиционные методы планирования маршрутов, основанные на экспертных оценках и ручном планировании, зачастую не учитывают пробки, погодные условия, ограничения по весу и габаритам, а также стоимость транспортировки различными видами транспорта. Алгоритмы оптимизации маршрутов, использующие данные в реальном времени и машинное обучение, позволяют выбрать наиболее эффективный маршрут, учитывая все эти факторы. Например, алгоритм может предложить использовать железнодорожный транспорт вместо автомобильного, если это более экономично и позволяет избежать пробок на дорогах. Это приводит к снижению транспортных расходов, сокращению времени доставки и уменьшению воздействия на окружающую среду. Более того, ИИ способен адаптировать маршруты в режиме реального времени, учитывая возникающие препятствия и предлагая альтернативные пути.</w:t>
      </w:r>
      <w:r>
        <w:br/>
      </w:r>
      <w:r>
        <w:br/>
        <w:t xml:space="preserve">Внедрение интеллектуальных систем управления запасами на основе машинного обучения позволяет нефтеперерабатывающим предприятиям оптимизировать объемы сырья и готовой продукции на складах, минимизируя затраты на хранение и предотвращая дефицит или избыток продукции. Алгоритмы машинного обучения, анализируя исторические данные о спросе, сезонных колебаниях, времени доставки и стоимости хранения, позволяют определить оптимальный уровень запасов для каждого вида продукции. Например, алгоритм может рекомендовать увеличение запасов дизельного топлива в зимний период, когда спрос на него возрастает из-за отопительного сезона.  Это позволяет снизить затраты на хранение, предотвратить </w:t>
      </w:r>
      <w:r>
        <w:lastRenderedPageBreak/>
        <w:t>потери от порчи продукции и обеспечить своевременное выполнение заказов клиентов. Более того, интеллектуальные системы управления запасами позволяют автоматизировать процессы пополнения запасов, минимизируя необходимость ручного вмешательства и снижая вероятность ошибок.</w:t>
      </w:r>
      <w:r>
        <w:br/>
      </w:r>
      <w:r>
        <w:br/>
        <w:t>Управление рисками в цепочках поставок является критически важным аспектом деятельности нефтеперерабатывающих предприятий, особенно в условиях нестабильной геополитической обстановки и подверженности стихийным бедствиям. Искусственный интеллект может помочь в выявлении и оценке рисков, связанных с поставками сырья, транспортировкой продукции и обслуживанием оборудования. Алгоритмы машинного обучения, анализируя данные из различных источников, таких как новостные ленты, отчеты о стихийных бедствиях и информацию о геополитической обстановке, могут выявлять потенциальные угрозы для цепочки поставок. Например, алгоритм может предупредить о риске задержки поставок сырья из-за политической нестабильности в регионе добычи. Это позволяет предприятиям заранее принимать меры по снижению рисков, такие как поиск альтернативных поставщиков или перенаправление маршрутов транспортировки. Более того, ИИ способен моделировать различные сценарии развития событий и оценивать их потенциальное влияние на цепочку поставок.</w:t>
      </w:r>
      <w:r>
        <w:br/>
      </w:r>
      <w:r>
        <w:br/>
        <w:t>Применение блокчейн-технологий в сочетании с искусственным интеллектом открывает новые возможности для повышения прозрачности и безопасности цепочек поставок нефтеперерабатывающих предприятий. Блокчейн обеспечивает неизменяемость и отслеживаемость информации о происхождении сырья, маршрутах транспортировки и условиях хранения продукции. Искусственный интеллект, в свою очередь, позволяет анализировать данные, хранящиеся в блокчейне, для выявления мошеннических действий и оптимизации логистических процессов. Например, блокчейн может использоваться для отслеживания происхождения нефти, чтобы убедиться, что она добыта законным путем и не связана с финансированием терроризма. Искусственный интеллект, анализируя данные о температуре и влажности при транспортировке, может выявить случаи нарушения условий хранения, что может привести к порче продукции. Это позволяет повысить доверие к компании и обеспечить качество продукции.</w:t>
      </w:r>
      <w:r>
        <w:br/>
      </w:r>
      <w:r>
        <w:br/>
      </w:r>
      <w:r>
        <w:br/>
        <w:t xml:space="preserve">Помимо оптимизации существующих процессов, искусственный интеллект открывает захватывающие перспективы в области разработки принципиально новых видов топлива, способных значительно снизить воздействие нефтеперерабатывающей отрасли на окружающую среду. Традиционные методы разработки топлива, основанные на эмпирических исследованиях и интуиции химиков, являются трудоемкими, дорогостоящими и часто приводят к ограниченным результатам. Искусственный интеллект, с его способностью анализировать огромные объемы данных и моделировать сложные химические </w:t>
      </w:r>
      <w:r>
        <w:lastRenderedPageBreak/>
        <w:t>процессы, предлагает кардинально новый подход к решению этой задачи, позволяя значительно ускорить и удешевить процесс создания инновационных видов топлива.  Эта трансформация происходит благодаря способности алгоритмов машинного обучения выявлять закономерности и предсказывать свойства новых химических соединений, что было бы практически невозможно для человека.</w:t>
      </w:r>
      <w:r>
        <w:br/>
      </w:r>
      <w:r>
        <w:br/>
        <w:t>Одной из наиболее перспективных областей применения искусственного интеллекта является разработка синтетического топлива, производимого из альтернативных источников, таких как углекислый газ и водород.  Данный процесс, известный как Fischer-Tropsch синтез, позволяет превратить эти распространенные ресурсы в углеводороды, имитирующие свойства нефти.  Традиционно этот процесс требует значительных затрат энергии и приводит к образованию побочных продуктов, что снижает его экономическую эффективность и экологическую привлекательность.  Искусственный интеллект, однако, может помочь оптимизировать условия реакции, подобрать наиболее эффективные катализаторы и минимизировать образование нежелательных продуктов.  Алгоритмы машинного обучения, анализируя огромные массивы данных о химических реакциях и каталитических процессах, могут предсказать оптимальную температуру, давление и состав газовой смеси для достижения максимального выхода целевого продукта. Это позволит снизить энергопотребление процесса и уменьшить воздействие на окружающую среду.</w:t>
      </w:r>
      <w:r>
        <w:br/>
      </w:r>
      <w:r>
        <w:br/>
        <w:t>Другой многообещающей областью является разработка биотоплива – топлива, производимого из возобновляемых биологических ресурсов, таких как растения и водоросли.  Традиционные виды биотоплива, такие как биодизель и биоэтанол, имеют ряд ограничений, включая низкую энергоэффективность и конкуренцию с производством продовольствия.  Искусственный интеллект может помочь найти новые источники сырья для биотоплива, такие как отходы сельского хозяйства и лесозаготовки, и оптимизировать процесс его производства.  Например, алгоритмы машинного обучения могут проанализировать генетический код различных видов водорослей, чтобы выявить наиболее продуктивные штаммы для производства биотоплива.  Кроме того, искусственный интеллект может помочь разработать новые методы обработки биомассы, которые позволят увеличить выход топлива и снизить затраты на производство. Это откроет новые возможности для создания устойчивых и экологически чистых источников энергии.</w:t>
      </w:r>
      <w:r>
        <w:br/>
      </w:r>
      <w:r>
        <w:br/>
        <w:t xml:space="preserve">Инструменты искусственного интеллекта позволяют не просто предсказывать свойства известных химических соединений, а и создавать совершенно новые молекулы с заданными характеристиками.  Алгоритмы генеративного дизайна, основанные на нейронных сетях, способны "рисовать" молекулы на экране компьютера, исходя из желаемых свойств, таких как высокая плотность энергии, низкая токсичность и стабильность при высоких температурах.  Эти виртуальные молекулы затем подвергаются виртуальному тестированию, чтобы убедиться, что они соответствуют требованиям.  После успешного виртуального тестирования, </w:t>
      </w:r>
      <w:r>
        <w:lastRenderedPageBreak/>
        <w:t>наиболее перспективные молекулы могут быть синтезированы в лаборатории и протестированы в реальных условиях.  Этот подход значительно сокращает время и затраты на разработку новых видов топлива, поскольку позволяет избежать синтеза и тестирования тысяч неперспективных соединений.  Это революционный шаг в понимании и управлении сложными химическими процессами.</w:t>
      </w:r>
      <w:r>
        <w:br/>
      </w:r>
      <w:r>
        <w:br/>
        <w:t>Применение искусственного интеллекта в разработке новых видов топлива не ограничивается только лабораторными исследованиями.  Он может быть использован и для оптимизации производственных процессов на крупных нефтеперерабатывающих предприятиях.  Например, алгоритмы машинного обучения могут анализировать данные с датчиков, установленных на производственных линиях, для выявления узких мест и оптимизации параметров технологического процесса.  Это позволяет увеличить выход целевого продукта, снизить энергопотребление и уменьшить образование отходов.  Более того, искусственный интеллект может быть использован для разработки новых систем управления технологическими процессами, которые будут автоматически адаптироваться к меняющимся условиям и оптимизировать работу предприятия в режиме реального времени.  Это поможет нефтеперерабатывающим предприятиям стать более эффективными, гибкими и устойчивыми.  Это открытие поможет перевести передовые исследования в реальные решения, способные изменить энергетический ландшафт.</w:t>
      </w:r>
      <w:r>
        <w:br/>
      </w:r>
      <w:r>
        <w:br/>
        <w:t>Улавливание и хранение углерода (CCS) становится все более важным инструментом в борьбе с изменением климата, предоставляя возможность существенно сократить выбросы парниковых газов от промышленных предприятий и электростанций. Традиционные методы CCS, однако, сопряжены с рядом проблем, включая высокую стоимость, низкую эффективность и риски утечек углекислого газа, что требует значительных улучшений для широкого внедрения. Искусственный интеллект предлагает многообещающее решение для преодоления этих трудностей, позволяя оптимизировать процессы улавливания, транспортировки и хранения углекислого газа, обеспечивая при этом безопасность и экономическую целесообразность. Анализируя огромные объемы данных о химических реакциях, геологических формациях и операционных параметрах, алгоритмы машинного обучения могут выявлять закономерности и предсказывать результаты, которые были бы невозможны для человека, значительно улучшая эффективность и снижая затраты. Это открывает новые горизонты для более широкого внедрения CCS.</w:t>
      </w:r>
      <w:r>
        <w:br/>
      </w:r>
      <w:r>
        <w:br/>
        <w:t xml:space="preserve">Одним из наиболее перспективных направлений является оптимизация процессов улавливания углекислого газа из промышленных выбросов. Существующие технологии улавливания, такие как абсорбция аминами, обычно требуют значительных затрат энергии и могут иметь побочные эффекты на окружающую среду. Алгоритмы машинного обучения могут помочь оптимизировать состав растворителей, давление и температуру, чтобы максимально увеличить </w:t>
      </w:r>
      <w:r>
        <w:lastRenderedPageBreak/>
        <w:t>эффективность улавливания при минимальном энергопотреблении. Например, нейронные сети могут анализировать данные о составе выбросов, влажности и температуре, чтобы динамически адаптировать параметры процесса улавливания, обеспечивая тем самым оптимальную производительность в различных условиях. Более того, алгоритмы могут использоваться для прогнозирования эффективности различных комбинаций реагентов и для разработки новых, более эффективных и экологически чистых растворителей, открывая путь к инновационным методам улавливания углерода.</w:t>
      </w:r>
      <w:r>
        <w:br/>
      </w:r>
      <w:r>
        <w:br/>
        <w:t>После улавливания углекислого газа необходимо транспортировать его к месту хранения, где он может быть безопасно захоронен. Транспортировка обычно осуществляется с помощью трубопроводов или танкеров, и эффективность этой стадии может быть значительно улучшена с помощью искусственного интеллекта. Алгоритмы машинного обучения могут анализировать данные о погодных условиях, трафике и состоянии трубопроводов, чтобы оптимизировать маршруты транспортировки и снизить потери углекислого газа. Более того, эти алгоритмы могут использоваться для прогнозирования утечек и повреждений трубопроводов, позволяя проводить профилактическое обслуживание и предотвращать аварии. Это обеспечивает более безопасную и эффективную транспортировку углекислого газа.</w:t>
      </w:r>
      <w:r>
        <w:br/>
      </w:r>
      <w:r>
        <w:br/>
        <w:t>Безопасное и долгосрочное хранение углекислого газа является ключевым компонентом CCS, и выбор подходящего геологического хранилища имеет решающее значение. Алгоритмы машинного обучения могут анализировать огромные объемы геологических данных, включая сейсмические данные, данные о пластовой жидкости и данные о пористости пород, чтобы оценить потенциал различных геологических формаций для хранения углекислого газа. Нейронные сети могут использоваться для создания трехмерных моделей подземных структур и для прогнозирования поведения углекислого газа в процессе хранения. Это позволяет выбирать наиболее подходящие места для хранения и оценивать риски утечек. Точная оценка геологических характеристик является ключом к безопасному и постоянному хранению углекислого газа.</w:t>
      </w:r>
      <w:r>
        <w:br/>
      </w:r>
      <w:r>
        <w:br/>
        <w:t>Прогнозирование потенциальных утечек углекислого газа из геологических хранилищ является критически важным для обеспечения безопасности CCS. Алгоритмы машинного обучения, обученные на исторических данных и моделировании поведения углекислого газа, могут использоваться для мониторинга хранилищ и прогнозирования потенциальных утечек. Сенсорные данные, включая данные о давлении, температуре и концентрации углекислого газа, могут быть анализированы в режиме реального времени, чтобы выявлять аномалии и предупреждать о возможных проблемах. Более того, эти алгоритмы могут использоваться для оптимизации расположения мониторинговых скважин и для разработки планов реагирования на аварийные ситуации. Это повышает уверенность в безопасности долгосрочного хранения углекислого газа.</w:t>
      </w:r>
      <w:r>
        <w:br/>
      </w:r>
      <w:r>
        <w:lastRenderedPageBreak/>
        <w:br/>
        <w:t>Интеграция искусственного интеллекта в процессы улавливания, транспортировки и хранения углекислого газа не только повышает эффективность и снижает затраты, но и открывает новые возможности для разработки инновационных решений. Например, алгоритмы машинного обучения могут использоваться для создания замкнутых систем, в которых углекислый газ, захваченный из атмосферы или промышленных выбросов, используется в качестве сырья для производства полезных продуктов, таких как строительные материалы или синтетическое топливо. Это превращает углекислый газ из отхода в ресурс, что способствует созданию более устойчивой и замкнутой экономики. Это видение создает новый горизонт для инноваций.</w:t>
      </w:r>
      <w:r>
        <w:br/>
      </w:r>
      <w:r>
        <w:br/>
        <w:t>В эпоху цифровой трансформации нефтеперерабатывающая промышленность стоит на пороге революционных изменений, и в центре этого преобразования находится концепция цифровых двойников. Цифровой двойник, по сути, представляет собой виртуальную реплику физического актива, процесса или даже всей нефтеперерабатывающей операции. Эта реплика не является просто статичной моделью; она динамически обновляется данными, поступающими в реальном времени от датчиков, систем управления и других источников, позволяя ей отражать текущее состояние и поведение реального объекта. В нефтеперерабатывающей отрасли, где сложные взаимосвязанные процессы и огромные объемы данных являются нормой, цифровые двойники предлагают беспрецедентные возможности для оптимизации, прогнозирования и инноваций, открывая новые горизонты для повышения эффективности и снижения рисков.</w:t>
      </w:r>
      <w:r>
        <w:br/>
      </w:r>
      <w:r>
        <w:br/>
        <w:t>Ключевым преимуществом использования цифровых двойников в нефтеперерабатывающей промышленности является возможность проведения виртуальных экспериментов и оптимизации процессов без необходимости физического вмешательства в реальное производство. Представьте себе, что вы хотите оценить влияние изменения параметров работы крекинговой установки на выход целевых продуктов или на расход энергии. Вместо того чтобы рисковать дорогостоящим оборудованием и прерывать производственный процесс, вы можете просто внести изменения в виртуальную модель и посмотреть, как она отреагирует. Цифровой двойник позволяет инженерам и операторам безопасно исследовать различные сценарии, определять оптимальные настройки оборудования и разрабатывать инновационные стратегии управления производством, минимизируя при этом риски и затраты. Это виртуальное пространство для экспериментов дает возможность найти лучшие решения.</w:t>
      </w:r>
      <w:r>
        <w:br/>
      </w:r>
      <w:r>
        <w:br/>
        <w:t xml:space="preserve">Разработка цифрового двойника нефтеперерабатывающего завода - это сложный процесс, требующий интеграции данных из различных источников и использования продвинутых технологий моделирования. Модель должна включать не только геометрическое представление физических активов, но и динамические </w:t>
      </w:r>
      <w:r>
        <w:lastRenderedPageBreak/>
        <w:t>характеристики процессов, такие как теплообмен, массоперенос и химические реакции. Для создания реалистичной модели необходимо учитывать множество факторов, таких как температура, давление, состав сырья и катализаторные характеристики. Визуализация данных и разработка понятных интерфейсов имеют решающее значение для обеспечения удобства использования и максимальной эффективности цифрового двойника. Для этого необходимо применение технологий виртуальной и дополненной реальности.</w:t>
      </w:r>
      <w:r>
        <w:br/>
      </w:r>
      <w:r>
        <w:br/>
        <w:t>Цифровые двойники могут использоваться для решения конкретных проблем, с которыми сталкиваются нефтеперерабатывающие предприятия. Например, модель может быть использована для прогнозирования отказов оборудования и оптимизации графиков технического обслуживания. Анализируя данные о вибрации, температуре и давлении, модель может выявлять признаки износа и коррозии, что позволяет планировать техническое обслуживание до того, как произойдет отказ.  Кроме того, цифровой двойник может использоваться для оптимизации расхода энергии и снижения выбросов парниковых газов. Моделируя процессы и учитывая различные параметры, можно определить, как оптимизировать энергопотребление и снизить выбросы. Это позволяет снизить эксплуатационные расходы и улучшить экологические показатели.</w:t>
      </w:r>
      <w:r>
        <w:br/>
      </w:r>
      <w:r>
        <w:br/>
        <w:t>Создание цифрового двойника не ограничивается физическими активами, но включает и логистику и цепочку поставок.  Моделирование логистических потоков сырья и готовой продукции позволяет оптимизировать маршруты транспортировки, сократить время доставки и снизить затраты. Прогнозирование спроса на готовую продукцию позволяет планировать производство и избегать дефицита или излишков. Целостный подход, объединяющий все аспекты нефтеперерабатывающей операции, создает синергетический эффект, который значительно повышает эффективность всей системы. Важно интегрировать все аспекты в единую цифровую платформу.</w:t>
      </w:r>
      <w:r>
        <w:br/>
      </w:r>
      <w:r>
        <w:br/>
        <w:t>Внедрение цифровых двойников в нефтеперерабатывающей промышленности находится на ранней стадии, но уже сейчас демонстрирует огромный потенциал. С развитием технологий и снижением стоимости датчиков и вычислительной мощности цифровые двойники станут все более доступными и распространенными. В будущем они станут неотъемлемой частью нефтеперерабатывающих предприятий, позволяя им работать более эффективно, безопасно и экологически устойчиво. Это позволит предприятиям повысить свою конкурентоспособность и адаптироваться к изменяющимся требованиям рынка. Инвестиции в цифровые двойники окупятся в долгосрочной перспективе.</w:t>
      </w:r>
      <w:r>
        <w:br/>
      </w:r>
      <w:r>
        <w:br/>
      </w:r>
      <w:r>
        <w:br/>
        <w:t xml:space="preserve">Безопасность всегда была приоритетом номер один в нефтеперерабатывающей промышленности, учитывая потенциальные риски, связанные с работой с </w:t>
      </w:r>
      <w:r>
        <w:lastRenderedPageBreak/>
        <w:t>легковоспламеняющимися веществами, высоким давлением и сложными технологическими процессами. Традиционные методы обеспечения безопасности, включающие ручные проверки, обучение персонала и использование средств индивидуальной защиты, безусловно, важны, но они не всегда способны охватить все потенциальные опасности, особенно в условиях непрерывного производства и ограниченной видимости. К счастью, появление технологий компьютерного зрения и машинного обучения открывает совершенно новые возможности для повышения безопасности на рабочем месте и создания более безопасной рабочей среды для всех сотрудников. Эти технологии, интегрированные в систему контроля и мониторинга, способны не только выявлять потенциальные опасности, но и активно предотвращать несчастные случаи, существенно снижая риски, связанные с производственным процессом.</w:t>
      </w:r>
      <w:r>
        <w:br/>
      </w:r>
      <w:r>
        <w:br/>
        <w:t>Компьютерное зрение, по сути, позволяет компьютерам "видеть" и интерпретировать изображения, аналогично тому, как это делают люди. Специализированные камеры, установленные в стратегических точках нефтеперерабатывающего завода, постоянно собирают визуальные данные о происходящем. Эти данные обрабатываются алгоритмами машинного обучения, обученным распознавать широкий спектр потенциально опасных ситуаций. Например, система может быть обучена обнаруживать отсутствие средств индивидуальной защиты, такие как каски или защитные очки, у работников, входящих на опасные участки. Она может распознавать утечки опасных веществ, основываясь на визуальных признаках, таких как изменение цвета или формирование луж. Даже незначительные отклонения от нормы, которые могли бы быть незамеченными человеческим глазом, могут быть оперативно выявлены с помощью компьютерного зрения и предупредить о возможной проблеме. Эта оперативная информация позволяет принимать меры до того, как произойдет инцидент.</w:t>
      </w:r>
      <w:r>
        <w:br/>
      </w:r>
      <w:r>
        <w:br/>
        <w:t>Машинное обучение, в свою очередь, позволяет системе постоянно учиться и совершенствовать свои навыки распознавания. Чем больше данных она получает и обрабатывает, тем точнее становятся ее предсказания и тем эффективнее она становится в предотвращении несчастных случаев. Система может быть обучена распознавать не только стандартные сценарии, но и уникальные ситуации, возникающие на конкретном заводе, учитывая его специфические условия и особенности производственного процесса.  Например, если на определенной линии часто возникают проблемы с определенным типом оборудования, система может научиться распознавать признаки, предшествующие отказу, и предупреждать о необходимости технического обслуживания.  Этот адаптивный подход к безопасности значительно повышает эффективность системы и позволяет адаптировать ее к постоянно меняющимся условиям работы.</w:t>
      </w:r>
      <w:r>
        <w:br/>
      </w:r>
      <w:r>
        <w:br/>
        <w:t xml:space="preserve">Рассмотрим конкретный пример: на линии по переработке сырой нефти часто </w:t>
      </w:r>
      <w:r>
        <w:lastRenderedPageBreak/>
        <w:t>случаются незначительные утечки из-за износа уплотнительных колец. Традиционные методы выявления утечек включают регулярные проверки, которые могут быть подвержены человеческому фактору и пропускать небольшие, но потенциально опасные утечки. Система компьютерного зрения, оснащенная тепловизорами, может непрерывно сканировать линию и обнаруживать даже незначительные изменения температуры, указывающие на утечку.  Как только система обнаруживает утечку, она немедленно отправляет предупреждение оператору, позволяя принять меры для устранения проблемы до того, как она приведет к более серьезным последствиям, таким как пожар или взрыв. В этом примере мы видим, что, автоматизированная система безопасности является надежнее и точнее человеческого оператора.</w:t>
      </w:r>
      <w:r>
        <w:br/>
      </w:r>
      <w:r>
        <w:br/>
        <w:t>Более того, системы компьютерного зрения могут использоваться для мониторинга поведения сотрудников и обеспечения соблюдения правил техники безопасности. Например, система может предупреждать сотрудников, которые приближаются к опасной зоне без соответствующего разрешения, или напоминать им о необходимости использования средств индивидуальной защиты.  Кроме того, система может регистрировать нарушения правил техники безопасности и предоставлять данные для анализа и улучшения программы обучения персонала.  Такой подход к обеспечению безопасности не только повышает безопасность работников, но и способствует формированию культуры безопасности на предприятии. Важно отметить, что необходимо соблюдать баланс между автоматизацией и уважением к частной жизни сотрудников.</w:t>
      </w:r>
      <w:r>
        <w:br/>
      </w:r>
      <w:r>
        <w:br/>
        <w:t>Внедрение систем компьютерного зрения и машинного обучения для обеспечения безопасности на нефтеперерабатывающих предприятиях – это не просто технологическая инновация, это инвестиция в будущее. Это возможность создать более безопасную, эффективную и устойчивую рабочую среду, где работники могут чувствовать себя уверенно и защищенно.  Конечно, внедрение этих технологий требует определенных затрат и обучения персонала, но потенциальные выгоды, связанные со снижением количества несчастных случаев, повышением производительности и улучшением репутации предприятия, значительно перевешивают эти затраты. Неизбежно, что системы искусственного интеллекта и компьютерного зрения станут неотъемлемой частью системы безопасности предприятий нефтегазового сектора.</w:t>
      </w:r>
      <w:r>
        <w:br/>
      </w:r>
      <w:r>
        <w:br/>
      </w:r>
      <w:r>
        <w:br/>
        <w:t xml:space="preserve">Внезапное и масштабное внедрение искусственного интеллекта и автоматизации, хоть и открывает невиданные ранее возможности для повышения эффективности и безопасности нефтеперерабатывающих предприятий, одновременно ставит перед отраслью серьезную задачу: адаптация рабочей силы. Бездействовать в этом вопросе – значит обречь значительную часть квалифицированных специалистов на потерю рабочих мест, что приведет не только к социальным потрясениям, но и к дефициту </w:t>
      </w:r>
      <w:r>
        <w:lastRenderedPageBreak/>
        <w:t>кадров, необходимых для поддержания и развития новых технологий.  Поэтому стратегическое планирование переквалификации и повышения квалификации работников становится не просто желательным, а абсолютно необходимым условием успешного перехода к новой эре автоматизированного производства. Эффективные программы переподготовки позволят не только смягчить негативные последствия автоматизации, но и создать новые возможности для роста и развития как для отдельных работников, так и для отрасли в целом.  Инвестиции в человеческий капитал – это инвестиции в будущее нефтеперерабатывающей промышленности, позволяющие избежать дисбаланса на рынке труда и обеспечить непрерывность производственного процесса.</w:t>
      </w:r>
      <w:r>
        <w:br/>
      </w:r>
      <w:r>
        <w:br/>
        <w:t>Одна из наиболее распространенных опасений, связанных с автоматизацией, заключается в том, что многие работники, выполняющие рутинные и повторяющиеся задачи, такие как визуальный осмотр оборудования, ручной контроль параметров процесса или сбор данных, рискуют потерять свои рабочие места. Хотя некоторые из этих задач действительно могут быть автоматизированы, это не означает, что эти работники перестанут быть ценными для предприятия.  Их опыт и знания, накопленные годами работы, могут быть перенаправлены на более сложные и требующие критического мышления задачи, такие как управление системами искусственного интеллекта, анализ данных, разработка новых технологических решений или обеспечение качества продукции.  Для этого необходимы целенаправленные программы переквалификации, которые позволят работникам приобрести новые навыки и знания, необходимые для выполнения этих задач.  Суть заключается не в том, чтобы заменить людей машинами, а в том, чтобы помочь людям освоить новые роли и сотрудничать с машинами, используя их сильные стороны для достижения общих целей.  Это требует глубокого понимания потребностей рынка труда и разработки программ обучения, которые отвечают этим потребностям.</w:t>
      </w:r>
      <w:r>
        <w:br/>
      </w:r>
      <w:r>
        <w:br/>
        <w:t xml:space="preserve">Например, оператор, который ранее отвечал за визуальный контроль качества нефтепродуктов, может быть переквалифицирован в специалиста по анализу данных, который будет использовать системы искусственного интеллекта для выявления отклонений от нормы и оптимизации процесса производства.  Для этого может потребоваться обучение основам программирования, статистике, анализу данных и машинному обучению.  То же самое касается и механиков, которые ранее занимались ремонтом и обслуживанием оборудования вручную.  Они могут быть переквалифицированы в специалистов по робототехнике, которые будут программировать и обслуживать роботизированные системы, используемые на производстве.  Эти специалисты будут обладать уникальными навыками, сочетающими в себе технические знания и понимание принципов работы искусственного интеллекта.  Возможности для применения этих навыков будут чрезвычайно широки, позволяя работникам продвигаться по карьерной лестнице и участвовать в разработке инновационных решений. </w:t>
      </w:r>
      <w:r>
        <w:br/>
      </w:r>
      <w:r>
        <w:lastRenderedPageBreak/>
        <w:br/>
        <w:t>Эффективные программы переквалификации должны быть не только теоретическими, но и практическими, включающими в себя стажировки, проекты и возможность работы под руководством опытных специалистов.  Кроме того, необходимо учитывать индивидуальные особенности каждого работника, предлагая программы обучения, адаптированные к их уровню знаний и навыков.  Это может включать в себя гибкие графики обучения, онлайн-курсы и возможность совмещения обучения с работой.  Привлечение к разработке программ переквалификации самих работников позволит учесть их потребности и сделать обучение более эффективным.  Создание благоприятной атмосферы, поощряющей постоянное обучение и развитие, также является ключевым фактором успеха.  Важно понимать, что инвестиции в переквалификацию – это не разовые затраты, а непрерывный процесс, требующий постоянного внимания и ресурсов.</w:t>
      </w:r>
      <w:r>
        <w:br/>
      </w:r>
      <w:r>
        <w:br/>
        <w:t xml:space="preserve">Особое внимание следует уделить обучению молодого поколения специалистов, чтобы они были готовы к работе в условиях автоматизированного производства.  В учебные программы необходимо включать курсы по программированию, робототехнике, искусственному интеллекту и анализу данных.  Сотрудничество учебных заведений с предприятиями нефтеперерабатывающей промышленности позволит обеспечить актуальность учебных программ и предоставить студентам возможность стажировок на производстве.  Развитие цифровой грамотности среди работников всех возрастов также является важным аспектом подготовки к автоматизации.  Обучение основам работы с компьютерными системами, программным обеспечениям и онлайн-платформам станет необходимостью для всех, кто планирует оставаться востребованным на рынке труда.  Внедрение системы непрерывного обучения, позволяющей работникам постоянно повышать свою квалификацию и осваивать новые навыки, станет важным элементом стратегии развития человеческого капитала. </w:t>
      </w:r>
      <w:r>
        <w:br/>
      </w:r>
      <w:r>
        <w:br/>
        <w:t>Нельзя недооценивать роль социального партнёрства в решении задач переквалификации.  Профсоюзы и работодатели должны совместно разрабатывать программы обучения, учитывающие интересы как работников, так и предприятий.  Государственная поддержка программ переквалификации, включающая финансирование, налоговые льготы и создание инфраструктуры для обучения, также является важным фактором успеха.  Внедрение гибких форм занятости, позволяющих работникам совмещать обучение с работой, также способствует повышению эффективности программ переквалификации.  В конечном итоге, успешное внедрение искусственного интеллекта и автоматизации в нефтеперерабатывающей промышленности будет зависеть не только от технологических инноваций, но и от способности подготовить человеческий капитал к работе в новых условиях.  Только совместными усилиями можно обеспечить плавный и эффективный переход к новой эре автоматизированного производства, где человек и машина работают вместе для достижения общих целей.</w:t>
      </w:r>
      <w:r>
        <w:br/>
      </w:r>
      <w:r>
        <w:lastRenderedPageBreak/>
        <w:br/>
      </w:r>
      <w:r>
        <w:br/>
        <w:t>В эпоху стремительной автоматизации и внедрения искусственного интеллекта, часто возникает опасение, что машины не просто заменят людей на рабочем месте, но и полностью исключат человеческий фактор из производственного процесса. Однако, реальность оказывается гораздо более сложной и многогранной: настоящее будущее нефтеперерабатывающей промышленности, а и индустрии в целом, заключается не в противостоянии человека и машины, а в их гармоничном сотрудничестве и взаимодополнении. Человек и искусственный интеллект обладают уникальными, неперекрывающимися сильными сторонами, и именно их совместное применение позволит достичь максимальной эффективности и производительности. Успех автоматизации не зависит от устранения человека, а от того, как умело интегрировать человеческий опыт и интеллект с возможностями искусственного интеллекта.</w:t>
      </w:r>
      <w:r>
        <w:br/>
      </w:r>
      <w:r>
        <w:br/>
        <w:t>Искусственный интеллект, безусловно, превосходит человека в обработке огромных объемов данных, выявлении скрытых закономерностей и выполнении рутинных, повторяющихся операций. Например, системы машинного обучения способны анализировать тысячи параметров технологического процесса в режиме реального времени, прогнозировать возможные отклонения и оптимизировать режимы работы оборудования. Они могут незаметно отслеживать микроизменения в составе сырья или состояние критически важного оборудования, предупреждая о потенциальных проблемах задолго до того, как они станут очевидными. Однако, искусственный интеллект, каким бы продвинутым он ни был, лишен критического мышления, интуиции и способности к адаптации в нештатных ситуациях. Он работает в рамках заложенных алгоритмов и не способен принимать решения, основанные на опыте и здравом смысле. Именно в этих случаях на помощь приходит человек.</w:t>
      </w:r>
      <w:r>
        <w:br/>
      </w:r>
      <w:r>
        <w:br/>
        <w:t>Представим себе ситуацию, когда система искусственного интеллекта, анализируя данные о состоянии трубопровода, сигнализирует о возможном дефекте. Человек, обладающий многолетним опытом работы и знакомый с особенностями конкретного участка трубопровода, может оценить ситуацию в контексте геолого-геодезических условий, истории эксплуатации и других факторов, не учтенных алгоритмом искусственного интеллекта. Он может принять решение о проведении дополнительных обследований или о внесении корректировок в режим эксплуатации, чтобы предотвратить возникновение аварийной ситуации. Или, допустим, в процессе переработки нефти возникла непредвиденная ошибка в поставке сырья, которая привела к отклонению параметров технологического процесса от нормы. Система искусственного интеллекта может предложить стандартное решение, основанное на прошлых данных.  Однако, опытный технолог, обладающий глубоким пониманием процессов нефтепереработки, может предложить креативное решение, учитывающее специфику возникшей ситуации.</w:t>
      </w:r>
      <w:r>
        <w:br/>
      </w:r>
      <w:r>
        <w:br/>
      </w:r>
      <w:r>
        <w:lastRenderedPageBreak/>
        <w:t>Совместная работа человека и машины не предполагает отказа от традиционных профессий. Напротив, она создает новые возможности для развития человеческого капитала.  Технологи, которые ранее занимались рутинным контролем параметров процесса, теперь могут стать аналитиками данных, которые используют системы искусственного интеллекта для выявления тенденций и оптимизации производства. Механики, которые ранее выполняли ремонт и обслуживание оборудования вручную, теперь могут стать специалистами по робототехнике, которые программируют и обслуживают роботизированные системы.  Операторы, выполнявшие простой визуальный осмотр оборудования, теперь могут стать специалистами по предиктивной аналитике, используя данные, собранные датчиками и проанализированные искусственным интеллектом, для прогнозирования отказов и оптимизации графиков технического обслуживания.  В конечном счете, будущее нефтеперерабатывающей промышленности заключается не в замене людей машинами, а в развитии новых профессий и специализаций, основанных на совместной работе человека и искусственного интеллекта.</w:t>
      </w:r>
      <w:r>
        <w:br/>
      </w:r>
      <w:r>
        <w:br/>
        <w:t>Успешное внедрение модели сотрудничества человека и машины требует изменения подхода к организации рабочего процесса и развитию культуры непрерывного обучения. Необходимо создать условия для того, чтобы специалисты могли эффективно взаимодействовать с системами искусственного интеллекта, анализировать данные, полученные от них, и принимать обоснованные решения. Это предполагает не только обучение навыкам работы с конкретными программными продуктами, но и развитие критического мышления, способности к решению проблем и умения работать в команде. Необходимо создать систему обмена знаниями и опытом между специалистами разного профиля, чтобы каждый мог учиться у других и развивать свои компетенции. Важным аспектом является обеспечение понятного и доступного интерфейса для взаимодействия человека и системы искусственного интеллекта, чтобы он не усложнял работу, а наоборот, облегчал ее.</w:t>
      </w:r>
      <w:r>
        <w:br/>
      </w:r>
      <w:r>
        <w:br/>
        <w:t xml:space="preserve">Более того, внедрение модели совместной работы человека и машины требует пересмотра системы оценки эффективности деятельности персонала. Вместо того чтобы оценивать специалистов исключительно по количественным показателям, необходимо учитывать качество принимаемых ими решений, способность адаптироваться к новым условиям и умение использовать возможности искусственного интеллекта для повышения производительности. Важно поощрять творческий подход к решению задач и не бояться экспериментировать с новыми технологиями. Необходимо создать культуру постоянного обучения и развития, чтобы специалисты могли постоянно повышать свою квалификацию и осваивать новые компетенции. В конечном итоге, успех внедрения модели совместной работы человека и машины зависит от того, насколько хорошо организация сможет создать условия для эффективного сотрудничества между человеком и искусственным интеллектом, и насколько хорошо она сможет поощрять инновации и творческий </w:t>
      </w:r>
      <w:r>
        <w:lastRenderedPageBreak/>
        <w:t>подход к решению задач.</w:t>
      </w:r>
      <w:r>
        <w:br/>
      </w:r>
      <w:r>
        <w:br/>
      </w:r>
      <w:r>
        <w:br/>
        <w:t xml:space="preserve">По мере того как нефтеперерабатывающая промышленность всё глубже интегрируется с искусственным интеллектом и переориентируется на принципы устойчивого развития, возникают совершенно новые возможности для инновационных бизнес-моделей. Традиционные модели, основанные на объеме перерабатываемой нефти и продаже нефтепродуктов, постепенно уступают место более гибким и ориентированным на предоставление комплексных решений, основанных на данных и экологической ответственности. Это не просто эволюция, а радикальная трансформация способа ведения бизнеса, открывающая путь для новых игроков и предлагающая совершенно новые источники дохода. </w:t>
      </w:r>
      <w:r>
        <w:br/>
      </w:r>
      <w:r>
        <w:br/>
        <w:t>Одним из наиболее перспективных направлений является производство возобновляемых видов топлива, использующих передовые технологии искусственного интеллекта для оптимизации процессов и максимизации эффективности. Вместо того, чтобы полагаться исключительно на нефть, предприятия могут использовать биомассу, отходы сельскохозяйственного производства и даже улавливать углекислый газ из атмосферы для создания синтетических углеводородов. Искусственный интеллект играет здесь ключевую роль, оптимизируя сложные биохимические реакции, прогнозируя выход готового продукта, управляя логистикой поставок сырья и, самое главное, минимизируя выбросы парниковых газов.  Примером может служить компания Neste, активно инвестирующая в производство авиационного топлива из отходов растительного масла и жиров, используя алгоритмы машинного обучения для повышения эффективности процессов и снижения углеродного следа. Это не просто экологически более чистое топливо, это целая бизнес-модель, которая привлекает клиентов, заботящихся об окружающей среде, и позволяет компаниям получать значительные налоговые льготы и субсидии.</w:t>
      </w:r>
      <w:r>
        <w:br/>
      </w:r>
      <w:r>
        <w:br/>
        <w:t xml:space="preserve">Новые бизнес-модели не ограничиваются только производством топлива. Все больше нефтеперерабатывающих компаний переходят на предоставление услуг по оптимизации технологических процессов для других предприятий, используя свои знания в области искусственного интеллекта и анализа данных. Это подразумевает не просто продажу программного обеспечения, а комплексную поддержку, включающую аудит существующих процессов, разработку индивидуальных решений, обучение персонала и постоянный мониторинг результатов.  Например, компания Schneider Electric предлагает услуги по оптимизации энергопотребления на нефтеперерабатывающих заводах, используя свои алгоритмы машинного обучения для выявления неэффективных участков и внедрения энергосберегающих технологий.  Это позволяет предприятиям существенно снизить свои операционные расходы, повысить экологическую безопасность и повысить свою конкурентоспособность на рынке.  Такие услуги становятся все более </w:t>
      </w:r>
      <w:r>
        <w:lastRenderedPageBreak/>
        <w:t>востребованными, поскольку предприятия стремятся повысить свою эффективность и адаптироваться к меняющимся условиям рынка.</w:t>
      </w:r>
      <w:r>
        <w:br/>
      </w:r>
      <w:r>
        <w:br/>
        <w:t>Нельзя недооценивать важность создания платформ для обмена данными и знаниями между различными участниками отрасли.  В эпоху цифровизации информация становится одним из самых ценных активов, и компании, которые могут эффективно собирать, анализировать и распространять данные, получают значительное конкурентное преимущество.  Представьте себе платформу, на которой нефтеперерабатывающие компании могут обмениваться информацией о работе оборудования, результатах испытаний сырья, прогнозах цен на нефть и другую полезную информацию.  Искусственный интеллект может быть использован для автоматической обработки данных, выявления трендов и предоставления аналитических отчетов, которые помогают предприятиям принимать более обоснованные решения.  Это не только улучшает операционную эффективность, но и способствует развитию инноваций и укреплению партнерских отношений в отрасли.  Например, компания Microsoft активно инвестирует в создание подобных платформ, предлагая своим клиентам инструменты для сбора и анализа данных, а также для обмена информацией в безопасной и защищенной среде.</w:t>
      </w:r>
      <w:r>
        <w:br/>
      </w:r>
      <w:r>
        <w:br/>
        <w:t>Успех этих новых бизнес-моделей напрямую зависит от готовности компаний к радикальным изменениям в организации работы и культуре управления.  Необходимо поощрять эксперименты, внедрять гибкие методы работы и создавать условия для развития инноваций.  Важно привлекать и удерживать специалистов, обладающих навыками работы с искусственным интеллектом, анализом данных и управлением проектами.  Обучение и повышение квалификации персонала становятся критически важными факторами успеха.  В конечном итоге, компании, которые смогут успешно адаптироваться к новым реалиям рынка и освоить новые бизнес-модели, получат значительное конкурентное преимущество и смогут занять лидирующие позиции в отрасли.  Этот переход не только обеспечит устойчивый рост бизнеса, но и внесет существенный вклад в решение глобальных экологических проблем.</w:t>
      </w:r>
      <w:r>
        <w:br/>
      </w:r>
      <w:r>
        <w:br/>
      </w:r>
      <w:r>
        <w:br/>
        <w:t>В современном мире, где экологические проблемы становятся все более острыми, а потребители все больше заботятся об устойчивости, компании, активно внедряющие экологически ответственные практики, получают значительное конкурентное преимущество. Это уже не просто модный тренд или требование регулирующих органов, а критически важный фактор успеха, определяющий долгосрочную жизнеспособность бизнеса и его привлекательность для инвесторов и потребителей. Устойчивость перестает быть издержкой и превращается в движущую силу роста, источник инноваций и способ завоевания лояльности клиентов. Компании, игнорирующие этот тренд, рискуют остаться позади, столкнувшись с падением продаж, ухудшением репутации и ограничениями в доступе к финансированию.</w:t>
      </w:r>
      <w:r>
        <w:br/>
      </w:r>
      <w:r>
        <w:lastRenderedPageBreak/>
        <w:br/>
        <w:t>Ключевым фактором конкурентного преимущества в эпоху устойчивого развития является способность компаний создавать продукты и услуги, которые одновременно соответствуют потребностям потребителей и минимизируют негативное воздействие на окружающую среду. Это требует переосмысления всех аспектов бизнеса, от выбора сырья и производственных процессов до упаковки и логистики. Компании, которые способны разрабатывать инновационные решения, позволяющие снизить потребление энергии и воды, сократить выбросы парниковых газов и минимизировать образование отходов, получают значительное преимущество перед конкурентами, которые придерживаются устаревших подходов. Более того, создание более экологичных продуктов часто приводит к снижению операционных расходов, поскольку компании используют ресурсы более эффективно и сокращают потери.</w:t>
      </w:r>
      <w:r>
        <w:br/>
      </w:r>
      <w:r>
        <w:br/>
        <w:t>Одним из ярких примеров компании, успешно использующей устойчивость в качестве конкурентного преимущества, является Patagonia. Этот производитель одежды для активного отдыха не просто предлагает качественную продукцию, но и активно продвигает принципы экологической ответственности. Patagonia использует переработанные материалы, поддерживает справедливую торговлю и поощряет клиентов ремонтировать свою одежду вместо того, чтобы покупать новую. Компания также жертвует 1% своих продаж экологическим организациям и публично отчитывается о своем воздействии на окружающую среду. Благодаря этим усилиям Patagonia завоевала лояльность клиентов, которые ценят экологическую ответственность и готовы платить премию за продукты, соответствующие их ценностям. Более того, компания смогла создать сильный бренд, ассоциирующийся с экологической ответственностью и социальной справедливостью.</w:t>
      </w:r>
      <w:r>
        <w:br/>
      </w:r>
      <w:r>
        <w:br/>
        <w:t>Помимо привлечения клиентов, устойчивость также играет важную роль в привлечении и удержании сотрудников. Все больше сотрудников, особенно представители молодого поколения, стремятся работать в компаниях, которые разделяют их ценности и заботятся об окружающей среде. Компании, активно внедряющие устойчивые практики, получают конкурентное преимущество в борьбе за талантливых специалистов, которые готовы работать за меньшую зарплату, чтобы работать в организации, которая имеет позитивное влияние на мир. Кроме того, устойчивые компании часто имеют более высокую степень вовлеченности сотрудников, поскольку сотрудники чувствуют себя более мотивированными и гордыми своей работой. Эта повышенная вовлеченность сотрудников приводит к повышению производительности, снижению текучести кадров и улучшению качества продукции и услуг.</w:t>
      </w:r>
      <w:r>
        <w:br/>
      </w:r>
      <w:r>
        <w:br/>
        <w:t xml:space="preserve">Устойчивость также становится все более важным фактором при оценке инвестиционного потенциала компании. Инвесторы все больше учитывают экологические, социальные и управленческие (ESG) факторы при принятии решений </w:t>
      </w:r>
      <w:r>
        <w:lastRenderedPageBreak/>
        <w:t>об инвестициях. Компании с высокими показателями ESG часто имеют более высокую рыночную стоимость, более низкие затраты на финансирование и более стабильные денежные потоки. Инвесторы понимают, что компании, которые успешно управляют своими рисками и возможностями в области устойчивости, лучше подготовлены к долгосрочному успеху. Более того, правительства во всем мире вводят все больше правил и стимулов для продвижения устойчивого развития, что создает дополнительные возможности для компаний, которые активно инвестируют в устойчивые технологии и процессы.</w:t>
      </w:r>
      <w:r>
        <w:br/>
      </w:r>
      <w:r>
        <w:br/>
        <w:t>Наконец, компании, которые активно продвигают свою приверженность устойчивости, получают выгоду от улучшения своей репутации и укрепления доверия к бренду. В эпоху социальных сетей и мгновенного распространения информации компании, которые не соответствуют своим обещаниям, быстро сталкиваются с негативными последствиями. Потребители все больше проводят собственное исследование компаний, которые они поддерживают, и ожидают прозрачности и ответственности. Компании, которые искренне привержены устойчивости и открыто делятся своими успехами и неудачами, получают доверие потребителей и создают долгосрочный бренд. Этот доверие является ценным активом, который позволяет компаниям выдерживать экономические спады и завоевывать новые рынки.</w:t>
      </w:r>
      <w:r>
        <w:br/>
      </w:r>
      <w:r>
        <w:br/>
      </w:r>
      <w:r>
        <w:br/>
        <w:t>По мере того, как искусственный интеллект все глубже проникает в нефтеперерабатывающую отрасль, от оптимизации производственных процессов до прогнозирования потребностей в техническом обслуживании, возникает насущная необходимость в создании четких и последовательных правил, которые будут гарантировать как безопасность, так и устойчивость этой трансформации. Без продуманной нормативной базы, регулирующей использование ИИ, мы рискуем столкнуться с рядом проблем, начиная от непредсказуемых сбоев в работе оборудования и заканчивая потенциальными негативными последствиями для окружающей среды и общества. Необходимость этих правил не сводится к простому контролю рисков – они являются основой для стимулирования инноваций, укрепления доверия и обеспечения долгосрочной жизнеспособности отрасли в эпоху цифровых преобразований.</w:t>
      </w:r>
      <w:r>
        <w:br/>
      </w:r>
      <w:r>
        <w:br/>
        <w:t xml:space="preserve">Первым и, пожалуй, самым важным аспектом регулирования ИИ в нефтепереработке является установление строгих стандартов безопасности. Использование алгоритмов машинного обучения для автоматизации критически важных процессов, таких как управление реакторами или контроль за трубопроводами, неизбежно повышает риски, если эти алгоритмы не разработаны и не протестированы в соответствии с высочайшими стандартами. Представьте себе систему, использующую ИИ для оптимизации потока сырой нефти, которая, из-за дефекта в коде, начинает перегружать трубопровод, что приводит к утечке и загрязнению окружающей среды. </w:t>
      </w:r>
      <w:r>
        <w:lastRenderedPageBreak/>
        <w:t>Чтобы предотвратить подобные сценарии, необходимо разработать стандарты, регламентирующие процесс разработки, тестирования и валидации алгоритмов ИИ, а также обязательное проведение регулярных аудитов безопасности. Эти стандарты должны включать строгие требования к обучению и сертификации специалистов, работающих с системами ИИ, чтобы гарантировать их компетентность и ответственность.</w:t>
      </w:r>
      <w:r>
        <w:br/>
      </w:r>
      <w:r>
        <w:br/>
        <w:t>Однако, регулирование ИИ в нефтепереработке не должно ограничиваться только вопросами безопасности. Не менее важным является вопрос устойчивости и минимизации воздействия на окружающую среду. Алгоритмы ИИ могут быть использованы для оптимизации энергопотребления, сокращения выбросов парниковых газов и повышения эффективности использования ресурсов. Однако, если эти алгоритмы разрабатываются и используются без должного внимания к экологическим последствиям, они могут, наоборот, привести к ухудшению ситуации. Например, система, использующая ИИ для оптимизации производства, может предложить использовать менее дорогие, но более экологически грязные виды сырья, чтобы увеличить прибыль компании. Чтобы избежать подобных ситуаций, необходимо разработать стандарты, которые будут стимулировать разработку и внедрение "зеленых" алгоритмов ИИ, а также обязать компании публично отчитываться о своем воздействии на окружающую среду, связанном с использованием искусственного интеллекта.</w:t>
      </w:r>
      <w:r>
        <w:br/>
      </w:r>
      <w:r>
        <w:br/>
        <w:t>Одним из ключевых препятствий для разработки эффективной нормативной базы является отсутствие единого подхода и международной координации. В настоящее время различные страны и регионы разрабатывают собственные правила, регулирующие использование ИИ, что создает путаницу и затрудняет трансграничное сотрудничество.  Чтобы преодолеть это препятствие, необходимо на международном уровне создать платформу для обмена опытом и разработки общих стандартов. Такая платформа должна включать представителей правительств, промышленности, научных кругов и общественных организаций, чтобы обеспечить учет всех заинтересованных сторон.  Более того, необходимо разработать механизмы для гармонизации национальных правил и содействия взаимному признанию сертификатов, чтобы упростить трансграничную торговлю и инвестиции.</w:t>
      </w:r>
      <w:r>
        <w:br/>
      </w:r>
      <w:r>
        <w:br/>
        <w:t xml:space="preserve">Немаловажным аспектом регулирования ИИ является обеспечение прозрачности и подотчетности.  Алгоритмы машинного обучения часто являются "черными ящиками", поскольку даже сами разработчики не всегда могут полностью объяснить, как они принимают решения.  Это создает проблемы с точки зрения ответственности, особенно если алгоритм совершает ошибку, приведшую к негативным последствиям. Чтобы повысить прозрачность и подотчетность, необходимо требовать от компаний документировать процесс разработки алгоритмов ИИ, включая данные, использованные для обучения, параметры модели и критерии принятия решений.  Кроме того, необходимо разработать механизмы для </w:t>
      </w:r>
      <w:r>
        <w:lastRenderedPageBreak/>
        <w:t>аудита алгоритмов ИИ независимыми экспертами, чтобы убедиться в их справедливости и точности.  При этом необходимо учитывать, что слишком строгие требования к прозрачности могут препятствовать инновациям, поэтому необходимо найти баланс между необходимостью контроля и стимулированием творчества.</w:t>
      </w:r>
      <w:r>
        <w:br/>
      </w:r>
      <w:r>
        <w:br/>
        <w:t>Наконец, важно признать, что регулирование ИИ – это не статичный процесс, а динамичный, который требует постоянного пересмотра и обновления. Технологии искусственного интеллекта развиваются с огромной скоростью, и новые вызовы и возможности возникают постоянно.  Поэтому нормативные рамки должны быть достаточно гибкими, чтобы адаптироваться к этим изменениям, и должны периодически пересматриваться с учетом опыта эксплуатации и новых научных данных.  Это предполагает создание механизмов для сбора обратной связи от различных заинтересованных сторон, включая представителей промышленности, научных кругов и общественности, и для включения этой информации в процесс принятия решений.  В конечном итоге, успех регулирования ИИ в нефтепереработке будет зависеть от способности адаптироваться к меняющимся условиям и находить баланс между инновациями, безопасностью и устойчивостью.</w:t>
      </w:r>
      <w:r>
        <w:br/>
      </w:r>
      <w:r>
        <w:br/>
      </w:r>
      <w:r>
        <w:br/>
        <w:t>В эпоху цифровой трансформации нефтеперерабатывающая отрасль все активнее исследует потенциал виртуальной и дополненной реальности, открывая перед собой невиданные ранее возможности для повышения эффективности и безопасности операций. Виртуальная реальность (VR) и дополненная реальность (AR) перестают быть просто развлекательными технологиями, превращаясь в мощные инструменты, которые революционизируют обучение персонала, диагностику оборудования и оптимизацию логистики, принося ощутимую пользу как компаниям, так и сотрудникам. Эти технологии предлагают иммерсивный опыт, который выходит за рамки традиционных методов, позволяя сотрудникам взаимодействовать с цифровыми моделями оборудования и процессов в реалистичной виртуальной среде, что значительно ускоряет процесс освоения новых навыков и снижает риск ошибок.</w:t>
      </w:r>
      <w:r>
        <w:br/>
      </w:r>
      <w:r>
        <w:br/>
        <w:t xml:space="preserve">Обучение персонала, особенно в сфере технического обслуживания сложного оборудования, традиционно является дорогостоящим и рискованным процессом. Традиционные методы, включающие в себя теоретические лекции и практические занятия на реальном оборудовании, часто сопряжены с высокими затратами на материалы, инструкторов и время простоя оборудования. Виртуальная реальность предлагает совершенно новый подход к обучению, позволяя сотрудникам проходить через симуляции различных сценариев, включая аварийные ситуации, без какого-либо риска для себя или окружающей среды. Например, оператор может пройти симуляцию утечки на трубопроводе, научиться правильно реагировать на критические ситуации и отработать необходимые действия в безопасной виртуальной среде, не подвергая опасности реальное оборудование и персонал. Это не только снижает затраты на обучение, но и повышает безопасность и уверенность </w:t>
      </w:r>
      <w:r>
        <w:lastRenderedPageBreak/>
        <w:t>сотрудников, готовя их к любым вызовам.</w:t>
      </w:r>
      <w:r>
        <w:br/>
      </w:r>
      <w:r>
        <w:br/>
        <w:t>Кроме того, виртуальная реальность открывает новые возможности для удаленной диагностики и обслуживания оборудования. В нефтеперерабатывающей отрасли, где объекты часто расположены в удаленных и труднодоступных местах, физический доступ к оборудованию может быть сложной и дорогостоящей задачей. С помощью VR и AR техники эксперты могут удаленно подключаться к оборудованию и визуально осматривать его состояние, а также проводить диагностику и даже выполнять некоторые ремонтные работы, руководствуя техническими специалистами на месте. Представьте себе ситуацию, когда высококвалифицированный инженер, находящийся в головном офисе компании, с помощью VR-очков помогает местному специалисту устранить сложную неисправность в турбине, удаленно осматривая внутреннюю структуру оборудования и давая четкие инструкции по выполнению ремонтных работ. Это не только сокращает время простоя оборудования, но и позволяет максимально эффективно использовать экспертные знания, минимизируя затраты на командировки.</w:t>
      </w:r>
      <w:r>
        <w:br/>
      </w:r>
      <w:r>
        <w:br/>
        <w:t>Дополненная реальность, в свою очередь, предлагает уникальные возможности для оптимизации логистики и повышения эффективности работы персонала на объектах. AR-приложения позволяют техническим специалистам визуализировать информацию о состоянии оборудования в реальном времени, накладывая цифровые данные на изображение реального мира. Например, при осмотре насосной станции техник может направить на оборудование AR-устройство, которое отобразит историю обслуживания, текущие параметры работы, а также рекомендации по предотвращению возможных неисправностей. Это позволяет оперативно выявлять потенциальные проблемы, оптимизировать графики технического обслуживания и снижать риск внеплановых остановок оборудования. Более того, AR-приложения могут использоваться для навигации по объекту, облегчая поиск необходимого оборудования и материалов, что значительно повышает производительность персонала.</w:t>
      </w:r>
      <w:r>
        <w:br/>
      </w:r>
      <w:r>
        <w:br/>
        <w:t xml:space="preserve">Внедрение виртуальной и дополненной реальности в нефтеперерабатывающую отрасль требует существенных инвестиций в оборудование, программное обеспечение и обучение персонала. Однако, потенциальные выгоды, связанные с повышением эффективности, снижением рисков и оптимизацией затрат, значительно перевешивают эти расходы. Более того, с развитием технологий и снижением стоимости оборудования, VR и AR становятся все более доступными для широкого круга компаний, открывая новые возможности для цифровой трансформации и повышения конкурентоспособности.  По мере того, как нефтеперерабатывающая отрасль продолжает сталкиваться с растущими вызовами, связанными с повышением эффективности, обеспечением безопасности и снижением воздействия на окружающую среду, виртуальная и дополненная </w:t>
      </w:r>
      <w:r>
        <w:lastRenderedPageBreak/>
        <w:t>реальность, безусловно, станут ключевыми инструментами для достижения этих целей.</w:t>
      </w:r>
      <w:r>
        <w:br/>
      </w:r>
      <w:r>
        <w:br/>
      </w:r>
      <w:r>
        <w:br/>
        <w:t>В эпоху цифровой трансформации, когда каждый аспект нефтеперерабатывающей отрасли подвергается всесторонней оптимизации, данные стали новым и, пожалуй, самым ценным активом, превосходящим по значимости даже традиционные ресурсы, такие как нефть и газ. Сбор, анализ и эффективное использование информации, генерируемой бесчисленными датчиками, системами управления и операциями, открывает невероятные возможности для повышения эффективности, минимизации рисков и принятия стратегически верных решений. Внедрение концепции “данные как новая валюта” требует не только установки современных систем сбора и обработки информации, но и развития культуры, в которой каждый сотрудник понимает свою роль в создании, использовании и защите этого ценного ресурса. Только осознав этот сдвиг парадигмы, нефтеперерабатывающие предприятия смогут по-настоящему реализовать потенциал цифровой революции и сохранить конкурентные преимущества на динамично развивающемся рынке.</w:t>
      </w:r>
      <w:r>
        <w:br/>
      </w:r>
      <w:r>
        <w:br/>
        <w:t>Сбор данных в современной нефтеперерабатывающей отрасли представляет собой сложный и многогранный процесс. Тысячи датчиков, расположенных на трубопроводах, резервуарах, насосах, турбинах и других критически важных компонентах, непрерывно генерируют огромные объемы информации о температуре, давлении, уровне жидкости, расходе и многих других параметрах. Эти данные, в свою очередь, поступают в централизованные системы управления, где они обрабатываются и анализируются с использованием передовых алгоритмов и моделей. Более того, данные из внешних источников, таких как прогнозы погоды, рыночные цены на нефть и газ, и информация о логистике, интегрируются в общую картину, предоставляя наиболее полное представление о текущем состоянии предприятия. Важно подчеркнуть, что просто собрать данные недостаточно – необходимо обеспечить их точность, надежность и своевременность, чтобы результаты анализа были достоверными и полезными.</w:t>
      </w:r>
      <w:r>
        <w:br/>
      </w:r>
      <w:r>
        <w:br/>
        <w:t xml:space="preserve">Анализ собранных данных открывает перед нефтеперерабатывающими предприятиями целый ряд возможностей для повышения эффективности и оптимизации процессов. Например, с помощью машинного обучения можно построить модели прогнозирования сбоев оборудования, что позволяет проводить профилактическое обслуживание в наиболее критические моменты и избегать внеплановых остановок производства. Более того, анализ данных о расходе энергии и сырья позволяет выявлять неэффективные участки технологических процессов и разрабатывать меры по их оптимизации. Например, анализ данных о работе дистилляционных колонн может выявить, что определенные параметры, такие как температура или давление, влияют на выход целевых продуктов, что позволит операторам тонко настраивать работу колонны для максимизации прибыли.  </w:t>
      </w:r>
      <w:r>
        <w:lastRenderedPageBreak/>
        <w:t>Принятие решений на основе данных, а не интуиции, позволяет минимизировать риски, повысить производительность и снизить затраты, что в конечном итоге приводит к повышению конкурентоспособности предприятия.</w:t>
      </w:r>
      <w:r>
        <w:br/>
      </w:r>
      <w:r>
        <w:br/>
        <w:t>Однако, самое большое преимущество “данных как новой валюты” заключается в способности принимать проактивные, а не реактивные решения. Традиционно, нефтеперерабатывающие предприятия реагируют на проблемы после того, как они уже возникли, что приводит к простоям, потерям и снижению эффективности. Однако, с использованием анализа данных в реальном времени, можно предвидеть потенциальные проблемы и принимать меры для их предотвращения. Например, анализ данных о вибрации насоса может указать на появление износа подшипников, что позволит операторам заменить подшипники до того, как насос выйдет из строя. Таким образом, компании могут не только избежать дорогостоящих ремонтов и простоев, но и улучшить безопасность работы персонала и снизить воздействие на окружающую среду.  Возможность предвидеть будущее и принимать обоснованные решения является ключевым фактором успеха в современной нефтеперерабатывающей отрасли.</w:t>
      </w:r>
      <w:r>
        <w:br/>
      </w:r>
      <w:r>
        <w:br/>
        <w:t>Защита данных также становится критически важной задачей в эпоху цифровой трансформации. Утечка или компрометация данных может привести к серьезным финансовым потерям, репутационным рискам и даже юридическим последствиям.  Нефтеперерабатывающие предприятия должны внедрять комплексные системы безопасности данных, включающие в себя шифрование, контроль доступа и постоянный мониторинг.  Кроме того, необходимо обучать персонал основам кибербезопасности и регулярно проводить аудиты систем безопасности данных.  Инвестиции в защиту данных являются не только затратами, но и необходимостью для обеспечения устойчивого развития предприятия. В конечном счете, ценность данных напрямую зависит от способности компании защищать их от несанкционированного доступа и использования.</w:t>
      </w:r>
      <w:r>
        <w:br/>
      </w:r>
      <w:r>
        <w:br/>
      </w:r>
      <w:r>
        <w:br/>
        <w:t>Государственная политика играет, пожалуй, не менее важную роль в формировании будущего нефтеперерабатывающей отрасли, чем технологические инновации или рыночные тенденции. Ее влияние простирается от стимулирования фундаментальных исследований в области искусственного интеллекта и устойчивого развития до создания правовых рамок, определяющих границы применения этих технологий и обеспечивающих их безопасное и этичное использование. Без четкой и дальновидной государственной поддержки нефтеперерабатывающие предприятия рискуют оказаться в ситуации, когда инновации развиваются хаотично, без координации и возможности масштабирования, что в конечном итоге замедляет прогресс и препятствует достижению долгосрочных целей.</w:t>
      </w:r>
      <w:r>
        <w:br/>
      </w:r>
      <w:r>
        <w:br/>
      </w:r>
      <w:r>
        <w:lastRenderedPageBreak/>
        <w:t>Одним из ключевых аспектов государственной политики является финансирование фундаментальных исследований. Разработка новых алгоритмов машинного обучения, создание передовых датчиков и разработка инновационных методов переработки отходов – все это требует значительных инвестиций, которые не всегда доступны частным компаниям. Государственные гранты, налоговые льготы и партнерство с университетами и исследовательскими институтами могут создать благоприятную среду для развития передовых технологий, которые впоследствии могут быть внедрены в нефтеперерабатывающей отрасли. Например, в США программа ARPA-E (Advanced Research Projects Agency – Energy) предоставляет финансирование инновационных энергетических технологий, что потенциально может привести к прорывам в области эффективности переработки нефти и снижения выбросов.</w:t>
      </w:r>
      <w:r>
        <w:br/>
      </w:r>
      <w:r>
        <w:br/>
        <w:t>Создание нормативно-правовой базы, регулирующей применение искусственного интеллекта и устойчивых технологий, также является критически важной задачей государственной политики. Необходимо определить границы ответственности за ошибки, допущенные алгоритмами машинного обучения, установить стандарты безопасности для новых технологий и создать условия для справедливого доступа к инновациям. Без четкой нормативно-правовой базы нефтеперерабатывающие предприятия могут опасаться рисковать, внедряя новые технологии, что замедляет прогресс и препятствует достижению долгосрочных целей. Европейский союз, например, разрабатывает Актуальные законы об ИИ, чтобы определить использование ИИ в различных секторах, включая энергетику.</w:t>
      </w:r>
      <w:r>
        <w:br/>
      </w:r>
      <w:r>
        <w:br/>
        <w:t>Помимо финансирования исследований и разработки нормативной базы, государственная политика может активно стимулировать внедрение устойчивых технологий в нефтеперерабатывающей отрасли, предлагая налоговые льготы, субсидии и другие стимулы. Например, правительства могут предлагать налоговые льготы компаниям, инвестирующим в технологии улавливания и хранения углерода, или субсидии компаниям, использующим возобновляемые источники энергии для обеспечения своих операций. Такие меры не только стимулируют внедрение устойчивых технологий, но и создают новые рабочие места и способствуют развитию «зеленой» экономики. Многие страны активно поддерживают использование биодизеля и других альтернативных видов топлива, что также стимулирует инновации в области нефтепереработки.</w:t>
      </w:r>
      <w:r>
        <w:br/>
      </w:r>
      <w:r>
        <w:br/>
        <w:t xml:space="preserve">Важно отметить, что государственная политика должна быть не только стимулирующей, но и адаптивной. Технологии развиваются стремительно, и нормативные акты должны периодически пересматриваться, чтобы соответствовать новым реалиям. Жесткие и негибкие правила могут задушить инновации, а слишком мягкие – не обеспечивать необходимой защиты окружающей среды и общества. В идеале, государственная политика должна быть ориентирована на создание благоприятной среды для инноваций, обеспечивая при этом безопасность и </w:t>
      </w:r>
      <w:r>
        <w:lastRenderedPageBreak/>
        <w:t>устойчивость. Сотрудничество между государственными органами, представителями промышленности и научными экспертами – ключ к созданию эффективной и адаптивной политики.</w:t>
      </w:r>
      <w:r>
        <w:br/>
      </w:r>
      <w:r>
        <w:br/>
        <w:t>Наконец, государственная политика должна быть ориентирована на создание равных возможностей для всех игроков отрасли. Слишком большая концентрация власти в руках нескольких крупных компаний может задушить конкуренцию и замедлить инновации. Стимулирование развития малых и средних предприятий, предлагая им доступ к финансированию и технической поддержке, – важный элемент государственной политики. Развитие конкуренции создает стимулы для инноваций и обеспечивает доступ к инновациям для широкого круга потребителей. Поддержка исследований и разработок, проводимых малым и средним бизнесом, может привести к прорывам, которые в противном случае были бы упущены. Государственная поддержка не должна быть направлена на поддержку конкретных компаний, а на создание благоприятной среды для развития всей отрасли.</w:t>
      </w:r>
      <w:r>
        <w:br/>
      </w:r>
    </w:p>
    <w:p w14:paraId="44B11C9A" w14:textId="77777777" w:rsidR="00A32869" w:rsidRDefault="00000000">
      <w:r>
        <w:br w:type="page"/>
      </w:r>
    </w:p>
    <w:p w14:paraId="59A32519" w14:textId="77777777" w:rsidR="00A32869" w:rsidRDefault="00000000">
      <w:pPr>
        <w:pStyle w:val="1"/>
      </w:pPr>
      <w:bookmarkStart w:id="12" w:name="_Toc200694368"/>
      <w:r>
        <w:lastRenderedPageBreak/>
        <w:t>Глава 12: Поддержание и улучшение модели: обучение на новых данных, пересмотр ТЗ и целей проекта.</w:t>
      </w:r>
      <w:bookmarkEnd w:id="12"/>
    </w:p>
    <w:p w14:paraId="62D31229" w14:textId="77777777" w:rsidR="00A32869" w:rsidRDefault="00000000">
      <w:r>
        <w:t xml:space="preserve">Будущее нефтеперерабатывающей отрасли стоит на перепутье, сталкиваясь с беспрецедентным набором вызовов и возможностей, которые будут определять не только ее экономическую жизнеспособность, но и вклад в глобальную энергетическую систему. Традиционные модели, основанные на максимальной добыче и переработке сырой нефти, постепенно уступают место более устойчивым и инновационным подходам, требующим радикальной переоценки стратегий и инвестиций. Глобальный переход к низкоуглеродной экономике, уже набирающий обороты, диктует необходимость не только снижения выбросов парниковых газов, но и адаптации к меняющимся потребностям рынка, включая растущий спрос на специализированные продукты и возобновляемые источники энергии. Нефтеперерабатывающие предприятия, которые сумеют адаптироваться к этим изменениям, получат конкурентное преимущество и смогут внести значимый вклад в будущее энергетики, в то время как те, кто останется в стороне, рискуют оказаться неспособными конкурировать на новом рынке. Эффективное решение этих проблем потребует не только технологических прорывов, но и согласованных усилий со стороны правительств, промышленности и научно-исследовательских институтов, создавая синергию, направленную на создание устойчивого и эффективного энергетического будущего. </w:t>
      </w:r>
      <w:r>
        <w:br/>
      </w:r>
      <w:r>
        <w:br/>
        <w:t>Одной из ключевых проблем, стоящих перед нефтеперерабатывающими предприятиями, является необходимость значительного сокращения выбросов углерода. Традиционные процессы переработки, включая крекинг и риформинг, являются источниками значительного количества парниковых газов, которые вносят вклад в изменение климата. Новые технологии, такие как улавливание и хранение углерода (CCS), предлагают потенциальное решение этой проблемы, но требуют значительных инвестиций и инфраструктурных изменений. Интеграция CCS в нефтеперерабатывающие заводы может быть дорогостоящей и сложной, но также может открыть новые возможности для получения доходов от продажи углеродных кредитов или использования захваченного углерода в других промышленных процессах. Например, некоторые нефтеперерабатывающие предприятия в Европе начали экспериментировать с использованием CCS для производства синтетического топлива или строительных материалов, демонстрируя потенциал этой технологии для создания циркулярной экономики.  Другие инновационные подходы, такие как использование водорода для снижения выбросов углерода и повышение эффективности энергопотребления на предприятиях, также играют важную роль в снижении негативного воздействия на окружающую среду. Инвестиции в эти технологии, наряду с разработкой новых, более экологичных процессов, являются ключом к созданию более устойчивой нефтеперерабатывающей промышленности.</w:t>
      </w:r>
      <w:r>
        <w:br/>
      </w:r>
      <w:r>
        <w:br/>
        <w:t xml:space="preserve">В то же время, нефтеперерабатывающие предприятия сталкиваются с растущим давлением со стороны потребителей и регулирующих органов, требующих более </w:t>
      </w:r>
      <w:r>
        <w:lastRenderedPageBreak/>
        <w:t>экологически чистых и устойчивых продуктов. Это приводит к росту спроса на специализированные продукты, такие как биотопливо, синтетическое топливо и экологически чистые растворители. Чтобы удовлетворить этот спрос, нефтеперерабатывающие предприятия должны инвестировать в новые технологии и процессы, которые позволяют производить эти продукты из возобновляемых ресурсов или отходов. Например, некоторые предприятия начали перерабатывать отработанное растительное масло в биодизель, что не только снижает зависимость от ископаемого топлива, но и способствует переработке отходов.  Внедрение биомассы в качестве сырья для нефтепереработки также предлагает многообещающий путь к созданию устойчивых продуктов, уменьшая потребность в нефти и уменьшая негативное воздействие на окружающую среду.  Некоторые предприятия активно исследуют возможность использования водорослей для производства биотоплива, что может быть особенно перспективно с учетом их высокой скорости роста и способности поглощать углекислый газ.</w:t>
      </w:r>
      <w:r>
        <w:br/>
      </w:r>
      <w:r>
        <w:br/>
        <w:t>Одной из наиболее перспективных возможностей для нефтеперерабатывающих предприятий является интеграция с другими отраслями, такими как химическая промышленность и энергетика.  В рамках такой интеграции нефтеперерабатывающие предприятия могут использовать побочные продукты, которые обычно считаются отходами, в качестве сырья для производства других продуктов, создавая тем самым замкнутые циклы и уменьшая отходы.  Например, некоторые нефтеперерабатывающие предприятия уже сотрудничают с химическими компаниями для производства пластмасс и других химических веществ из углеводородов, полученных в процессе переработки нефти.  Кроме того, интеграция с энергетическими компаниями может открыть новые возможности для производства возобновляемой энергии, например, использование отработанного тепла для производства электроэнергии.  Этот симбиоз может привести к созданию более устойчивых и прибыльных бизнес-моделей, способствуя развитию циркулярной экономики.  Такая интеграция также может привлечь инвестиции и стимулировать инновации, способствуя росту и развитию всей отрасли.</w:t>
      </w:r>
      <w:r>
        <w:br/>
      </w:r>
      <w:r>
        <w:br/>
        <w:t xml:space="preserve">Технологические инновации будут играть решающую роль в формировании будущего нефтеперерабатывающей отрасли. Цифровизация процессов, использование искусственного интеллекта и машинного обучения для оптимизации операций и предсказательного обслуживания оборудования, а также использование новых материалов для повышения эффективности и долговечности оборудования, – все это имеет потенциал для повышения производительности, снижения затрат и уменьшения воздействия на окружающую среду. Например, внедрение цифровых двойников нефтеперерабатывающих заводов позволяет моделировать и оптимизировать процессы в реальном времени, выявляя возможности для повышения эффективности и прогнозирования поломок оборудования. Использование 3D-печати для производства запасных частей и специализированного оборудования также может сократить время простоя и снизить затраты. Дальнейшее </w:t>
      </w:r>
      <w:r>
        <w:lastRenderedPageBreak/>
        <w:t>развитие и внедрение этих технологий потребуют значительных инвестиций в исследования и разработки, а также тесного сотрудничества между промышленностью, научными институтами и правительствами.</w:t>
      </w:r>
      <w:r>
        <w:br/>
      </w:r>
      <w:r>
        <w:br/>
        <w:t>Наконец, адаптивность и способность быстро реагировать на меняющиеся рыночные условия и нормативные требования будут критически важны для успеха нефтеперерабатывающих предприятий в будущем. Гибкое производство, позволяющее быстро переключаться между различными продуктами в зависимости от спроса, и возможность быстро адаптироваться к новым технологиям и нормативным требованиям, будут иметь решающее значение. Это потребует от предприятий разработать новые бизнес-модели, основанные на сотрудничестве, инновациях и постоянном совершенствовании.  Инвестиции в обучение и переподготовку персонала, развитие навыков управления рисками и умение принимать обоснованные решения в условиях неопределенности также будут иметь решающее значение. Компании, которые смогут эффективно реагировать на изменения и быстро адаптироваться к новым условиям, получат конкурентное преимущество и смогут успешно работать в будущем.</w:t>
      </w:r>
      <w:r>
        <w:br/>
      </w:r>
      <w:r>
        <w:br/>
      </w:r>
      <w:r>
        <w:br/>
        <w:t>Будущее нефтеперерабатывающей отрасли, несомненно, будет определяться тесной взаимосвязью между цифровой трансформацией, переходом к возобновляемым источникам энергии и необходимостью смягчения воздействия на окружающую среду.  Традиционные модели, основанные на максимизации добычи и переработки нефти, постепенно уступают место гибким и интегрированным подходам, требующим глубокой реорганизации стратегий и инвестиций.  Центральным элементом этой трансформации станет повсеместное внедрение технологий искусственного интеллекта (ИИ) и машинного обучения (МО), которые способны оптимизировать производственные процессы, предсказывать поломки оборудования и снижать потребление энергии.  Использование больших данных, получаемых от датчиков и сенсоров, установленных на производственных объектах, позволит создавать точные модели, отражающие текущее состояние и потенциальные риски, что приведет к более эффективному управлению ресурсами и предотвращению аварийных ситуаций.  Более того, ИИ сможет оптимизировать логистические цепочки, снижая транспортные расходы и минимизируя выбросы углекислого газа, связанные с доставкой сырья и готовой продукции.  Этот переход к цифровым технологиям потребует значительных инвестиций в инфраструктуру и обучение персонала, но потенциальные выгоды в виде повышения эффективности и снижения затрат делают его крайне привлекательным для нефтеперерабатывающих предприятий.</w:t>
      </w:r>
      <w:r>
        <w:br/>
      </w:r>
      <w:r>
        <w:br/>
        <w:t xml:space="preserve">Интеграция возобновляемых источников энергии в нефтеперерабатывающие процессы представляет собой не только экологическую необходимость, но и экономически выгодную возможность.  Улавливание и утилизация углекислого газа </w:t>
      </w:r>
      <w:r>
        <w:lastRenderedPageBreak/>
        <w:t>(CCU), использование биомассы для производства топлива и использование солнечной и ветровой энергии для питания предприятий - все это перспективы, которые могут значительно снизить углеродный след отрасли.  Например, некоторые европейские нефтеперерабатывающие предприятия уже экспериментируют с использованием CO2, захваченного в процессе переработки, для производства синтетического топлива или строительных материалов, демонстрируя возможность превращения отходов в ценные продукты.  Другие рассматривают возможность использования биомассы, такой как отработанное растительное масло или водоросли, для производства биодизеля или других возобновляемых видов топлива.  Более того, интеграция солнечных панелей или ветрогенераторов на территории нефтеперерабатывающих заводов может значительно снизить зависимость от традиционных источников энергии и снизить эксплуатационные расходы.  Такой комплексный подход к интеграции возобновляемых источников энергии не только улучшит экологические показатели, но и повысит конкурентоспособность предприятий в условиях ужесточающихся экологических требований.</w:t>
      </w:r>
      <w:r>
        <w:br/>
      </w:r>
      <w:r>
        <w:br/>
        <w:t>Одним из ключевых факторов успеха в будущем будет умение нефтеперерабатывающих предприятий адаптироваться к изменяющимся требованиям рынка и потребностям потребителей.  Растущий спрос на специализированные продукты, такие как экологически чистые растворители и биотопливо, требует от предприятий гибкости и способности быстро переключаться между различными видами продукции.  Для этого необходимо внедрение модульных производственных линий, позволяющих легко перестраивать процессы и адаптироваться к новым требованиям.  Кроме того, важно развитие цифровых каналов продаж и обратной связи с потребителями, позволяющих быстро реагировать на изменения спроса и предлагать индивидуальные решения.  Не менее важна ориентация на создание цепочек поставок, обеспечивающих доступ к возобновляемым ресурсам и экологически чистым компонентам.  В целом, для успешной адаптации к новым рыночным условиям необходимо постоянное совершенствование бизнес-моделей, внедрение инноваций и развитие новых компетенций.</w:t>
      </w:r>
      <w:r>
        <w:br/>
      </w:r>
      <w:r>
        <w:br/>
        <w:t xml:space="preserve">Важным аспектом будущего нефтеперерабатывающей отрасли станет тесное взаимодействие с химической промышленностью и энергетическим сектором.  Интеграция с химическими компаниями позволит использовать побочные продукты нефтепереработки в качестве сырья для производства пластмасс, удобрений и других химических веществ, создавая замкнутые циклы и минимизируя отходы.  Сотрудничество с энергетическими компаниями откроет возможности для производства возобновляемой энергии, например, использование отработанного тепла для производства электроэнергии или использование биогаза для питания электростанций.  Такое взаимодействие не только повысит эффективность использования ресурсов, но и создаст новые источники дохода и снизит зависимость </w:t>
      </w:r>
      <w:r>
        <w:lastRenderedPageBreak/>
        <w:t>от колебаний цен на нефть.  Для успешной интеграции необходимо создание совместных предприятий, обмен технологиями и опытом, а также разработка общих стандартов и протоколов.</w:t>
      </w:r>
      <w:r>
        <w:br/>
      </w:r>
      <w:r>
        <w:br/>
        <w:t>Развитие и внедрение новых материалов и технологий будет играть решающую роль в повышении эффективности и безопасности нефтеперерабатывающих процессов.  Использование легких и прочных композитных материалов для изготовления резервуаров и трубопроводов позволит снизить вес оборудования и повысить его долговечность.  Внедрение автоматизированных систем управления и контроля позволит повысить точность и скорость управления технологическими процессами.  Использование новых катализаторов позволит снизить температуру реакций и повысить выход целевых продуктов.  Разработка и внедрение инновационных методов очистки сточных вод позволит снизить воздействие на окружающую среду.  Все это потребует значительных инвестиций в научные исследования и разработки, а также создание благоприятных условий для привлечения талантливых специалистов.</w:t>
      </w:r>
      <w:r>
        <w:br/>
      </w:r>
      <w:r>
        <w:br/>
        <w:t>Наконец, переход к устойчивому будущему нефтеперерабатывающей отрасли потребует тесного сотрудничества между государственными органами, промышленными предприятиями и научными организациями.  Государственные органы должны создавать благоприятные условия для привлечения инвестиций в новые технологии и стимулировать разработку и внедрение инноваций.  Промышленные предприятия должны быть готовы к переменам и инвестировать в переобучение персонала.  Научные организации должны разрабатывать новые технологии и делиться знаниями с промышленными предприятиями.  В целом, только совместными усилиями можно создать устойчивое будущее для нефтеперерабатывающей отрасли, которое будет приносить пользу как экономике, так и окружающей среде.</w:t>
      </w:r>
      <w:r>
        <w:br/>
      </w:r>
      <w:r>
        <w:br/>
      </w:r>
      <w:r>
        <w:br/>
        <w:t>## Цифровые двойники: Революция в оптимизации и безопасности нефтепереработки</w:t>
      </w:r>
      <w:r>
        <w:br/>
      </w:r>
      <w:r>
        <w:br/>
        <w:t xml:space="preserve">В стремительно меняющемся ландшафте нефтепереработки, оптимизация процессов и обеспечение безопасности становятся не просто желательными, а жизненно необходимыми для выживания и процветания предприятий. Традиционные методы управления и контроля, основанные на ручном сборе данных и экспертных оценках, уже не способны удовлетворить растущие требования эффективности и надежности. На смену им приходит принципиально новая парадигма - использование цифровых двойников, представляющих собой виртуальные реплики физических активов и процессов нефтеперерабатывающего завода. Эти цифровые двойники не просто имитируют реальность; они динамически обновляются в режиме реального времени, получая данные с огромного количества датчиков и сенсоров, установленных на </w:t>
      </w:r>
      <w:r>
        <w:lastRenderedPageBreak/>
        <w:t>производственных объектах, и позволяют операторам визуализировать текущее состояние завода, прогнозировать возможные риски и оптимизировать работу оборудования.</w:t>
      </w:r>
      <w:r>
        <w:br/>
      </w:r>
      <w:r>
        <w:br/>
        <w:t>Цифровые двойники позволяют преодолеть ограничения традиционных методов мониторинга и анализа, предоставляя операторам комплексное представление о работе завода в любой момент времени. Например, виртуальная модель реактора может отображать не только температуру и давление, но и концентрацию реагентов, скорость реакции и другие параметры, влияющие на эффективность процесса. В случае отклонения от нормы, система автоматически оповещает оператора и предлагает возможные варианты действий, основанные на анализе исторических данных и моделях оптимизации. Это позволяет оперативно реагировать на возникающие проблемы и предотвращать аварийные ситуации, а также снизить вероятность простоев оборудования и потерь продукции. Кроме того, цифровые двойники позволяют проводить виртуальные испытания новых режимов работы и конфигураций оборудования без риска повреждения реальных активов, что значительно ускоряет процесс внедрения инноваций.</w:t>
      </w:r>
      <w:r>
        <w:br/>
      </w:r>
      <w:r>
        <w:br/>
        <w:t>Одним из наиболее перспективных применений цифровых двойников является оптимизация энергопотребления нефтеперерабатывающего завода.  Поскольку производство нефти и нефтепродуктов характеризуется высокими затратами на электроэнергию, снижение потребления даже на несколько процентов может привести к существенной экономии средств.  Цифровой двойник позволяет моделировать различные сценарии энергопотребления и выявлять возможности для повышения эффективности использования ресурсов.  Например, виртуальная модель системы отопления и вентиляции может определить оптимальные параметры работы оборудования в зависимости от внешних условий и текущей нагрузки, а также выявить утечки тепла и другие проблемы, приводящие к неэффективному использованию энергии.  В результате, можно снизить затраты на электроэнергию, уменьшить выбросы парниковых газов и повысить конкурентоспособность предприятия.</w:t>
      </w:r>
      <w:r>
        <w:br/>
      </w:r>
      <w:r>
        <w:br/>
        <w:t>Важно отметить, что создание и эксплуатация цифровых двойников - это не просто технологическая задача, но и организационно-управленческая. Для успешной реализации этого подхода необходимо тесное взаимодействие между различными подразделениями предприятия, включая специалистов по эксплуатации, инженеров, программистов и аналитиков данных.  Операторы должны быть обучены использованию цифровых двойников и интерпретации полученной информации, а данные, полученные от датчиков и сенсоров, должны быть интегрированы в единую информационную систему.  Необходимо также обеспечить безопасность данных и защиту от несанкционированного доступа, поскольку цифровые двойники содержат конфиденциальную информацию о работе предприятия.</w:t>
      </w:r>
      <w:r>
        <w:br/>
      </w:r>
      <w:r>
        <w:br/>
      </w:r>
      <w:r>
        <w:lastRenderedPageBreak/>
        <w:t>Перспективным направлением развития цифровых двойников является интеграция с технологиями искусственного интеллекта и машинного обучения.  Например, можно использовать алгоритмы машинного обучения для прогнозирования поломок оборудования на основе анализа исторических данных и текущих параметров работы.  Цифровой двойник может автоматически генерировать предупреждения о возможных неисправностях и предлагать превентивные меры по их устранению.  Это позволяет значительно снизить риск простоев оборудования и повысить надежность производственных процессов.  Использование искусственного интеллекта также позволяет оптимизировать работу оборудования в реальном времени, адаптируясь к изменяющимся условиям и максимизируя эффективность производства.  Эти возможности открывают новые горизонты для повышения эффективности нефтепереработки и создания интеллектуальных производственных систем.</w:t>
      </w:r>
      <w:r>
        <w:br/>
      </w:r>
      <w:r>
        <w:br/>
        <w:t>Наконец, стоит отметить, что внедрение цифровых двойников требует значительных инвестиций в инфраструктуру и обучение персонала.  Однако, потенциальные выгоды в виде повышения эффективности, снижения затрат и повышения безопасности делают этот подход крайне привлекательным для нефтеперерабатывающих предприятий.  По мере развития технологий и снижения стоимости оборудования, цифровые двойники станут все более доступными и распространенными, трансформируя нефтеперерабатывающую отрасль и открывая новые возможности для повышения конкурентоспособности и устойчивого развития. Они позволят переходить от реактивного управления к проактивному, позволяющему предвидеть и предотвращать проблемы до того, как они окажут негативное влияние на производство.</w:t>
      </w:r>
      <w:r>
        <w:br/>
      </w:r>
      <w:r>
        <w:br/>
        <w:t>Нефтеперерабатывающая отрасль, традиционно являющаяся ключевым звеном в обеспечении мировой экономики, сегодня сталкивается с беспрецедентным давлением, исходящим от климатических изменений и ужесточения углеродного регулирования. Глобальное потепление, вызванное выбросами парниковых газов, включая углекислый газ, напрямую связанные с переработкой нефти, требует от предприятий отрасли безотлагательных действий по снижению своего углеродного следа.  Международные соглашения, такие как Парижское соглашение, а также национальные и региональные нормативные акты, все более строго ограничивают выбросы CO2, подталкивая к внедрению инновационных технологий и изменению производственных процессов.  Игнорирование этих тенденций не только наносит ущерб окружающей среде, но и создает серьезные экономические риски для нефтеперерабатывающих предприятий.</w:t>
      </w:r>
      <w:r>
        <w:br/>
      </w:r>
      <w:r>
        <w:br/>
        <w:t xml:space="preserve">Ужесточение углеродного регулирования проявляется в различных формах, включая введение углеродных налогов, систем торговли квотами на выбросы и требования к раскрытию информации об углеродном следе. Введение углеродных налогов означает, что предприятия должны платить определенную сумму за каждую тонну выброшенного CO2, что напрямую увеличивает их операционные издержки. Системы </w:t>
      </w:r>
      <w:r>
        <w:lastRenderedPageBreak/>
        <w:t>торговли квотами на выбросы, такие как Европейская система торговли выбросами (EU ETS), устанавливают лимит на общий объем выбросов, разрешенный для определенных отраслей, и позволяют предприятиям покупать и продавать квоты на выбросы, что создает рынок углеродных единиц.  Требования к раскрытию информации об углеродном следе стимулируют предприятия к прозрачности и подотчетности, что, в свою очередь, может повлиять на репутацию и инвестиционную привлекательность.</w:t>
      </w:r>
      <w:r>
        <w:br/>
      </w:r>
      <w:r>
        <w:br/>
        <w:t>Эти изменения создают как вызовы, так и возможности для нефтеперерабатывающих предприятий. С одной стороны, внедрение новых технологий и изменение производственных процессов, необходимые для снижения выбросов, требует значительных инвестиций и может потребовать переобучения персонала. С другой стороны, компании, которые смогут эффективно справиться с этими вызовами и разработать инновационные решения, получат конкурентное преимущество, привлекут инвестиции и укрепи свою позицию на рынке.  Развитие технологий улавливания и хранения углерода (CCS), использование возобновляемых источников энергии для обеспечения потребностей нефтеперерабатывающих предприятий, оптимизация производственных процессов для повышения энергоэффективности и использование альтернативного сырья – лишь некоторые из возможных путей снижения углеродного следа.</w:t>
      </w:r>
      <w:r>
        <w:br/>
      </w:r>
      <w:r>
        <w:br/>
        <w:t>Одним из наиболее перспективных направлений является применение технологий улавливания и хранения углерода (CCS).  Эти технологии позволяют улавливать CO2, образующийся в процессе переработки нефти, и хранить его под землей, предотвращая его выброс в атмосферу. Однако, внедрение CCS требует строительства дорогостоящего оборудования и наличия подходящих геологических формаций для хранения CO2.  Кроме того, необходимо учитывать потенциальные риски, связанные с утечкой CO2 из мест хранения. Другим важным направлением является повышение энергоэффективности производственных процессов. Оптимизация работы оборудования, использование современных систем автоматизации и внедрение энергосберегающих технологий может значительно снизить потребление энергии и, как следствие, уменьшить выбросы CO2.</w:t>
      </w:r>
      <w:r>
        <w:br/>
      </w:r>
      <w:r>
        <w:br/>
        <w:t xml:space="preserve">Переход к использованию возобновляемых источников энергии для обеспечения потребностей нефтеперерабатывающих предприятий также является важным шагом в направлении снижения углеродного следа.  Замена традиционных источников энергии, таких как уголь и мазут, на солнечную, ветровую или биомассу может существенно уменьшить выбросы CO2.  В некоторых случаях, возможно использование остаточного тепла от процессов переработки для производства электроэнергии, что позволяет повысить энергоэффективность и снизить зависимость от внешних источников энергии.  Однако, необходимо учитывать, что возобновляемые источники энергии могут быть нестабильными и требуют разработки систем хранения энергии для обеспечения непрерывности </w:t>
      </w:r>
      <w:r>
        <w:lastRenderedPageBreak/>
        <w:t>энергоснабжения.</w:t>
      </w:r>
      <w:r>
        <w:br/>
      </w:r>
      <w:r>
        <w:br/>
        <w:t>Помимо технологических решений, значительную роль в снижении углеродного следа нефтеперерабатывающих предприятий играют изменения в стратегии и корпоративной культуре.  Необходимо внедрение систем управления устойчивым развитием, постановка амбициозных целей по сокращению выбросов и стимулирование инноваций в области экологической эффективности.  Важно также активно взаимодействовать с заинтересованными сторонами, включая правительства, местные сообщества и некоммерческие организации, для выработки совместных решений по смягчению воздействия на окружающую среду.  Лидерство в области устойчивого развития может не только улучшить репутацию компании, но и привлечь квалифицированных сотрудников и инвесторов, ориентированных на экологические и социальные ценности. В конечном счете, успешное решение проблемы изменения климата и углеродного регулирования потребует комплексного подхода, объединяющего технологические инновации, организационные изменения и сильное лидерство.</w:t>
      </w:r>
      <w:r>
        <w:br/>
      </w:r>
      <w:r>
        <w:br/>
      </w:r>
      <w:r>
        <w:br/>
        <w:t>Переход к возобновляемым источникам энергии представляет собой одну из наиболее существенных трансформаций, происходящих в мировой энергетике, и оказывает сложное, многогранное влияние на спрос на нефтепродукты.  В течение десятилетий нефть была краеугольным камнем мирового энергоснабжения, обеспечивая энергией транспорт, промышленность, отопление и электрогенерацию.  Однако, растущее осознание последствий изменения климата, вызванного выбросами парниковых газов, стимулировало активное развитие и внедрение альтернативных источников энергии, таких как солнечная, ветровая, гидроэнергетика, биомасса и геотермальная энергия.  В результате, спрос на нефть, который долгое время рос, начинает демонстрировать признаки замедления и даже снижения в некоторых секторах, что создает новые вызовы и возможности для нефтеперерабатывающих предприятий.</w:t>
      </w:r>
      <w:r>
        <w:br/>
      </w:r>
      <w:r>
        <w:br/>
        <w:t>В транспортном секторе, который является крупнейшим потребителем нефтепродуктов, электрификация транспортных средств набирает обороты.  Автомобили, автобусы, грузовики и даже самолеты и суда все чаще переходят на электрическую тягу, что значительно снижает зависимость от бензина и дизельного топлива.  Прогресс в технологиях аккумуляторов, снижение стоимости электроэнергии и ужесточение экологических норм стимулируют этот переход, делая электромобили все более доступными и привлекательными для потребителей.  Хотя электрификация транспорта является перспективным направлением, она также создает проблемы для нефтеперерабатывающих предприятий, которые зависят от продажи бензина и дизельного топлива, поскольку уменьшение спроса на эти продукты может привести к снижению доходов и необходимости переориентации бизнеса.</w:t>
      </w:r>
      <w:r>
        <w:br/>
      </w:r>
      <w:r>
        <w:lastRenderedPageBreak/>
        <w:br/>
        <w:t>В сфере электрогенерации возобновляемые источники энергии все активнее вытесняют традиционные ископаемые виды топлива, такие как уголь и природный газ.  Солнечные и ветровые электростанции становятся все более экономически конкурентоспособными благодаря снижению стоимости оборудования и улучшению эффективности.  Многие страны активно поддерживают развитие возобновляемых источников энергии, предоставляя налоговые льготы, субсидии и другие стимулы.  В результате, доля возобновляемых источников энергии в мировом энергобалансе неуклонно растет, что оказывает давление на спрос на нефть, используемую для производства электроэнергии.  Хотя нефть по-прежнему играет важную роль в электрогенерации в некоторых регионах, ее доля постепенно сокращается по мере увеличения использования возобновляемых источников энергии.</w:t>
      </w:r>
      <w:r>
        <w:br/>
      </w:r>
      <w:r>
        <w:br/>
        <w:t>Промышленный сектор, являющийся еще одним значительным потребителем нефтепродуктов, также сталкивается с растущим давлением в пользу снижения углеродного следа.  Многие промышленные предприятия начинают внедрять энергоэффективные технологии и переходить на альтернативные виды топлива, такие как биогаз и водород.  В некоторых отраслях, таких как производство стали и цемента, разрабатываются новые процессы, позволяющие сократить потребление нефти и снизить выбросы углекислого газа.  Хотя промышленный сектор по-прежнему является важным потребителем нефти, растущая ориентация на снижение углеродного следа создает потенциал для снижения спроса на нефтепродукты в долгосрочной перспективе.</w:t>
      </w:r>
      <w:r>
        <w:br/>
      </w:r>
      <w:r>
        <w:br/>
        <w:t>Кроме того, растущая осведомленность о влиянии загрязнения воздуха на здоровье человека также стимулирует переход к альтернативным видам топлива.  В городских районах все чаще вводятся ограничения на использование транспортных средств с двигателями внутреннего сгорания, что способствует переходу на электромобили и другие виды транспорта с низким уровнем выбросов.  В сельских районах, где использование дизельного топлива для отопления и приготовления пищи является распространенным явлением, все чаще рассматриваются альтернативные виды топлива, такие как биогаз и солнечная энергия.  Эта тенденция снижает зависимость от нефти и способствует созданию более здоровой и устойчивой окружающей среды.</w:t>
      </w:r>
      <w:r>
        <w:br/>
      </w:r>
      <w:r>
        <w:br/>
        <w:t xml:space="preserve">Несмотря на все эти тенденции, важно отметить, что нефть по-прежнему играет ключевую роль в мировом энергоснабжении, и ее полное замещение альтернативными видами энергии потребует значительного времени и инвестиций.  В некоторых регионах, таких как развивающиеся страны, где доступ к энергии ограничен и цены на нефть относительно низкие, зависимость от нефти останется высокой в течение длительного времени.  Кроме того, нефть остается важным сырьем для производства широкого спектра продуктов, от пластмасс до смазочных материалов, что делает ее незаменимой для многих отраслей промышленности.  Тем не менее, долгосрочные тенденции указывают на снижение спроса на нефть в </w:t>
      </w:r>
      <w:r>
        <w:lastRenderedPageBreak/>
        <w:t>результате растущей конкуренции со стороны возобновляемых источников энергии и усиления экологических требований, что потребует от нефтеперерабатывающих предприятий адаптироваться к меняющимся условиям и разрабатывать новые стратегии для обеспечения своего будущего.</w:t>
      </w:r>
      <w:r>
        <w:br/>
      </w:r>
      <w:r>
        <w:br/>
      </w:r>
      <w:r>
        <w:br/>
        <w:t>Геополитические риски, неразрывно связанные с добычей, транспортировкой и переработкой нефти, оказывают существенное влияние на стабильность поставок сырья и рыночные цены, создавая сложные вызовы для нефтеперерабатывающих предприятий.  Нефть, будучи стратегическим ресурсом, часто становится объектом политической борьбы и конфликтов, что может приводить к внезапным перебоям в поставках и резким колебаниям цен.  Уязвимость нефтедобывающих регионов к вооруженным конфликтам, террористическим актам, политической нестабильности и санкционным режимам создает постоянную угрозу для надежности поставок и требует от нефтеперерабатывающих предприятий разработки эффективных стратегий управления рисками.  Эти стратегии включают диверсификацию источников сырья, поддержание запасов, заключение долгосрочных контрактов и активное взаимодействие с правительствами и международными организациями для обеспечения стабильности рынков. Недооценка этих геополитических факторов может привести к серьезным финансовым потерям и даже поставить под угрозу существование компаний.</w:t>
      </w:r>
      <w:r>
        <w:br/>
      </w:r>
      <w:r>
        <w:br/>
        <w:t>Одним из ярких примеров влияния геополитических рисков является ситуация в Ближнем Востоке, регионе, где сосредоточено значительное количество мировых запасов нефти.  Политическая нестабильность, вооруженные конфликты и террористические акты, часто возникающие в этом регионе, могут приводить к перебоям в добыче и транспортировке нефти, вызывая резкий рост цен на мировом рынке.  Война в Ираке в 2003 году, арабская весна в 2011 году и последующие конфликты в Сирии и Йемене продемонстрировали, как политические потрясения могут оказывать непосредственное влияние на поставки нефти и вызывать глобальные экономические последствия.  Например, атаки на нефтеперерабатывающие заводы Саудовской Аравии в 2019 году привели к временному снижению добычи нефти, что вызвало резкий скачок цен на нефть и подчеркнуло уязвимость региона к геополитическим рискам.  Подобные инциденты подчеркивают необходимость для нефтеперерабатывающих предприятий активно отслеживать политическую обстановку в нефтедобывающих регионах и разрабатывать планы действий на случай непредвиденных ситуаций.</w:t>
      </w:r>
      <w:r>
        <w:br/>
      </w:r>
      <w:r>
        <w:br/>
        <w:t xml:space="preserve">Влияние геополитических рисков не ограничивается Ближним Востоком.  Санкционные режимы, налагаемые на нефтедобывающие страны, также могут оказывать существенное влияние на мировые рынки нефти.  Санкции против Ирана, например, привели к значительному сокращению экспорта иранской нефти, что привело к повышению цен и сокращению доступности нефти для потребителей.  </w:t>
      </w:r>
      <w:r>
        <w:lastRenderedPageBreak/>
        <w:t>Санкции против России, наложенные в ответ на ее действия в Украине, также оказали влияние на мировые рынки нефти, хотя и в меньшей степени, поскольку Россия является крупным производителем и экспортером нефти.  Эти примеры демонстрируют, что геополитические факторы, выходящие за рамки непосредственной нестабильности в нефтедобывающих регионах, могут оказывать значительное влияние на мировые рынки нефти и требуют от нефтеперерабатывающих предприятий постоянного мониторинга и анализа.</w:t>
      </w:r>
      <w:r>
        <w:br/>
      </w:r>
      <w:r>
        <w:br/>
        <w:t>Помимо непосредственных угроз, связанных с вооруженными конфликтами и санкциями, геополитические риски также включают в себя потенциальные угрозы, связанные с политической нестабильностью и коррупцией.  Нестабильные политические системы, характеризующиеся высоким уровнем коррупции и отсутствием верховенства права, могут создавать неблагоприятную среду для инвестиций и бизнеса, что приводит к снижению добычи и увеличению издержек.  Коррупция, особенно на уровне государственных чиновников, может приводить к злоупотреблениям в сфере лицензирования, налогообложения и регулирования, что создает неопределенность и повышает риски для нефтеперерабатывающих предприятий.  Для смягчения этих рисков, нефтеперерабатывающие предприятия часто прибегают к политике прозрачности и сотрудничества с местными властями для создания благоприятной инвестиционной среды.</w:t>
      </w:r>
      <w:r>
        <w:br/>
      </w:r>
      <w:r>
        <w:br/>
        <w:t>В последние годы, рост влияния государственных нефтяных компаний, контролируемых правительствами, также стал важным геополитическим фактором, влияющим на рынок нефти.  Эти компании, часто действующие как инструменты государственной политики, могут принимать решения, основанные не только на экономических соображениях, но и на политических и стратегических целях.  Это может приводить к манипулированию ценами, ограничению добычи или выборочному заключению контрактов, что создает неопределенность и повышает риски для частных нефтеперерабатывающих предприятий.  Для успешной работы в этой среде, частным компаниям необходимо строить крепкие отношения с государственными нефтяными компаниями и учитывать политические факторы при принятии стратегических решений.</w:t>
      </w:r>
      <w:r>
        <w:br/>
      </w:r>
      <w:r>
        <w:br/>
        <w:t>В заключение, геополитические риски являются неотъемлемой частью бизнеса нефтеперерабатывающих предприятий, оказывая существенное влияние на стабильность поставок сырья и рыночные цены.  Понимание этих рисков, активное управление ими и построение прочных отношений с ключевыми игроками на рынке являются критически важными для обеспечения устойчивого развития и успеха нефтеперерабатывающих предприятий в постоянно меняющемся геополитическом ландшафте.</w:t>
      </w:r>
      <w:r>
        <w:br/>
      </w:r>
      <w:r>
        <w:br/>
      </w:r>
      <w:r>
        <w:br/>
        <w:t xml:space="preserve">Цифровая трансформация, пронизывающая все сферы современной экономики, </w:t>
      </w:r>
      <w:r>
        <w:lastRenderedPageBreak/>
        <w:t>оказывает революционное воздействие и на нефтеперерабатывающую отрасль. Она выходит далеко за рамки простой автоматизации рутинных задач, представляя собой фундаментальную перестройку бизнес-процессов, основанную на использовании данных, облачных технологий, интернета вещей и передовых аналитических инструментов. Нефтеперерабатывающие предприятия, осознающие и активно внедряющие принципы цифровой трансформации, получают значительные конкурентные преимущества, повышая эффективность, снижая издержки и оптимизируя принятие решений. Эта трансформация не является просто трендом, а становится необходимостью для выживания и процветания в условиях жесткой конкуренции и постоянно меняющихся рыночных условий. Отслеживание технологических инноваций и грамотное их применение являются ключевыми факторами для достижения операционного совершенства и устойчивого развития.</w:t>
      </w:r>
      <w:r>
        <w:br/>
      </w:r>
      <w:r>
        <w:br/>
        <w:t>Одним из краеугольных камней цифровой трансформации в нефтепереработке является сбор и анализ больших данных, или Big Data. Сенсоры, установленные на различном оборудовании – от насосов и резервуаров до трубопроводов и реакторов – непрерывно генерируют огромные объемы информации о рабочих параметрах, производительности и состоянии системы. Без эффективных инструментов для обработки и анализа этих данных, они остаются просто потоком цифр, не представляющим особой ценности. Специализированные программные платформы, использующие алгоритмы машинного обучения и искусственного интеллекта, позволяют выявлять скрытые закономерности, прогнозировать поломки оборудования, оптимизировать режимы работы и повышать безопасность производственных процессов. Например, на основе данных о температуре, давлении и расходе топлива в крекинговых установках можно точно настроить параметры процесса для максимизации выхода целевых продуктов и минимизации образования побочных продуктов, что напрямую влияет на рентабельность предприятия.</w:t>
      </w:r>
      <w:r>
        <w:br/>
      </w:r>
      <w:r>
        <w:br/>
        <w:t>Интернет вещей (IoT) играет ключевую роль в сборе данных, обеспечивая "цифровое зрение" на производственные процессы. IoT-устройства – от датчиков вибрации на турбинах до интеллектуальных клапанов в трубопроводах – собирают информацию в режиме реального времени и передают ее на центральную платформу для анализа. Это позволяет операторам получать полную картину происходящего на предприятии, даже находясь на расстоянии.  Представьте себе возможность мониторинга состояния нефтеналивных эстакад с помощью беспроводных датчиков, которые передают информацию о деформациях и коррозии, предотвращая возможные аварии. Интеграция IoT с существующими системами управления производством (MES) и системами планирования ресурсов предприятия (ERP) позволяет автоматизировать процессы принятия решений и оперативно реагировать на изменяющиеся условия.  Кроме того, IoT способствует повышению безопасности персонала, позволяя отслеживать его местоположение и состояние в режиме реального времени.</w:t>
      </w:r>
      <w:r>
        <w:br/>
      </w:r>
      <w:r>
        <w:br/>
      </w:r>
      <w:r>
        <w:lastRenderedPageBreak/>
        <w:t>Облачные вычисления стали важной составляющей цифровой трансформации, обеспечивая гибкую и масштабируемую инфраструктуру для хранения и обработки больших объемов данных.  Облачные платформы позволяют нефтеперерабатывающим предприятиям избежать значительных капитальных затрат на приобретение и обслуживание собственного оборудования, а также получить доступ к передовым технологиям и экспертизе.  Использование облачных сервисов позволяет быстро развертывать новые приложения и сервисы, а также легко адаптироваться к изменяющимся потребностям бизнеса. Например, компания может использовать облачные решения для моделирования сложных химических процессов, оптимизации логистики и управления цепочками поставок, что повышает эффективность и снижает издержки.  Более того, облачные решения обеспечивают повышенную безопасность данных, благодаря передовым механизмам защиты и резервного копирования.</w:t>
      </w:r>
      <w:r>
        <w:br/>
      </w:r>
      <w:r>
        <w:br/>
        <w:t>Виртуализация и дополненная реальность (AR) также открывают новые возможности для нефтеперерабатывающих предприятий.  С помощью виртуальной реальности инженеры могут создавать цифровые двойники (digital twins) оборудования, что позволяет проводить виртуальные испытания и обучение персонала в безопасной среде.  Дополненная реальность, в свою очередь, позволяет техническим специалистам получать информацию о состоянии оборудования в реальном времени, накладывая цифровые данные на изображение физического объекта.  Например, при проведении ремонта реактора, технический специалист, используя AR-очки, может видеть информацию о температуре, давлении и расходе реагентов, наложенную на изображение оборудования, что помогает ему проводить диагностику и ремонт более эффективно и безопасно.  Такие технологии не только повышают производительность, но и сокращают время простоя оборудования и повышают безопасность персонала.</w:t>
      </w:r>
      <w:r>
        <w:br/>
      </w:r>
      <w:r>
        <w:br/>
        <w:t>Применение цифровой трансформации в нефтепереработке не ограничивается техническими аспектами; оно также требует изменения культуры и организационной структуры компании. Необходимо развивать навыки сотрудников в области анализа данных, программирования и работы с новыми технологиями.  Важно создавать условия для обмена знаниями и опытом между различными подразделениями компании, чтобы обеспечить эффективное внедрение цифровых решений.  Успешная цифровая трансформация требует сотрудничества между ИТ-специалистами, инженерами и операторами, а также активного вовлечения руководства компании.  Только при комплексном подходе, учитывающем как технические, так и человеческие факторы, можно добиться максимальной отдачи от цифровой трансформации и обеспечить устойчивое развитие нефтеперерабатывающего предприятия.</w:t>
      </w:r>
      <w:r>
        <w:br/>
      </w:r>
      <w:r>
        <w:br/>
      </w:r>
      <w:r>
        <w:br/>
        <w:t xml:space="preserve">Традиционные методы переработки нефти, несмотря на постоянные </w:t>
      </w:r>
      <w:r>
        <w:lastRenderedPageBreak/>
        <w:t>усовершенствования, сталкиваются с растущими ограничениями. Усиливающиеся экологические требования, потребность в более светлых и экологически чистых нефтепродуктах, а также истощение легкоизвлекаемых запасов нефти, подталкивают разработчиков к поиску принципиально новых подходов к переработке. Эти подходы, часто находящиеся на стадии активной разработки и пилотных проектов, обещают не просто повысить эффективность существующих процессов, но и радикально изменить саму парадигму нефтепереработки, открывая двери к более устойчивому и экологически безопасному будущему. В авангарде этих инноваций находятся технологии, использующие принципиально иные физико-химические процессы, позволяющие преодолеть ограничения, накладываемые традиционными методами каталитического крекинга, риформинга и алкилирования.</w:t>
      </w:r>
      <w:r>
        <w:br/>
      </w:r>
      <w:r>
        <w:br/>
        <w:t>Одним из многообещающих направлений является электрохимическая переработка нефти, которая использует электрический ток для разложения сложных углеводородных молекул на более простые соединения. В отличие от традиционных термохимических процессов, электрохимическая переработка может протекать при относительно низких температурах и давлениях, что значительно снижает энергопотребление и выбросы парниковых газов. Более того, электрохимический подход позволяет избирательно разлагать отдельные компоненты нефти, что открывает возможности для получения высококачественных продуктов с заранее заданными свойствами. Например, электрохимическая десульфурация, процесс удаления серы из нефти, может протекать более эффективно и экологически безопасно, чем традиционные методы, использующие катализаторы на основе оксидов металлов. Представьте себе завод, где вместо огромных крекинговых установок с высоким расходом энергии и выбросами, расположены электролизные ячейки, работающие от возобновляемых источников энергии, преобразующие сырую нефть в ценные продукты с минимальным воздействием на окружающую среду.</w:t>
      </w:r>
      <w:r>
        <w:br/>
      </w:r>
      <w:r>
        <w:br/>
        <w:t>Другим перспективным направлением является переработка нефти плазменными методами. Плазма – это ионизированный газ, содержащий свободные электроны и ионы, обладающий высокой температурой и энергией. При взаимодействии плазмы с углеводородами происходит их радикальное разложение на более мелкие молекулы, которые затем могут быть преобразованы в полезные продукты. Переработка плазмой позволяет перерабатывать тяжелые нефтяные остатки, которые трудно переработать традиционными методами, и получать светлые нефтепродукты с высоким октановым числом. Кроме того, плазменная переработка может использоваться для разрушения органических загрязнителей из сточных вод, связанных с нефтепереработкой, что способствует снижению негативного воздействия на окружающую среду. Развитие этой технологии требует решения ряда инженерных задач, связанных с обеспечением стабильности плазмы и эффективным использованием энергии, но потенциальные выгоды делают ее весьма привлекательной для нефтеперерабатывающих компаний.</w:t>
      </w:r>
      <w:r>
        <w:br/>
      </w:r>
      <w:r>
        <w:lastRenderedPageBreak/>
        <w:br/>
        <w:t>Технологии переработки нефти с использованием микрореакторов также вызывают большой интерес. Микрореакторы – это компактные устройства с очень маленькими каналами, обеспечивающими интенсивный теплообмен и высокую точность контроля над реакционными условиями. Использование микрореакторов позволяет значительно повысить селективность реакций и снизить образование побочных продуктов. Это особенно важно при производстве специализированных химических веществ и добавок для нефтепродуктов, где требуется высокая чистота и точность процесса. Более того, микрореакторы позволяют проводить реакции с использованием экстремальных условий, таких как высокие температуры и давления, что недоступно при использовании традиционных реакторов. Интеграция микрореакторов в существующие нефтеперерабатывающие комплексы может привести к значительному повышению эффективности и снижению воздействия на окружающую среду.</w:t>
      </w:r>
      <w:r>
        <w:br/>
      </w:r>
      <w:r>
        <w:br/>
        <w:t>Важно отметить, что внедрение новых технологий переработки нефти требует значительных инвестиций в исследования и разработки, а также решение ряда инженерных и экономических проблем. Необходимо разрабатывать эффективные и долговечные материалы для работы в экстремальных условиях, а также оптимизировать процессы для достижения максимальной экономической эффективности. Тем не менее, потенциальные выгоды от использования новых технологий переработки нефти, такие как повышение глубины переработки, снижение выбросов и получение высококачественных продуктов, делают их весьма привлекательными для нефтеперерабатывающих компаний, стремящихся к устойчивому развитию и лидерству в отрасли. Развитие этих технологий не просто расширяет горизонты нефтепереработки, а открывает новые возможности для создания более экологически чистой и эффективной энергетической системы будущего.</w:t>
      </w:r>
      <w:r>
        <w:br/>
      </w:r>
      <w:r>
        <w:br/>
      </w:r>
      <w:r>
        <w:br/>
        <w:t>В последние десятилетия, наряду с поиском новых химических и физических методов переработки нефти, все большую актуальность приобретает биоэкономика – подход, основанный на использовании возобновляемого биоматериала для производства топлива, химикатов и других продуктов. Этот вектор развития представляется не просто альтернативой традиционным нефтехимическим процессам, но и перспективным решением, способным снизить зависимость от ископаемого топлива, уменьшить углеродный след и создать новые отрасли экономики, основанные на устойчивых ресурсах. Суть биоэкономики заключается в использовании различных источников биомассы, включая сельскохозяйственные отходы, лесные ресурсы, водоросли и даже бытовые органические отходы, для получения ценных продуктов, необходимых для современного общества. Этот комплексный подход объединяет сельское хозяйство, биотехнологии и химическую промышленность, создавая синергетический эффект, способствующий инновациям и устойчивому развитию.</w:t>
      </w:r>
      <w:r>
        <w:br/>
      </w:r>
      <w:r>
        <w:lastRenderedPageBreak/>
        <w:br/>
        <w:t>Одной из самых перспективных областей биоэкономики является производство биотоплива – возобновляемого топлива, получаемого из биомассы. Существуют различные виды биотоплива, такие как биоэтанол, биодизель и биометан, каждый из которых имеет свои особенности производства и применения. Биоэтанол, например, обычно производится из кукурузы, сахарного тростника или других сельскохозяйственных культур путем ферментации сахаров, содержащихся в них. Этот этанол может быть использован как добавка к бензину для повышения октанового числа и снижения выбросов вредных веществ, или же в чистом виде в качестве топлива для специальных двигателей. Биодизель, в свою очередь, производится из растительных масел или животных жиров путем переэтерификации – процесса, при котором триглицериды превращаются в сложные эфиры. Биодизель можно использовать в дизельных двигателях без необходимости модификации конструкции, и он обладает более низким уровнем выбросов вредных веществ по сравнению с традиционным дизельным топливом. Биометан, получаемый в результате анаэробного сбраживания органических отходов, также является перспективным источником возобновляемой энергии, который может быть использован для производства электроэнергии или в качестве топлива для транспорта.</w:t>
      </w:r>
      <w:r>
        <w:br/>
      </w:r>
      <w:r>
        <w:br/>
        <w:t>Однако производство биотоплива не лишено сложностей и требует тщательного анализа, чтобы избежать негативных последствий для окружающей среды и продовольственной безопасности. Использование сельскохозяйственных культур для производства биотоплива может привести к дефициту продовольствия и повышению цен на продукты питания, особенно в развивающихся странах. Поэтому крайне важно использовать для производства биотоплива неконкурентную биомассу – отходы сельскохозяйственного производства, лесные отходы и водоросли – которые не оказывают негативного влияния на продовольственную систему. Развитие технологий производства биотоплива второго и третьего поколения, использующих непищевую биомассу, является ключом к устойчивому развитию биоэкономики. Кроме того, необходимо учитывать энергетический баланс производства биотоплива – количество энергии, затрачиваемой на производство единицы биотоплива. Производство биотоплива должно быть энергетически эффективным, чтобы иметь положительный энергетический баланс.</w:t>
      </w:r>
      <w:r>
        <w:br/>
      </w:r>
      <w:r>
        <w:br/>
        <w:t xml:space="preserve">Не менее важным направлением биоэкономики является производство биохимикатов – органических химических веществ, получаемых из биомассы. Биохимикаты могут использоваться в качестве сырья для производства пластмасс, растворителей, моющих средств и других продуктов. Производство биохимикатов из биомассы позволяет снизить зависимость от ископаемого сырья и уменьшить выбросы парниковых газов. Например, биопластики, получаемые из кукурузного крахмала или сахарного тростника, являются биоразлагаемыми и экологически чистыми альтернативами традиционным пластмассам, получаемым из нефти.  </w:t>
      </w:r>
      <w:r>
        <w:lastRenderedPageBreak/>
        <w:t>Биорастворители, получаемые из растительных масел или спиртов, также являются более экологически чистыми альтернативами традиционным растворителям, которые часто содержат токсичные вещества. Развитие технологий производства биохимикатов требует разработки эффективных методов ферментации и выделения продуктов, а также поиска новых штаммов микроорганизмов, способных производить целевые химические вещества.</w:t>
      </w:r>
      <w:r>
        <w:br/>
      </w:r>
      <w:r>
        <w:br/>
        <w:t>Водоросли представляют собой особенно перспективный источник биомассы для производства биотоплива и биохимикатов. Водоросли обладают высоким темпом роста и не требуют использования сельскохозяйственных земель, что позволяет избежать конкуренции с продовольственным производством. Кроме того, водоросли могут накапливать различные ценные вещества, такие как масла, крахмалы и полисахариды, которые могут быть использованы для производства биотоплива и биохимикатов. Разработка технологий выращивания водорослей и извлечения полезных веществ является важной задачей для развития биоэкономики. Вертикальные фермы водорослей, где растения выращиваются в многоярусных конструкциях, позволяют значительно повысить производительность и снизить потребление воды. Использование отработанной воды и углекислых газов, выделяемых промышленными предприятиями, для выращивания водорослей способствует снижению негативного воздействия на окружающую среду.</w:t>
      </w:r>
      <w:r>
        <w:br/>
      </w:r>
      <w:r>
        <w:br/>
        <w:t>Интеграция биоэкономики в существующие нефтеперерабатывающие комплексы может привести к созданию новых возможностей для производства возобновляемой энергии и химических продуктов. Например, биомассу можно использовать в качестве сырья для когенерации – одновременного производства электроэнергии и тепла.  Отходы нефтепереработки, такие как гудроны и тяжелые нефтяные остатки, могут быть использованы в качестве топлива для производства энергии или химических продуктов.  Разработка технологий, позволяющих совместить нефтехимические и биохимические процессы, позволит значительно повысить эффективность и снизить негативное воздействие на окружающую среду. Инвестиции в исследования и разработки в области биоэкономики, а также создание благоприятных условий для развития биотехнологических предприятий, являются ключевыми факторами для успешной интеграции биоэкономики в существующие промышленные комплексы.</w:t>
      </w:r>
      <w:r>
        <w:br/>
      </w:r>
      <w:r>
        <w:br/>
      </w:r>
      <w:r>
        <w:br/>
        <w:t xml:space="preserve">В стремлении к устойчивому развитию и минимизации воздействия на окружающую среду, концепция замкнутого цикла производства (Circular Economy) приобретает все большее значение в современной промышленности, в том числе и в нефтеперерабатывающей отрасли. Замкнутый цикл производства представляет собой радикальный отход от традиционной линейной модели "добыча-производство-использование-выброс", где ресурсы добываются, продукция используется, а отходы выбрасываются. Вместо этого, замкнутый цикл фокусируется </w:t>
      </w:r>
      <w:r>
        <w:lastRenderedPageBreak/>
        <w:t>на сохранении ценности продуктов и материалов максимально долго, минимизации отходов и повторном использовании ресурсов, создавая тем самым непрерывный цикл замкнутой экономики. Это требует принципиально нового подхода к проектированию, производству и потреблению, ориентированного на долговечность, ремонтопригодность, возможность повторного использования и переработки.</w:t>
      </w:r>
      <w:r>
        <w:br/>
      </w:r>
      <w:r>
        <w:br/>
        <w:t>Переход к замкнутому циклу производства требует глубокой трансформации всей системы, начиная с проектирования продукта и заканчивая его утилизацией. На этапе проектирования необходимо учитывать не только функциональность и эстетику, но и возможность последующей переработки или повторного использования. Это включает выбор материалов, которые легко поддаются переработке, разработку модульной конструкции, облегчающей ремонт и замену компонентов, и использование биоразлагаемых или перерабатываемых материалов. Например, при производстве пластиковых контейнеров для транспортировки нефти, можно использовать биопластик, полученный из кукурузного крахмала, который разлагается в естественных условиях, избегая загрязнения окружающей среды пластиковыми отходами. Более того, модульный подход позволяет не заменять весь продукт при выходе из строя одной детали, а лишь заменять неисправный модуль, что существенно снижает количество отходов.</w:t>
      </w:r>
      <w:r>
        <w:br/>
      </w:r>
      <w:r>
        <w:br/>
        <w:t>В нефтеперерабатывающей отрасли принципы замкнутого цикла могут быть применены к широкому спектру процессов и продуктов. Например, отработанные катализаторы, содержащие ценные металлы, такие как платина и палладий, могут быть переработаны для извлечения этих металлов и повторного использования в производстве новых катализаторов.  Отходы производства битума, содержащие ценные органические соединения, могут быть переработаны для производства топливных добавок или химических продуктов.  Водоотходы, образующиеся в процессе переработки нефти, могут быть очищены и повторно использованы для технологических нужд или для полива сельскохозяйственных угодий.  Выбросы угарного газа, образующиеся при сжигании топлива, могут быть улавливаться и использоваться для производства метанола, ценного химического сырья. Применение этих технологий не только снижает негативное воздействие на окружающую среду, но и создает дополнительную экономическую выгоду, поскольку позволяет извлекать ценные ресурсы из отходов.</w:t>
      </w:r>
      <w:r>
        <w:br/>
      </w:r>
      <w:r>
        <w:br/>
        <w:t xml:space="preserve">Важным элементом замкнутого цикла является сотрудничество между различными участниками производственной цепочки, от поставщиков сырья до потребителей готовой продукции.  Необходимо создать систему, в которой производители несут ответственность за утилизацию своих продуктов после окончания срока службы.  Потребители, в свою очередь, должны быть мотивированы к возврату отработанных продуктов для переработки или повторного использования.  Правительства могут стимулировать развитие замкнутой экономики путем введения налоговых льгот для </w:t>
      </w:r>
      <w:r>
        <w:lastRenderedPageBreak/>
        <w:t>компаний, внедряющих передовые технологии переработки отходов, и путем установления стандартов, обязывающих производителей учитывать экологические аспекты на всех этапах производства. Создание благоприятной нормативно-правовой среды является необходимым условием для успешного перехода к замкнутому циклу производства.</w:t>
      </w:r>
      <w:r>
        <w:br/>
      </w:r>
      <w:r>
        <w:br/>
        <w:t>Внедрение принципов замкнутого цикла производства не является простой задачей и требует значительных инвестиций в новые технологии и процессы, а также изменения корпоративной культуры.  Однако долгосрочные преимущества, такие как снижение затрат на сырье, уменьшение негативного воздействия на окружающую среду и повышение устойчивости бизнеса, оправдывают эти затраты.  Более того, переход к замкнутому циклу производства открывает новые возможности для инноваций и создания новых продуктов и услуг, способствующих развитию экономики и повышению качества жизни.  В условиях растущего дефицита природных ресурсов и ужесточения экологических требований, замкнутый цикл производства становится не просто желательной целью, а необходимостью для обеспечения устойчивого будущего. Этот подход позволяет не только решать экологические проблемы, но и создавать более эффективные и инновационные промышленные процессы.</w:t>
      </w:r>
      <w:r>
        <w:br/>
      </w:r>
      <w:r>
        <w:br/>
      </w:r>
      <w:r>
        <w:br/>
        <w:t>Внедрение искусственного интеллекта (ИИ) и машинного обучения (МО) в нефтепереработку уже давно перестало быть футуристической мечтой, и сегодня активно трансформирует традиционные процессы, повышая их эффективность, безопасность и устойчивость. ИИ и МО открывают беспрецедентные возможности для анализа огромных объемов данных, выявления скрытых закономерностей и принятия решений в режиме реального времени, что позволяет существенно оптимизировать работу сложных технологических установок и повысить рентабельность предприятия.  Традиционные методы управления и контроля зачастую опираются на эмпирические данные и ручную корректировку параметров, что не позволяет в полной мере использовать потенциал оборудования и зачастую приводит к неоптимальным результатам.  ИИ, напротив, способен обрабатывать данные с десятков датчиков одновременно, учитывая при этом множество взаимосвязанных факторов, таких как температура, давление, состав сырья и скорость потока, для определения оптимальных режимов работы.</w:t>
      </w:r>
      <w:r>
        <w:br/>
      </w:r>
      <w:r>
        <w:br/>
        <w:t xml:space="preserve">Один из наиболее перспективных направлений применения ИИ и МО – оптимизация режимов работы установок крекинга. Крекинг – это сложный процесс, требующий точного соблюдения множества параметров для достижения максимального выхода целевых продуктов, таких как бензин и дизельное топливо. Традиционные методы управления крекингом часто основываются на опыте операторов и периодических лабораторных анализах, что приводит к колебаниям производительности и неоптимальному расходу сырья.  Используя алгоритмы МО, можно создать систему, </w:t>
      </w:r>
      <w:r>
        <w:lastRenderedPageBreak/>
        <w:t>которая в режиме реального времени анализирует данные о составе сырья, температуре реактора, давлении и других параметрах, и автоматически корректирует режимы работы для максимизации выхода целевых продуктов и минимизации образования нежелательных побочных продуктов.  Например, алгоритм МО может предсказать изменение состава сырья на основе данных о сезонных колебаниях и автоматически скорректировать температуру реактора, чтобы компенсировать изменение состава и поддерживать стабильный выход целевых продуктов. Это позволяет значительно повысить эффективность использования сырья и снизить эксплуатационные расходы.</w:t>
      </w:r>
      <w:r>
        <w:br/>
      </w:r>
      <w:r>
        <w:br/>
        <w:t>В нефтепереработке критически важен мониторинг состояния оборудования и прогнозирование остаточного срока службы для предотвращения аварий и дорогостоящих ремонтов. Традиционные методы диагностики часто основаны на периодических инспекциях и ручном анализе данных, что может быть трудоемким и не всегда позволяет выявить потенциальные проблемы на ранней стадии.  ИИ и МО позволяют создать системы предиктивного обслуживания, которые непрерывно анализируют данные с датчиков, установленных на оборудовании, и выявляют признаки износа и потенциальные неисправности. Например, анализ вибрационных данных, полученных с турбин и насосов, позволяет выявить признаки дисбаланса или износа подшипников, что позволяет запланировать ремонт до того, как произойдет серьезный отказ.  Аналогично, анализ данных о температуре и давлении в трубопроводах может выявить признаки коррозии или засорения, что позволяет принять превентивные меры для предотвращения аварийных ситуаций.  Преимущество таких систем заключается не только в повышении безопасности производства, но и в сокращении затрат на ремонт и обслуживание оборудования, а также в увеличении срока его службы.</w:t>
      </w:r>
      <w:r>
        <w:br/>
      </w:r>
      <w:r>
        <w:br/>
        <w:t>Еще одним важным применением ИИ и МО является обнаружение аномалий в технологических процессах.  В нефтеперерабатывающих заводах происходит множество процессов, параметры которых должны поддерживаться в строго определенных пределах. Отклонение от нормы может быть вызвано различными факторами, такими как изменение качества сырья, неисправности оборудования или человеческий фактор.  Традиционные системы контроля часто основаны на фиксированных пороговых значениях, что может приводить к ложным срабатываниям или, наоборот, пропускать реальные отклонения.  Используя алгоритмы МО, можно создать системы, которые обучаются на исторических данных и выявляют нормальные режимы работы, а затем обнаруживают любые отклонения от них.  Например, система может быть обучена на данных о давлении и температуре в колонне дистилляции, и затем обнаруживать любые отклонения от нормального режима, которые могут свидетельствовать о засорении тарелок или неисправности оборудования.  Такое раннее обнаружение аномалий позволяет оперативно реагировать на проблемы и предотвращать аварийные ситуации, а также оптимизировать работу оборудования.</w:t>
      </w:r>
      <w:r>
        <w:br/>
      </w:r>
      <w:r>
        <w:lastRenderedPageBreak/>
        <w:br/>
        <w:t>Несмотря на огромный потенциал, внедрение ИИ и МО в нефтепереработку сопряжено с рядом вызовов.  Для успешного применения алгоритмов МО требуется наличие большого объема качественных данных, а также наличие специалистов, способных разрабатывать и внедрять эти алгоритмы.  Кроме того, необходимо обеспечить интеграцию систем ИИ и МО с существующей инфраструктурой предприятия, а также обеспечить кибербезопасность этих систем.  Однако, инвестиции в разработку и внедрение систем ИИ и МО в нефтепереработку оправданы, так как они позволяют значительно повысить эффективность производства, безопасность и устойчивость предприятия, а также создавать новые возможности для роста и развития.  Будущее нефтеперерабатывающей отрасли неразрывно связано с развитием и внедрением технологий ИИ и МО.</w:t>
      </w:r>
      <w:r>
        <w:br/>
      </w:r>
      <w:r>
        <w:br/>
      </w:r>
      <w:r>
        <w:br/>
        <w:t>Роль нефтеперерабатывающих предприятий в будущем энергетического ландшафта все чаще рассматривается не только через призму производства традиционных углеводородов, но и через перспективу производства и использования водорода. Водородная экономика, ориентированная на замену ископаемого топлива экологически чистым водородом, представляет собой потенциальный путь к декарбонизации различных секторов, включая транспорт, промышленность и энергетику. Нефтеперерабатывающие заводы, благодаря своему существующему оборудованию, инфраструктуре и опыту в области химических процессов, могут сыграть ключевую роль в переходе к водородной экономике, при условии инвестиций в соответствующие технологии и адаптации производственных процессов.  Этот переход не является ни простым, ни мгновенным, но потенциальные выгоды для нефтеперерабатывающих компаний, а также для всей мировой экономики, делают его весьма привлекательным направлением развития.</w:t>
      </w:r>
      <w:r>
        <w:br/>
      </w:r>
      <w:r>
        <w:br/>
        <w:t>Одним из наиболее распространенных методов получения водорода на нефтеперерабатывающих заводах является процесс парового риформинга метана (SRM). Этот процесс уже широко используется для производства водорода для различных целей, включая производство аммиака и других химических продуктов.  Паровой риформинг метана заключается в реакции метана (основного компонента природного газа) с водяным паром при высокой температуре и давлении, в результате чего образуется водород и углекислый газ. Однако, этот процесс производит значительное количество углекислого газа, что снижает его экологическую привлекательность.  Поэтому, нефтеперерабатывающие предприятия, стремящиеся к более экологически чистому производству водорода, должны инвестировать в технологии улавливания и хранения углерода (CCS), чтобы снизить выбросы углекислого газа.  Улавливание углекислого газа непосредственно с выхлопных газов и последующее его хранение под землей или использование в других промышленных процессах, представляет собой важный шаг на пути к созданию водородной экономики с низким углеродным следом.</w:t>
      </w:r>
      <w:r>
        <w:br/>
      </w:r>
      <w:r>
        <w:lastRenderedPageBreak/>
        <w:br/>
        <w:t>Помимо парового риформинга, нефтеперерабатывающие предприятия могут использовать другие методы получения водорода из нефти, такие как гидрокрекинг и коксование.  Гидрокрекинг – это процесс, используемый для преобразования тяжелых углеводородов в более легкие, такие как бензин и дизельное топливо, при котором также образуется водород.  Коксование – это процесс, используемый для производства кокса из тяжелых углеводородов, в результате которого также образуется водород.  Интеграция производства водорода в эти процессы позволяет не только повысить общую эффективность нефтеперерабатывающего завода, но и снизить затраты на производство водорода.  Например, водород, полученный в процессе гидрокрекинга, может быть использован для других целей на заводе, а остаток может быть использован для производства аммиака или других химических продуктов, что обеспечивает замкнутый цикл и снижение отходов.</w:t>
      </w:r>
      <w:r>
        <w:br/>
      </w:r>
      <w:r>
        <w:br/>
        <w:t>Инфраструктура нефтеперерабатывающих предприятий также играет ключевую роль в развитии водородной экономики.  Существующие трубопроводы, резервуары и насосные станции могут быть адаптированы для транспортировки и хранения водорода.  Хранение водорода представляет собой сложную задачу, поскольку водород имеет низкую плотность и может просачиваться через материалы.  Нефтеперерабатывающие предприятия обладают опытом работы с различными газами и жидкостями под высоким давлением и могут использовать свои знания для разработки безопасных и эффективных систем хранения водорода.  Кроме того, существующие порты и терминалы, используемые для транспортировки нефти и нефтепродуктов, могут быть использованы для транспортировки водорода в виде сжатого или сжиженного продукта.  Такая интеграция существующей инфраструктуры значительно снижает затраты и сроки реализации проектов по развитию водородной экономики.</w:t>
      </w:r>
      <w:r>
        <w:br/>
      </w:r>
      <w:r>
        <w:br/>
        <w:t>Однако, переход к водородной экономике для нефтеперерабатывающих предприятий не лишен проблем.  Водород является взрывоопасным газом, и для его безопасной работы требуются специальные меры предосторожности.  Необходимы существенные инвестиции в новое оборудование и технологии, а также обучение персонала.  Кроме того, существует необходимость разработки стандартов и правил для производства, транспортировки и использования водорода.  Для успешного развития водородной экономики необходимо сотрудничество между нефтеперерабатывающими предприятиями, государственными органами, научными учреждениями и другими заинтересованными сторонами.  Инвестиции в исследования и разработки новых технологий производства и использования водорода, а также создание благоприятной нормативно-правовой базы, будут иметь решающее значение для ускорения этого перехода.</w:t>
      </w:r>
      <w:r>
        <w:br/>
      </w:r>
      <w:r>
        <w:br/>
        <w:t xml:space="preserve">В конечном итоге, участие нефтеперерабатывающих предприятий в водородной экономике может привести к значительным экономическим и экологическим </w:t>
      </w:r>
      <w:r>
        <w:lastRenderedPageBreak/>
        <w:t>выгодам.  Это позволит предприятиям диверсифицировать свою деятельность, создать новые рабочие места и внести вклад в снижение выбросов парниковых газов.  Успешный переход к водородной экономике потребует инноваций, сотрудничества и долгосрочных инвестиций, но потенциальные выгоды для нефтеперерабатывающих предприятий и для всей мировой экономики делают это направление развития весьма перспективным.  Будущее нефтепереработки все больше связано с производством и использованием водорода, открывая новую эру для этой отрасли и способствуя созданию более устойчивого энергетического ландшафта.</w:t>
      </w:r>
      <w:r>
        <w:br/>
      </w:r>
      <w:r>
        <w:br/>
      </w:r>
      <w:r>
        <w:br/>
        <w:t>Традиционно нефтеперерабатывающие предприятия функционировали в основном как вертикально интегрированные компании, контролирующие всю цепочку создания стоимости – от добычи сырой нефти до продажи конечных продуктов, таких как бензин, дизельное топливо и авиационный керосин. Однако, в условиях меняющегося энергетического ландшафта и растущей заинтересованности в более устойчивых и гибких бизнес-моделях, многие предприятия начинают пересматривать свои стратегии и осваивать новые возможности для получения прибыли.  Одним из наиболее перспективных направлений является переход к бизнес-моделям, ориентированным на предоставление специализированных услуг и решений для других компаний, а не на исключительно производство конечных продуктов для конечного потребителя. Эта трансформация открывает двери для формирования новых партнерств, расширения рыночного охвата и повышения общей устойчивости бизнеса в условиях волатильности цен на сырьевые товары и изменения потребительского спроса.</w:t>
      </w:r>
      <w:r>
        <w:br/>
      </w:r>
      <w:r>
        <w:br/>
        <w:t>Одним из примеров новой бизнес-модели является предоставление услуг по переработке нефти на контрактной основе.  Вместо того, чтобы заниматься добычей и переработкой сырья для собственного производства, предприятие может предлагать свои мощности и технологии другим компаниям, которые располагают ресурсами, но не имеют необходимого оборудования или экспертизы для переработки.  Например, небольшие независимые нефтедобывающие компании, работающие в удаленных регионах, могут заключить контракты с крупными нефтеперерабатывающими заводами для переработки добытого сырья.  Такая модель позволяет добывающим компаниям сократить капитальные затраты на создание собственной перерабатывающей инфраструктуры и сконцентрироваться на основной деятельности – добыче нефти.  В свою очередь, нефтеперерабатывающие предприятия получают дополнительный источник дохода, максимально загружая свои производственные мощности и повышая их эффективность.</w:t>
      </w:r>
      <w:r>
        <w:br/>
      </w:r>
      <w:r>
        <w:br/>
        <w:t xml:space="preserve">Другой перспективный путь развития – производство специализированных химических продуктов на основе побочных продуктов нефтепереработки.  В процессе переработки нефти образуется множество побочных продуктов, таких как нафта, мазут и отработанные нефтяные фракции.  Традиционно эти продукты </w:t>
      </w:r>
      <w:r>
        <w:lastRenderedPageBreak/>
        <w:t>рассматривались как отходы, подлежащие утилизации или сжиганию.  Однако, с развитием химической промышленности и растущей потребностью в специализированных химических веществах, побочные продукты нефтепереработки все чаще используются в качестве сырья для производства ценных химических соединений, таких как полимеры, растворители и смазочные материалы.  Например, нафта, полученная в процессе нефтепереработки, может быть использована для производства пластификаторов, используемых в производстве гибких пластиковых изделий.  Такой подход позволяет не только увеличить рентабельность нефтеперерабатывающего предприятия, но и снизить негативное воздействие на окружающую среду за счет уменьшения количества отходов.</w:t>
      </w:r>
      <w:r>
        <w:br/>
      </w:r>
      <w:r>
        <w:br/>
        <w:t>Особую актуальность приобретает предоставление комплексных решений по оптимизации производственных процессов для нефтеперерабатывающих предприятий.  В условиях растущей конкуренции и необходимости повышения эффективности, нефтеперерабатывающие предприятия постоянно ищут возможности для снижения затрат, повышения производительности и улучшения качества продукции.  Многие компании предлагают специализированные услуги в области консалтинга, автоматизации и цифровизации производственных процессов, основанные на применении передовых технологий, таких как искусственный интеллект, машинное обучение и интернет вещей.  Например, внедрение систем предиктивного обслуживания, основанных на анализе данных с датчиков и оборудования, позволяет прогнозировать поломки и проводить техническое обслуживание до возникновения серьезных проблем, что снижает время простоя и повышает надежность производства.  Такие услуги требуют глубокой экспертизы в области нефтепереработки и технологий, что позволяет консалтинговым компаниям формировать долгосрочные партнерства с нефтеперерабатывающими предприятиями и получать стабильный доход.</w:t>
      </w:r>
      <w:r>
        <w:br/>
      </w:r>
      <w:r>
        <w:br/>
        <w:t>Кроме того, все большее внимание уделяется разработке и внедрению новых бизнес-моделей, основанных на принципах экономики совместного потребления.  В этой парадигме нефтеперерабатывающие предприятия могут предлагать услуги по совместному использованию ресурсов и оборудования, такие как аренда резервуаров для хранения нефти или совместное использование транспортной инфраструктуры.  Например, несколько нефтеперерабатывающих предприятий, расположенных в одном регионе, могут создать совместное предприятие для строительства и эксплуатации единой системы трубопроводов для транспортировки сырой нефти или готовых продуктов.  Это позволяет снизить капитальные затраты и повысить эффективность использования ресурсов за счет исключения дублирования инфраструктуры и оптимизации логистических цепочек.  Такие решения требуют высокого уровня доверия и координации между участниками, но могут принести существенные экономические выгоды и способствовать развитию кооперации в отрасли.</w:t>
      </w:r>
      <w:r>
        <w:br/>
      </w:r>
      <w:r>
        <w:br/>
      </w:r>
      <w:r>
        <w:lastRenderedPageBreak/>
        <w:t>Переход к новым бизнес-моделям в нефтеперерабатывающей отрасли представляет собой сложный и многоэтапный процесс, требующий значительных инвестиций в новые технологии, развитие компетенций персонала и изменение организационной культуры.  Однако, потенциальные выгоды от такого преобразования, такие как повышение рентабельности, снижение рисков и укрепление конкурентных позиций, делают его весьма привлекательным направлением развития для предприятий, стремящихся к долгосрочному успеху в меняющемся энергетическом ландшафте.  Более того, формирование экосистем партнерств и сотрудничества с другими компаниями, научными учреждениями и государственными органами, является ключевым фактором успеха в реализации новых бизнес-моделей и создании устойчивой платформы для дальнейшего развития нефтеперерабатывающей отрасли.</w:t>
      </w:r>
      <w:r>
        <w:br/>
      </w:r>
      <w:r>
        <w:br/>
      </w:r>
      <w:r>
        <w:br/>
        <w:t>Переход к новым бизнес-моделям в нефтеперерабатывающей отрасли, о которых мы говорили ранее, неминуемо влечет за собой существенные изменения в структуре необходимого персонала и уровне его квалификации. Эпоха вертикально интегрированных компаний, где сотрудники выполняли стандартные, часто повторяющиеся операции, уходит в прошлое, уступая место требованиям к специалистам, способным эффективно работать с цифровыми технологиями, анализировать данные, принимать обоснованные решения и внедрять инновационные решения.  Поэтому развитие человеческого капитала становится не просто важной, а критически необходимой инвестицией для обеспечения конкурентоспособности и устойчивого развития нефтеперерабатывающих предприятий в будущем.  Проще говоря, без квалифицированных кадров, способных осваивать и внедрять новые технологии, даже самые перспективные бизнес-модели останутся лишь красивыми идеями на бумаге.</w:t>
      </w:r>
      <w:r>
        <w:br/>
      </w:r>
      <w:r>
        <w:br/>
        <w:t>Квалифицированные специалисты в области цифровых технологий, такие как программисты, аналитики данных, эксперты по кибербезопасности и специалисты по искусственному интеллекту, становятся все более востребованными в нефтеперерабатывающей отрасли.  Внедрение автоматизированных систем управления производством, предиктивного обслуживания оборудования, анализа больших данных и оптимизации логистических цепочек требует наличия высококвалифицированных специалистов, способных разрабатывать, внедрять и поддерживать эти системы.  Например, внедрение системы предиктивного обслуживания, использующей алгоритмы машинного обучения для анализа данных с датчиков оборудования, позволяет прогнозировать поломки и предотвращать дорогостоящие простои.  Однако, для успешной реализации такого проекта необходимы специалисты, способные разрабатывать и обучать алгоритмы машинного обучения, а также интерпретировать результаты их работы.  Нехватка таких специалистов становится серьезным сдерживающим фактором для цифровой трансформации нефтеперерабатывающей отрасли.</w:t>
      </w:r>
      <w:r>
        <w:br/>
      </w:r>
      <w:r>
        <w:lastRenderedPageBreak/>
        <w:br/>
        <w:t>Помимо специалистов по цифровым технологиям, возрастает потребность в экспертах по новым технологиям переработки нефти, таких как технологии крекинга, гидроочистки и изомеризации.  Эти технологии позволяют повысить выход ценных продуктов из сырой нефти и улучшить качество бензина, дизельного топлива и авиационного керосина.  Например, технология гидроочистки позволяет удалить серу из нефтяных фракций, что позволяет снизить выбросы загрязняющих веществ в атмосферу и соответствовать более строгим экологическим требованиям.  Однако, для эффективной эксплуатации этих технологий требуются специалисты, обладающие глубокими знаниями в области химической инженерии и процессами нефтепереработки.  Недостаток таких специалистов может привести к снижению эффективности производства и нарушению экологических норм.</w:t>
      </w:r>
      <w:r>
        <w:br/>
      </w:r>
      <w:r>
        <w:br/>
        <w:t>Инвестиции в развитие человеческого капитала не ограничиваются подготовкой новых специалистов.  Существующий персонал также нуждается в постоянном обучении и повышении квалификации.  В условиях быстро меняющихся технологий и бизнес-моделей, сотрудники должны быть готовы к освоению новых знаний и навыков.  Это может включать в себя участие в специализированных тренингах, семинарах и конференциях, а также прохождение онлайн-курсов и сертификационных программ.  Например, для сотрудников, работающих с автоматизированными системами управления производством, может быть организовано обучение работе с современными программными платформами и инструментами анализа данных.  Непрерывное обучение сотрудников является залогом поддержания высокого уровня производительности и адаптации к новым вызовам.</w:t>
      </w:r>
      <w:r>
        <w:br/>
      </w:r>
      <w:r>
        <w:br/>
        <w:t>Подготовка специалистов для нефтеперерабатывающей отрасли должна осуществляться в тесном сотрудничестве между образовательными учреждениями и промышленными предприятиями.  Вузы должны адаптировать свои учебные программы к потребностям рынка труда, включая в них актуальные знания и навыки, необходимые для работы с современными технологиями.  Промышленные предприятия, в свою очередь, могут предоставлять студентам возможность прохождения стажировок и практик, а также участвовать в разработке учебных программ.  Например, нефтеперерабатывающие предприятия могут сотрудничать с техническими университетами для создания совместных лабораторий и центров разработки новых технологий.  Такое партнерство позволяет обеспечить более тесную связь между теорией и практикой и подготовить специалистов, готовых к решению реальных задач.</w:t>
      </w:r>
      <w:r>
        <w:br/>
      </w:r>
      <w:r>
        <w:br/>
        <w:t xml:space="preserve">В конечном счете, инвестиции в развитие человеческого капитала являются одним из наиболее эффективных способов повышения конкурентоспособности и обеспечения устойчивого развития нефтеперерабатывающей отрасли.  Создание высококвалифицированной рабочей силы, способной осваивать и внедрять новые </w:t>
      </w:r>
      <w:r>
        <w:lastRenderedPageBreak/>
        <w:t>технологии, является критически важным фактором для успешной реализации новых бизнес-моделей и решения задач цифровой трансформации.  Компании, которые смогут наиболее эффективно привлекать, обучать и удерживать талантливых специалистов, получат значительное конкурентное преимущество и смогут добиться наилучших результатов в меняющемся энергетическом ландшафте.  Поэтому, развитие человеческого капитала должно стать приоритетным направлением стратегии развития каждой нефтеперерабатывающей компании.</w:t>
      </w:r>
      <w:r>
        <w:br/>
      </w:r>
      <w:r>
        <w:br/>
        <w:t>В эпоху стремительных технологических изменений и глобальной конкуренции нефтеперерабатывающая отрасль всё больше осознаёт необходимость отказа от изолированных подходов к развитию и внедрению инноваций.  Традиционная модель, где предприятия самостоятельно финансировали и осуществляли исследовательские разработки, становилась всё более обременительной и неэффективной, особенно в условиях ограниченности ресурсов и возрастания сложности решаемых задач.  Поэтому, всё большее значение приобретает создание эффективных сетей сотрудничества и партнерства, объединяющих усилия различных участников рынка, от нефтеперерабатывающих предприятий до научно-исследовательских институтов, технологических компаний и государственных организаций.  Такие альянсы позволяют объединить экспертизу, ресурсы и инфраструктуру, снизить риски и ускорить процесс внедрения инновационных решений, что критически важно для поддержания конкурентоспособности в быстро меняющемся энергетическом ландшафте.  Более того, это позволяет перераспределить риски и затраты, связанные с разработкой и внедрением новых технологий, что особенно актуально в условиях высокой неопределенности и быстрого устаревания оборудования.</w:t>
      </w:r>
      <w:r>
        <w:br/>
      </w:r>
      <w:r>
        <w:br/>
        <w:t>Одним из важнейших аспектов сотрудничества является объединение усилий нефтеперерабатывающих предприятий и научно-исследовательских институтов.  Зачастую, предприятия обладают богатым опытом эксплуатации оборудования и глубоким пониманием производственных процессов, но испытывают недостаток в фундаментальных знаниях и передовых исследовательских методах.  В то же время, научно-исследовательские институты располагают мощной научной базой и передовым оборудованием, но нуждаются в практической площадке для испытания и внедрения своих разработок.  Партнерство между этими организациями позволяет преодолеть этот разрыв и создать синергетический эффект, приводящий к созданию инновационных решений, адаптированных к реальным потребностям производственных процессов. Например, совместные проекты могут быть направлены на разработку новых катализаторов для процессов крекинга и гидроочистки, оптимизацию режимов работы установок и снижение энергопотребления. Это позволяет предприятиям получать доступ к передовым технологиям и научным знаниям, а исследовательским институтам – получать практическую обратную связь и проверять свои разработки в реальных условиях.</w:t>
      </w:r>
      <w:r>
        <w:br/>
      </w:r>
      <w:r>
        <w:br/>
      </w:r>
      <w:r>
        <w:lastRenderedPageBreak/>
        <w:t>Помимо сотрудничества с научными организациями, нефтеперерабатывающие предприятия всё активнее привлекают к сотрудничеству технологические компании, специализирующиеся на разработке и внедрении передовых цифровых решений.  Внедрение систем предиктивного обслуживания, автоматизированных систем управления производством и анализа больших данных требует не только глубоких знаний нефтеперерабатывающих процессов, но и специализированных навыков в области разработки и внедрения программного обеспечения и аппаратного обеспечения.  Партнерство с технологическими компаниями позволяет предприятиям получить доступ к этим специализированным навыкам и ускорить процесс цифровой трансформации.  Например, совместные проекты могут быть направлены на разработку и внедрение систем машинного обучения для оптимизации режимов работы оборудования и прогнозирования поломок, а также на создание цифровых двойников производственных процессов для моделирования и оптимизации работы установок. Это позволяет предприятиям повысить эффективность производства, снизить затраты и улучшить качество продукции.</w:t>
      </w:r>
      <w:r>
        <w:br/>
      </w:r>
      <w:r>
        <w:br/>
        <w:t>Государственные организации также играют важную роль в стимулировании сотрудничества и партнерства в нефтеперерабатывающей отрасли.  Правительство может предоставлять финансовую поддержку совместным проектам, предоставлять налоговые льготы компаниям, участвующим в инновационных разработках, и создавать благоприятные условия для развития технологических стартапов.  Кроме того, государственные организации могут выступать в качестве посредников между различными участниками рынка, содействуя установлению контактов и обмену опытом.  Например, правительство может организовывать конференции и семинары, где участники рынка могут обмениваться информацией и обсуждать перспективные направления сотрудничества.  Особенно важна роль государства в создании нормативно-правовой базы, стимулирующей инновации и защищающей интеллектуальную собственность, что создает благоприятные условия для развития партнерств и долгосрочных инвестиций в новые технологии.</w:t>
      </w:r>
      <w:r>
        <w:br/>
      </w:r>
      <w:r>
        <w:br/>
        <w:t>Одним из примеров успешного сотрудничества является создание консорциумов для реализации крупных инфраструктурных проектов.  В условиях растущей сложности и стоимости строительства новых нефтеперерабатывающих комплексов, предприятия часто объединяют свои ресурсы и опыт для снижения рисков и повышения эффективности реализации проектов.  Например, несколько нефтеперерабатывающих компаний могут объединить усилия для строительства нового трубопровода или нефтеперерабатывающего завода, разделяя затраты, риски и прибыль.  Это позволяет предприятиям реализовывать проекты, которые были бы невозможны при работе в одиночку, и получать доступ к новым рынкам и ресурсам.  Более того, такие совместные проекты часто приводят к обмену технологиями и опытом, что способствует развитию всей отрасли.</w:t>
      </w:r>
      <w:r>
        <w:br/>
      </w:r>
      <w:r>
        <w:br/>
        <w:t xml:space="preserve">Таким образом, сотрудничество и партнерство становятся ключевым фактором </w:t>
      </w:r>
      <w:r>
        <w:lastRenderedPageBreak/>
        <w:t>успеха в современной нефтеперерабатывающей отрасли.  Объединение усилий различных участников рынка позволяет предприятиям снижать риски, повышать эффективность, ускорять внедрение инноваций и получать доступ к новым рынкам и ресурсам.  Успешное сотрудничество требует четкой координации действий, эффективного обмена информацией и доверительных отношений между партнерами.  Государственные организации должны создавать благоприятные условия для развития партнерств и стимулировать инновации, что будет способствовать повышению конкурентоспособности всей отрасли и обеспечению энергетической безопасности страны.</w:t>
      </w:r>
      <w:r>
        <w:br/>
      </w:r>
      <w:r>
        <w:br/>
      </w:r>
      <w:r>
        <w:br/>
        <w:t>Влияние государственной политики на развитие инноваций в нефтеперерабатывающей отрасли – это сложный и многогранный вопрос, определяющий не только траекторию технологического прогресса, но и конкурентоспособность предприятий на мировом рынке. Государственная поддержка, выраженная в различных формах, способна как значительно ускорить внедрение новых технологий, так и сдерживать инновационный процесс, создавая неэффективные барьеры и искажая рыночные сигналы. Важно понимать, что эффективная политика должна быть тщательно продумана, учитывая специфику отрасли, текущую экономическую ситуацию и глобальные тенденции в энергетике. Без грамотной государственной поддержки даже самые перспективные разработки могут остаться на бумаге, не принося пользы ни предприятиям, ни обществу в целом.</w:t>
      </w:r>
      <w:r>
        <w:br/>
      </w:r>
      <w:r>
        <w:br/>
        <w:t>Одной из наиболее распространенных форм государственной поддержки является предоставление налоговых льгот для предприятий, инвестирующих в научно-исследовательские и опытно-конструкторские работы (НИОКР). Налоговые льготы снижают финансовую нагрузку на предприятия, что позволяет им увеличить объем инвестиций в инновационные проекты и быстрее внедрять новые технологии. Например, государство может предоставлять предприятиям право на вычет из налогооблагаемой базы расходов на НИОКР или уменьшать ставку налога на прибыль для предприятий, занимающихся разработкой и внедрением инновационных решений. Эффективность данной меры заключается в том, что она стимулирует не разовые, а систематические инвестиции в инновации, что в свою очередь, создает основу для устойчивого развития отрасли. Без такой поддержки многие предприятия, особенно малые и средние, просто не смогут себе позволить участие в дорогостоящих исследовательских проектах.</w:t>
      </w:r>
      <w:r>
        <w:br/>
      </w:r>
      <w:r>
        <w:br/>
        <w:t xml:space="preserve">Субсидирование инновационных проектов – еще одна важная форма государственной поддержки, позволяющая снизить финансовые риски для предприятий и стимулировать реализацию сложных и дорогостоящих проектов. Государство может предоставлять субсидии на покрытие части расходов на проведение НИОКР, закупку оборудования, обучение персонала и другие затраты, связанные с внедрением новых технологий. При этом, часто устанавливаются </w:t>
      </w:r>
      <w:r>
        <w:lastRenderedPageBreak/>
        <w:t>определенные требования к проектам, получающим государственную поддержку, например, обязательное наличие потенциала для создания новых рабочих мест, повышения энергоэффективности и снижения негативного воздействия на окружающую среду. Этот механизм позволяет не только стимулировать инновации, но и направлять их в области, представляющие наибольшую социальную и экологическую значимость для страны. Конкретным примером может служить финансирование разработки и внедрения технологий улавливания и хранения углерода, что позволяет сократить выбросы парниковых газов и улучшить экологическую обстановку.</w:t>
      </w:r>
      <w:r>
        <w:br/>
      </w:r>
      <w:r>
        <w:br/>
        <w:t>Регуляторные инициативы, направленные на создание благоприятных условий для инновационной деятельности, также играют важную роль. Например, государство может упростить процедуры получения разрешений на строительство новых производственных мощностей, ввести налоговые льготы для предприятий, использующих возобновляемые источники энергии, или разработать стандарты и технические регламенты, стимулирующие использование энергоэффективных технологий. Важно, чтобы регулирование было не только стимулирующим, но и предсказуемым, чтобы предприятия могли планировать свои инвестиции с уверенностью в завтрашнем дне. Чрезмерно жесткое и непредсказуемое регулирование может тормозить инновации, создавая неопределенность и повышая риски для предприятий. Более того, государство должно активно поддерживать развитие инфраструктуры, необходимой для инновационной деятельности, включая научно-исследовательские центры, технологические парки и сети связи.</w:t>
      </w:r>
      <w:r>
        <w:br/>
      </w:r>
      <w:r>
        <w:br/>
        <w:t>Однако, необходимо помнить, что государственная поддержка инноваций должна быть сбалансированной и не искажать рыночные сигналы. Предоставление необоснованной и безусловной поддержки может привести к созданию неэффективных предприятий и технологий, не способных конкурировать на мировом рынке. Важно, чтобы государственная поддержка была ориентирована на создание равных условий для всех участников рынка и на стимулирование конкуренции. Кроме того, государство должно регулярно оценивать эффективность своей поддержки и вносить коррективы в свою политику на основе полученных результатов. В идеале, государственная поддержка должна быть временной и постепенно сокращаться по мере развития отрасли и формирования конкурентных преимуществ. Это позволит предприятиям адаптироваться к рыночным условиям и стать самодостаточными.</w:t>
      </w:r>
      <w:r>
        <w:br/>
      </w:r>
      <w:r>
        <w:br/>
        <w:t xml:space="preserve">В заключение, государственная политика играет решающую роль в развитии инноваций в нефтеперерабатывающей отрасли, однако ее эффективность зависит от продуманности, сбалансированности и гибкости. Предоставление налоговых льгот, субсидирование инновационных проектов, разработка стимулирующих регуляторных инициатив – все это важные инструменты, позволяющие ускорить технологический прогресс и повысить конкурентоспособность предприятий. Однако, </w:t>
      </w:r>
      <w:r>
        <w:lastRenderedPageBreak/>
        <w:t>необходимо помнить, что поддержка должна быть временной и ориентированной на создание равных условий для всех участников рынка. Только тогда можно будет говорить о создании устойчивой и инновационной нефтеперерабатывающей отрасли, способной отвечать на вызовы завтрашнего дня.</w:t>
      </w:r>
      <w:r>
        <w:br/>
      </w:r>
      <w:r>
        <w:br/>
      </w:r>
      <w:r>
        <w:br/>
        <w:t>Одной из самых острых проблем, с которыми сталкиваются инновационные нефтеперерабатывающие предприятия, является обеспечение устойчивого финансирования. Даже при благоприятной государственной политике и наличии перспективных технологических решений, отсутствие достаточного и надежного источника капитала может поставить крест на самых амбициозных проектах. Традиционные источники финансирования, такие как банковские кредиты и частные инвестиции, часто оказываются недоступными для предприятий, работающих с новыми, непроверенными технологиями, поскольку банки склонны оценивать такие проекты как слишком рискованные. Кроме того, долгосрочность инновационных проектов, особенно в области улавливания и хранения углерода или переработки пластиковых отходов, не всегда соответствует аппетиту краткосрочных инвесторов, ориентированных на быстрый возврат капитала. Это создает серьезное препятствие для развития "зеленых" технологий и перевода нефтеперерабатывающей отрасли на более устойчивые рельсы.</w:t>
      </w:r>
      <w:r>
        <w:br/>
      </w:r>
      <w:r>
        <w:br/>
        <w:t>В последние годы все большую популярность приобретают новые инструменты финансирования, направленные на поддержку экологически чистых и социально ответственных проектов.  Одним из таких инструментов являются зеленые облигации – долговые ценные бумаги, средства от продажи которых направляются на финансирование проектов, оказывающих положительное воздействие на окружающую среду.  В нефтеперерабатывающей отрасли зеленые облигации могут использоваться для финансирования строительства заводов по переработке пластиковых отходов, внедрения технологий улавливания и хранения углерода, а также модернизации устаревшего оборудования для повышения энергоэффективности.  Преимущество использования зеленых облигаций заключается не только в привлечении капитала, но и в улучшении имиджа компании и демонстрации ее приверженности принципам устойчивого развития, что может привлечь новых клиентов и инвесторов. Однако, для успешного размещения зеленых облигаций, компаниям необходимо соответствовать строгим требованиям к отчетности и независимой верификации экологического воздействия.</w:t>
      </w:r>
      <w:r>
        <w:br/>
      </w:r>
      <w:r>
        <w:br/>
        <w:t xml:space="preserve">Венчурный капитал, традиционно ориентированный на высокотехнологичные стартапы, также становится все более привлекательным источником финансирования для нефтеперерабатывающих предприятий, разрабатывающих инновационные решения.  Инвесторы, специализирующиеся на венчурном капитале, готовы идти на больший риск в обмен на потенциально высокую доходность, и они все больше обращают внимание на проекты, направленные на решение </w:t>
      </w:r>
      <w:r>
        <w:lastRenderedPageBreak/>
        <w:t>экологических проблем.  Например, венчурный капитал может использоваться для финансирования разработки новых катализаторов для повышения эффективности процессов переработки нефти, а также для финансирования создания пилотных установок для тестирования новых технологий в реальных условиях.  Однако, привлечение венчурного капитала требует от компаний готовности к передаче части контроля над бизнесом инвесторам и к работе в условиях высокой неопределенности.  Важно тщательно оценивать риски и возможности, связанные с привлечением венчурного капитала, чтобы избежать нежелательных последствий для компании.</w:t>
      </w:r>
      <w:r>
        <w:br/>
      </w:r>
      <w:r>
        <w:br/>
        <w:t>Развитие краудфандинговых платформ также открывает новые возможности для финансирования инновационных нефтеперерабатывающих проектов.  Краудфандинг позволяет компаниям привлекать небольшие суммы денег от широкого круга людей, заинтересованных в поддержке экологически чистых и социально ответственных проектов.  Это особенно актуально для проектов, которые не могут получить финансирование от традиционных источников, но имеют потенциал для привлечения внимания широкой общественности.  Например, краудфандинг может использоваться для финансирования строительства небольших заводов по переработке пластиковых отходов, которые могут стать источником дохода для местных сообществ.  Преимущество использования краудфандинга заключается в возможности привлечь не только деньги, но и поддержку общественности, что может помочь продвигать проекты и повышать их узнаваемость. Однако, для успешного проведения краудфандинговой кампании, компаниям необходимо тщательно планировать свои действия и активно взаимодействовать с потенциальными инвесторами.</w:t>
      </w:r>
      <w:r>
        <w:br/>
      </w:r>
      <w:r>
        <w:br/>
        <w:t>Еще одним перспективным направлением является создание специализированных фондов, ориентированных на финансирование проектов устойчивого развития в нефтеперерабатывающей отрасли.  Такие фонды могут привлекать инвестиции от государственных и частных инвесторов и направлять их на финансирование проектов, которые соответствуют определенным экологическим и социальным критериям.  Например, фонды могут финансировать проекты по повышению энергоэффективности, снижению выбросов парниковых газов и переработке отходов.  Преимущество создания специализированных фондов заключается в концентрации усилий и ресурсов на финансировании проектов, которые соответствуют определенным целям и задачам.  Такие фонды могут играть важную роль в стимулировании инноваций и продвижении устойчивого развития в нефтеперерабатывающей отрасли. Государственное содействие в создании и развитии таких фондов может значительно ускорить переход к более экологически чистому производству.</w:t>
      </w:r>
      <w:r>
        <w:br/>
      </w:r>
      <w:r>
        <w:br/>
        <w:t xml:space="preserve">В заключение, поиск устойчивого финансирования инновационных нефтеперерабатывающих проектов – это сложная, но решаемая задача.  </w:t>
      </w:r>
      <w:r>
        <w:lastRenderedPageBreak/>
        <w:t>Использование зеленых облигаций, привлечение венчурного капитала, краудфандинг и создание специализированных фондов – это лишь некоторые из инструментов, которые могут быть использованы для решения этой задачи.  Важно, чтобы компании и государство совместно работали над созданием благоприятных условий для привлечения инвестиций в проекты устойчивого развития и продвижения инноваций в нефтеперерабатывающей отрасли.  Переход к более экологически чистому производству требует значительных инвестиций, но это инвестиции в будущее, которые принесут пользу не только отрасли, но и обществу в целом.</w:t>
      </w:r>
      <w:r>
        <w:br/>
      </w:r>
      <w:r>
        <w:br/>
        <w:t>Прогнозирование будущего нефтеперерабатывающей отрасли – задача нетривиальная, требующая учета огромного количества взаимосвязанных факторов, от климатических изменений и геополитических рисков до стремительного технологического прогресса и меняющихся потребительских предпочтений. Чтобы оценить возможные пути развития отрасли, целесообразно разработать несколько сценариев, каждый из которых основан на различных предположениях относительно ключевых драйверов. Эти сценарии не являются предсказаниями будущего, а скорее представляют собой инструменты для анализа рисков и возможностей, позволяющие компаниям и правительствам принимать более обоснованные решения. Отсутствие такого системного анализа может привести к принятию решений, основанных на неверных предпосылках, что, в свою очередь, может негативно сказаться на устойчивости и конкурентоспособности отрасли в долгосрочной перспективе. Важно понимать, что ни один сценарий не является единственно верным, а их совокупность позволяет получить более полное представление о возможных будущих, и это необходимо для адаптации и планирования.</w:t>
      </w:r>
      <w:r>
        <w:br/>
      </w:r>
      <w:r>
        <w:br/>
        <w:t xml:space="preserve">Один из наиболее вероятных сценариев – «Транзиционный», в котором постепенные, но неуклонные изменения в политике, технологиях и потребительском поведении приводят к переходу к более устойчивой и декарбонизированной нефтеперерабатывающей отрасли. В этом сценарии, ужесточение экологических норм, например, углеродные налоги и требования к снижению выбросов, делает традиционные процессы переработки все более дорогими.  В то же время, развитие альтернативных видов топлива, таких как биодизель, синтетическое топливо и водород, постепенно снижает зависимость от нефти.  Инвестиции в технологии улавливания и хранения углерода (CCS) становятся все более распространенными, позволяя снизить выбросы парниковых газов.  Инновации в области химического перерабатывания пластиковых отходов открывают новые рынки и возможности для создания ценности из отходов.  Этот сценарий подразумевает, что нефтеперерабатывающие предприятия должны активно инвестировать в эти технологии и адаптировать свою деятельность к новым реалиям, чтобы оставаться конкурентоспособными.  Примером такого изменения может стать модернизация устаревших НПЗ с целью установки оборудования для производства биодизеля или </w:t>
      </w:r>
      <w:r>
        <w:lastRenderedPageBreak/>
        <w:t>синтетического топлива, а также разработка и внедрение замкнутых циклов переработки материалов.</w:t>
      </w:r>
      <w:r>
        <w:br/>
      </w:r>
      <w:r>
        <w:br/>
        <w:t>Альтернативный сценарий, «Инерционный», предполагает, что изменения происходят медленно и постепенно, и отрасль продолжает функционировать по-прежнему, опираясь на традиционные методы и источники энергии.  В этом сценарии, политические и экономические барьеры препятствуют внедрению более строгих экологических норм, а инвестиции в альтернативные виды топлива остаются ограниченными.  Нефтеперерабатывающие предприятия продолжают оптимизировать существующие процессы для повышения эффективности и снижения затрат, но не вкладывают значительные средства в фундаментальные изменения.  Потребительские предпочтения остаются относительно стабильными, и спрос на продукты нефтепереработки остается высоким.  Хотя этот сценарий может обеспечить краткосрочную стабильность, он подвергает отрасль повышенным рискам в долгосрочной перспективе, таким как резкое снижение спроса в результате технологического прорыва или внезапного изменения политической ситуации.  Представьте себе, что разработка экономически жизнеспособного водорода при комнатной температуре и давлении может резко снизить спрос на бензин и дизельное топливо, сделав инвестиции в традиционные НПЗ бесполезными.</w:t>
      </w:r>
      <w:r>
        <w:br/>
      </w:r>
      <w:r>
        <w:br/>
        <w:t>Самый рискованный сценарий, «Дираптичный», представляет собой быстрый и радикальный переход к новым технологиям и альтернативным источникам энергии.  В этом сценарии, внезапные политические изменения, такие как введение строжайших углеродных налогов или запрет на использование ископаемого топлива, приводят к резкому падению спроса на продукты нефтепереработки.  Технологический прорыв в области альтернативной энергетики, например, создание сверхэффективных солнечных панелей или разработка дешевых и компактных ядерных реакторов, делает ископаемое топливо экономически невыгодным.  Потребительские предпочтения быстро меняются, и люди начинают активно переходить на электромобили и другие виды транспорта, не использующие ископаемое топливо.  В этом сценарии, нефтеперерабатывающие предприятия сталкиваются с необходимостью быстро адаптироваться к новым реалиям, закрывать устаревшие заводы и искать новые рынки для своей продукции.  Примером может служить ситуация, когда массовое внедрение твердотельных аккумуляторов резко снизит потребность в бензиновых и дизельных двигателях, сделав инвестиции в НПЗ бесполезными.</w:t>
      </w:r>
      <w:r>
        <w:br/>
      </w:r>
      <w:r>
        <w:br/>
        <w:t>Для успешного планирования и управления рисками, нефтеперерабатывающим предприятиям необходимо учитывать все эти сценарии и разрабатывать гибкие стратегии, которые позволят адаптироваться к меняющимся условиям.  Это требует не только инвестиций в новые технологии, но и развития новых компетенций, таких как аналитика данных, моделирование рисков и управление изменениями.  Важно также учитывать геополитические факторы, такие как изменения в политике стран-</w:t>
      </w:r>
      <w:r>
        <w:lastRenderedPageBreak/>
        <w:t>экспортеров нефти и развитие новых энергетических центров.  Например, развитие новых технологий добычи нефти в Африке или Южной Америке может изменить глобальные потоки сырья и повлиять на конкурентоспособность нефтеперерабатывающих предприятий в других регионах.  Компании, способные предвидеть эти изменения и адаптироваться к ним, смогут сохранить свои конкурентные преимущества и обеспечить долгосрочный успех.  Невозможно предсказать будущее с абсолютной уверенностью, но подготовка к различным сценариям позволит снизить риски и увеличить шансы на успех.</w:t>
      </w:r>
      <w:r>
        <w:br/>
      </w:r>
      <w:r>
        <w:br/>
        <w:t>Разработка и регулярное обновление сценариев развития отрасли должно стать неотъемлемой частью стратегического планирования нефтеперерабатывающих предприятий. Необходимо создать команды специалистов, способных анализировать данные, моделировать риски и разрабатывать альтернативные стратегии. Эти сценарии должны не только учитывать технологические и экономические факторы, но и включать в себя социальные, политические и экологические аспекты.  Например, изменение отношения общественности к ископаемому топливу может оказать значительное влияние на спрос на нефтепродукты, даже если технологические альтернативы еще не являются экономически конкурентоспособными.  Помимо этого, важно учитывать и региональные особенности, поскольку требования и возможности могут существенно различаться в зависимости от географического положения и политической обстановки.  Регулярная проверка и корректировка сценариев, основанная на новых данных и меняющихся условиях, обеспечит их актуальность и полезность для принятия обоснованных управленческих решений.</w:t>
      </w:r>
      <w:r>
        <w:br/>
      </w:r>
    </w:p>
    <w:p w14:paraId="566CA62E" w14:textId="77777777" w:rsidR="00A32869" w:rsidRDefault="00000000">
      <w:r>
        <w:br w:type="page"/>
      </w:r>
    </w:p>
    <w:p w14:paraId="21301325" w14:textId="77777777" w:rsidR="00A32869" w:rsidRDefault="00000000">
      <w:pPr>
        <w:pStyle w:val="1"/>
      </w:pPr>
      <w:bookmarkStart w:id="13" w:name="_Toc200694369"/>
      <w:r>
        <w:lastRenderedPageBreak/>
        <w:t>Заключение: Ключевые выводы и практические советы, будущее ИИ в нефтепереработке, полезные ссылки и ресурсы.</w:t>
      </w:r>
      <w:bookmarkEnd w:id="13"/>
    </w:p>
    <w:p w14:paraId="4C5B4383" w14:textId="77777777" w:rsidR="00A32869" w:rsidRDefault="00000000">
      <w:r>
        <w:t>## Глава 13: К горизонту устойчивости</w:t>
      </w:r>
      <w:r>
        <w:br/>
      </w:r>
      <w:r>
        <w:br/>
        <w:t>Взгляд в будущее нефтеперерабатывающей отрасли – это не просто упражнение в прогнозировании; это призыв к действию. Мы прошли долгий путь, рассмотрев сложность технологических инноваций, геополитических сдвигов и меняющихся потребительских предпочтений, которые формируют эволюцию этой отрасли. Пришло время подвести итоги и определить вектор движения к горизонту устойчивости, где экономический прогресс, экологическая ответственность и социальное благосостояние не противоречат друг другу, а взаимодополняют друг друга.  Ключевым элементом этого будущего является принятие концепции циркулярной экономики, где отходы рассматриваются не как бремя, а как ценный ресурс, готовый к повторному использованию.</w:t>
      </w:r>
      <w:r>
        <w:br/>
      </w:r>
      <w:r>
        <w:br/>
        <w:t>Реализация потенциала циркулярной экономики в нефтепереработке предполагает фундаментальный пересмотр традиционных процессов. Вместо линейной модели "добыча-производство-использование-отброс" необходимо перейти к замкнутому циклу, где вторичное сырье интегрируется в производственные цепочки.  Например, пластиковые отходы, которые раньше направлялись на полигоны, могут быть переработаны в химическое сырье для производства новых продуктов, тем самым снижая зависимость от первичного нефтяного сырья. Разработка и внедрение технологий химического перерабатывания пластиков, включая пиролиз и деполимеризацию, играет здесь ключевую роль, предоставляя возможность извлечения ценных химических веществ из отходов и возвращения их в производственный цикл. Это не только сокращает экологический след нефтепереработки, но и создает новые рынки и возможности для инноваций, одновременно снижая затраты на сырье.  Примером успешной реализации такого подхода является развитие предприятий по переработке шин в мазут и технический углерод, которые находят применение в производстве асфальта и резинотехнических изделий.</w:t>
      </w:r>
      <w:r>
        <w:br/>
      </w:r>
      <w:r>
        <w:br/>
        <w:t xml:space="preserve">Одним из наиболее значительных вызовов на пути к устойчивому будущему является декарбонизация производственных процессов.  Традиционные нефтеперерабатывающие заводы являются значительными источниками выбросов парниковых газов, и для достижения целей по сокращению выбросов необходимо внедрение инновационных технологий, направленных на улавливание и хранение углерода, повышение энергоэффективности и переход к использованию возобновляемых источников энергии. Улавливание углерода непосредственно из дымовых газов и его захоронение или повторное использование в других производственных процессах является перспективным направлением, но требует значительных инвестиций и разработки эффективных технологий. Более того, переход к использованию возобновляемых источников энергии, таких как солнечная </w:t>
      </w:r>
      <w:r>
        <w:lastRenderedPageBreak/>
        <w:t>и ветровая энергия, для питания нефтеперерабатывающих заводов может значительно снизить углеродный след отрасли.  Примером успешной реализации такого подхода является установка солнечных панелей на крышах нефтеперерабатывающих заводов, что позволяет снизить зависимость от традиционных источников энергии и сократить выбросы парниковых газов.</w:t>
      </w:r>
      <w:r>
        <w:br/>
      </w:r>
      <w:r>
        <w:br/>
        <w:t>Однако, технологические инновации – это лишь один аспект устойчивого развития. Важную роль играет и изменение корпоративной культуры и переориентация бизнеса на долгосрочные цели, а не на краткосрочные прибыли. Нефтеперерабатывающие предприятия должны активно инвестировать в обучение персонала, повышение осведомленности об экологических и социальных рисках и внедрение принципов устойчивого развития во все аспекты деятельности.  Кроме того, необходимо укреплять сотрудничество с правительствами, научными организациями и другими заинтересованными сторонами для создания благоприятных условий для инноваций и инвестиций в устойчивые технологии.  Например, совместные проекты по разработке и внедрению новых технологий переработки отходов или снижение выбросов парниковых газов могут быть более эффективными и успешными, чем индивидуальные усилия.  Развитие прозрачной отчетности об экологических и социальных показателях деятельности также играет ключевую роль в повышении доверия и лояльности со стороны потребителей и инвесторов.</w:t>
      </w:r>
      <w:r>
        <w:br/>
      </w:r>
      <w:r>
        <w:br/>
        <w:t>В конечном счете, будущее нефтеперерабатывающей отрасли зависит от способности адаптироваться к меняющимся условиям и предвидеть новые вызовы.  Это требует не только технологических инноваций, но и изменения корпоративной культуры, повышения ответственности и сотрудничества с заинтересованными сторонами.  Нефтеперерабатывающие предприятия должны рассматривать себя не только как производителей топлива, но и как активных участников процесса создания устойчивого будущего для всех.  Этот переход не будет легким, но он необходим для обеспечения долгосрочной жизнеспособности отрасли и сохранения ее вклада в развитие экономики и общества.  Переход к горизонту устойчивости требует не просто видения, но и настойчивости, решимости и готовности к сотрудничеству, ведь это – путь к процветанию и благополучию для будущих поколений.  Ведь именно в этом – истинная ценность долгосрочной перспективы и ответственного подхода к развитию.</w:t>
      </w:r>
      <w:r>
        <w:br/>
      </w:r>
      <w:r>
        <w:br/>
        <w:t>## Глава 13: К горизонту устойчивости (Продолжение)</w:t>
      </w:r>
      <w:r>
        <w:br/>
      </w:r>
      <w:r>
        <w:br/>
        <w:t>**I. Повторение ключевых тезисов**</w:t>
      </w:r>
      <w:r>
        <w:br/>
      </w:r>
      <w:r>
        <w:br/>
        <w:t xml:space="preserve">Сохранение жизнеспособности нефтеперерабатывающей отрасли в эпоху растущих экологических проблем и меняющихся потребительских предпочтений требует больше, чем просто технологические улучшения. Мы убедились, что переход к </w:t>
      </w:r>
      <w:r>
        <w:lastRenderedPageBreak/>
        <w:t>циркулярной экономике, декарбонизация производственных процессов и изменение корпоративной культуры являются неотъемлемыми элементами устойчивого будущего.  Простое продолжение традиционных моделей не только не решит существующие проблемы, но и усугубит их, что приведет к экономической нежизнеспособности и общественному осуждению.  Поэтому, необходимо переосмыслить роль нефтеперерабатывающей отрасли не как изолированного производителя топлива, а как интегрированного элемента устойчивой экосистемы, где ценятся не только краткосрочные прибыли, но и долгосрочное благополучие планеты и общества.  Наш прошлый анализ убедительно показал, что истинное значение имеет не только эффективность отдельных процессов, но и системная интеграция принципов устойчивого развития во все аспекты деятельности.  В конечном счете, успех будет зависеть от способности отрасли предвидеть будущие вызовы и адаптироваться к постоянно меняющимся условиям.</w:t>
      </w:r>
      <w:r>
        <w:br/>
      </w:r>
      <w:r>
        <w:br/>
        <w:t>**II. Обобщение результатов**</w:t>
      </w:r>
      <w:r>
        <w:br/>
      </w:r>
      <w:r>
        <w:br/>
        <w:t>На протяжении всей работы мы раскрыли многогранный характер трансформации, которая охватила нефтеперерабатывающую отрасль. Циркулярная экономика, как мы видели, подразумевает не только переработку отходов, но и создание новых рынков для вторичного сырья, создавая тем самым замкнутый цикл, снижающий зависимость от первичных ресурсов.  Процессы декарбонизации, в свою очередь, требуют не просто внедрения новых технологий, но и изменения способов производства и потребления энергии.  Корпоративная культура, как ключевой фактор успеха, должна быть ориентирована на долгосрочную перспективу, социальную ответственность и активное взаимодействие с заинтересованными сторонами.  Подтверждением соответствия заявленному тезису служит тот факт, что все рассмотренные направления не только совместимы друг с другом, но и взаимодополняемы, создавая синергетический эффект, который значительно повышает шансы на успешную трансформацию.  Оценка ограничений показывает, что недостаток финансирования, политическая нестабильность и сопротивление со стороны консервативных сил могут замедлить процесс преобразования, однако, при наличии четкого видения и решимости, эти препятствия могут быть преодолены.  В целом, проведенный анализ позволяет сделать вывод о том, что будущее нефтеперерабатывающей отрасли находится в руках тех, кто готов принять вызов перемен и внедрить принципы устойчивого развития во все аспекты своей деятельности.</w:t>
      </w:r>
      <w:r>
        <w:br/>
      </w:r>
      <w:r>
        <w:br/>
        <w:t>**III. Обсуждение последствий и выводов**</w:t>
      </w:r>
      <w:r>
        <w:br/>
      </w:r>
      <w:r>
        <w:br/>
        <w:t xml:space="preserve">Внедрение принципов циркулярной экономики в нефтепереработку, как мы убедились, открывает не только возможности для снижения воздействия на окружающую среду, но и создает новые рынки и возможности для инноваций. Представьте себе комплекс нефтеперерабатывающих мощностей, который не просто </w:t>
      </w:r>
      <w:r>
        <w:lastRenderedPageBreak/>
        <w:t>перерабатывает нефть, но и преобразует пластиковые отходы в ценные химические вещества, используемые для производства новых продуктов.  Это не только снижает зависимость от первичного сырья, но и создает новые рабочие места и возможности для развития локальных экономик.  Экономические последствия декарбонизации также значительны: снижение затрат на энергию, повышение конкурентоспособности на мировом рынке и создание новых возможностей для развития возобновляемой энергетики.  При этом, необходимо учитывать и социальные последствия: необходимость переобучения персонала, создание новых рабочих мест и обеспечение справедливого распределения выгод от преобразований.  В конечном счете, успех трансформации зависит от способности согласовать экономические, экологические и социальные цели и создать систему взаимовыгодного сотрудничества между всеми заинтересованными сторонами.  Долгосрочные последствия игнорирования принципов устойчивого развития могут быть разрушительными, что приведет к ухудшению экологической ситуации, экономическому спаду и социальной напряженности.  Поэтому, активные и предвидение - ключ к построению устойчивого будущего.</w:t>
      </w:r>
      <w:r>
        <w:br/>
      </w:r>
      <w:r>
        <w:br/>
        <w:t>**IV. Перспективы дальнейших исследований**</w:t>
      </w:r>
      <w:r>
        <w:br/>
      </w:r>
      <w:r>
        <w:br/>
        <w:t>Для дальнейшего продвижения к устойчивому будущему нефтеперерабатывающей отрасли, необходимо сосредоточить усилия на нескольких ключевых направлениях. Прежде всего, следует уделить внимание разработке и внедрению новых технологий переработки отходов, которые позволят извлекать максимальную ценность из вторичного сырья. Это потребует сотрудничества между учеными, инженерами и предпринимателями, а также значительных инвестиций в научные исследования и разработки.  Кроме того, следует уделить внимание разработке новых моделей бизнеса, которые будут стимулировать внедрение принципов циркулярной экономики и декарбонизации. Это может включать создание стимулов для производителей, которые используют вторичное сырье, и создание рынков для экологически чистых продуктов.  Важной задачей является также разработка новых инструментов оценки устойчивости, которые позволят предприятиям отслеживать и улучшать свою экологическую и социальную эффективность. Эти инструменты должны быть простыми в использовании, надежными и прозрачными.  Необходимо также провести дальнейшее исследование социальных и экономических последствий внедрения принципов устойчивого развития, чтобы убедиться, что преобразования приносят пользу всем заинтересованным сторонам.  Будущие исследования должны включать глубокий анализ геополитических факторов, которые могут влиять на цепочки поставок сырья и на политику развития отрасли. Понимание этих факторов позволит компаниям адаптироваться к меняющимся условиям и минимизировать риски.  Наконец, крайне важно создание и развитие образовательных программ, направленных на повышение осведомленности общественности о проблемах устойчивого развития и на формирование ответственного потребительского поведения.</w:t>
      </w:r>
      <w:r>
        <w:br/>
      </w:r>
      <w:r>
        <w:lastRenderedPageBreak/>
        <w:br/>
        <w:t>**V. Заключительные замечания**</w:t>
      </w:r>
      <w:r>
        <w:br/>
      </w:r>
      <w:r>
        <w:br/>
        <w:t>Наша работа убедительно показала, что будущее нефтеперерабатывающей отрасли неразрывно связано с принципами устойчивого развития. Переход к циркулярной экономике, декарбонизация производственных процессов и изменение корпоративной культуры – это не просто модные тенденции, а необходимые условия для обеспечения долгосрочной жизнеспособности отрасли и сохранения ее вклада в развитие экономики и общества.  Будущее принадлежит тем, кто готов принять вызов перемен и внедрить принципы устойчивого развития во все аспекты своей деятельности.  Необходимо не только внедрять инновационные технологии, но и изменить подход к производству и потреблению энергии.  В конечном счете, успех зависит от нашей способности согласовать экономические, экологические и социальные цели и создать систему взаимовыгодного сотрудничества между всеми заинтересованными сторонами.  Мы выражаем надежду, что это исследование вдохновит вас на дальнейшее изучение и продвижение устойчивого развития в нефтеперерабатывающей отрасли и за ее пределами.  Пусть принципы устойчивого развития станут компасом, указывающим путь к процветающему и благополучному будущему для будущих поколений.  Мы благодарны вам за ваше внимание и искренне надеемся, что вы продолжите оказывать поддержку в этом важном деле.</w:t>
      </w:r>
    </w:p>
    <w:sectPr w:rsidR="00A328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72183101">
    <w:abstractNumId w:val="8"/>
  </w:num>
  <w:num w:numId="2" w16cid:durableId="864560705">
    <w:abstractNumId w:val="6"/>
  </w:num>
  <w:num w:numId="3" w16cid:durableId="1741978640">
    <w:abstractNumId w:val="5"/>
  </w:num>
  <w:num w:numId="4" w16cid:durableId="1369600137">
    <w:abstractNumId w:val="4"/>
  </w:num>
  <w:num w:numId="5" w16cid:durableId="300691600">
    <w:abstractNumId w:val="7"/>
  </w:num>
  <w:num w:numId="6" w16cid:durableId="1789741042">
    <w:abstractNumId w:val="3"/>
  </w:num>
  <w:num w:numId="7" w16cid:durableId="1855225290">
    <w:abstractNumId w:val="2"/>
  </w:num>
  <w:num w:numId="8" w16cid:durableId="1915814224">
    <w:abstractNumId w:val="1"/>
  </w:num>
  <w:num w:numId="9" w16cid:durableId="923029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D22"/>
    <w:rsid w:val="0015074B"/>
    <w:rsid w:val="0029639D"/>
    <w:rsid w:val="00326F90"/>
    <w:rsid w:val="00A32869"/>
    <w:rsid w:val="00AA1D8D"/>
    <w:rsid w:val="00B35D1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055148"/>
  <w14:defaultImageDpi w14:val="300"/>
  <w15:docId w15:val="{2DF950E3-3D2D-4546-B362-8C19AF7B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14">
    <w:name w:val="toc 1"/>
    <w:basedOn w:val="a1"/>
    <w:next w:val="a1"/>
    <w:autoRedefine/>
    <w:uiPriority w:val="39"/>
    <w:unhideWhenUsed/>
    <w:rsid w:val="000A5D22"/>
    <w:pPr>
      <w:spacing w:after="100"/>
    </w:pPr>
  </w:style>
  <w:style w:type="character" w:styleId="aff8">
    <w:name w:val="Hyperlink"/>
    <w:basedOn w:val="a2"/>
    <w:uiPriority w:val="99"/>
    <w:unhideWhenUsed/>
    <w:rsid w:val="000A5D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654</Pages>
  <Words>271091</Words>
  <Characters>1545224</Characters>
  <Application>Microsoft Office Word</Application>
  <DocSecurity>0</DocSecurity>
  <Lines>12876</Lines>
  <Paragraphs>3625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1812690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Евгений Левченко</cp:lastModifiedBy>
  <cp:revision>2</cp:revision>
  <dcterms:created xsi:type="dcterms:W3CDTF">2013-12-23T23:15:00Z</dcterms:created>
  <dcterms:modified xsi:type="dcterms:W3CDTF">2025-06-13T05:05:00Z</dcterms:modified>
  <cp:category/>
</cp:coreProperties>
</file>