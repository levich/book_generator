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p>
      <w:r>
        <w:br w:type="page"/>
      </w:r>
    </w:p>
    <w:p>
      <w:pPr>
        <w:pStyle w:val="Heading2"/>
      </w:pPr>
      <w:r>
        <w:t>Глава 1:  Основы цифровых двойников</w:t>
      </w:r>
    </w:p>
    <w:p>
      <w:pPr>
        <w:pStyle w:val="Heading3"/>
      </w:pPr>
      <w:r>
        <w:t>1.1. Определение и принципы работы цифровых двойников</w:t>
      </w:r>
    </w:p>
    <w:p>
      <w:r>
        <w:t>Глава 1: Основы цифровых двойников</w:t>
      </w:r>
    </w:p>
    <w:p>
      <w:r>
        <w:t>### 1.1. Определение и принципы работы цифровых двойников</w:t>
      </w:r>
    </w:p>
    <w:p>
      <w:pPr>
        <w:pStyle w:val="ListParagraph"/>
      </w:pPr>
      <w:r>
        <w:rPr>
          <w:b/>
        </w:rPr>
        <w:t>Введение в концепцию цифровых двойников</w:t>
      </w:r>
      <w:r>
        <w:rPr/>
        <w:t>: Определение термина, история возникновения и развития.</w:t>
      </w:r>
    </w:p>
    <w:p>
      <w:pPr>
        <w:pStyle w:val="ListParagraph"/>
      </w:pPr>
      <w:r>
        <w:rPr>
          <w:b/>
        </w:rPr>
        <w:t>Основные компоненты цифровых двойников</w:t>
      </w:r>
      <w:r>
        <w:rPr/>
        <w:t>: Датчики, данные, моделирование, симуляция.</w:t>
      </w:r>
    </w:p>
    <w:p>
      <w:pPr>
        <w:pStyle w:val="ListParagraph"/>
      </w:pPr>
      <w:r>
        <w:rPr>
          <w:b/>
        </w:rPr>
        <w:t>Принципы работы</w:t>
      </w:r>
      <w:r>
        <w:rPr/>
        <w:t>: Сбор и анализ данных, моделирование процессов, прогнозирование.</w:t>
      </w:r>
    </w:p>
    <w:p>
      <w:pPr>
        <w:pStyle w:val="ListParagraph"/>
      </w:pPr>
      <w:r>
        <w:rPr>
          <w:b/>
        </w:rPr>
        <w:t>Ранние этапы развития</w:t>
      </w:r>
      <w:r>
        <w:rPr/>
        <w:t>: Обзор предшествующих технологий и инноваций.</w:t>
      </w:r>
    </w:p>
    <w:p>
      <w:pPr>
        <w:pStyle w:val="ListParagraph"/>
      </w:pPr>
      <w:r>
        <w:rPr>
          <w:b/>
        </w:rPr>
        <w:t>Современное состояние</w:t>
      </w:r>
      <w:r>
        <w:rPr/>
        <w:t>: Текущие достижения, реализованные проекты и их результаты.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Прогнозы и тенденции в области цифровых двойников.</w:t>
      </w:r>
    </w:p>
    <w:p>
      <w:pPr>
        <w:pStyle w:val="ListParagraph"/>
      </w:pPr>
      <w:r>
        <w:rPr>
          <w:b/>
        </w:rPr>
        <w:t>Обзор отраслей</w:t>
      </w:r>
      <w:r>
        <w:rPr/>
        <w:t>: Энергетика, нефтегазовая отрасль, производство, транспорт и другие.</w:t>
      </w:r>
    </w:p>
    <w:p>
      <w:pPr>
        <w:pStyle w:val="ListParagraph"/>
      </w:pPr>
      <w:r>
        <w:rPr>
          <w:b/>
        </w:rPr>
        <w:t>Примеры успешного внедрения</w:t>
      </w:r>
      <w:r>
        <w:rPr/>
        <w:t>: Истории успеха, достигнутые результаты и выгоды.</w:t>
      </w:r>
    </w:p>
    <w:p>
      <w:pPr>
        <w:pStyle w:val="ListParagraph"/>
      </w:pPr>
      <w:r>
        <w:rPr>
          <w:b/>
        </w:rPr>
        <w:t>Специфика нефтепереработки</w:t>
      </w:r>
      <w:r>
        <w:rPr/>
        <w:t>: Особенности отрасли и задачи, решаемые цифровыми двойниками.</w:t>
      </w:r>
    </w:p>
    <w:p>
      <w:pPr>
        <w:pStyle w:val="ListParagraph"/>
      </w:pPr>
      <w:r>
        <w:rPr>
          <w:b/>
        </w:rPr>
        <w:t>Преимущества использования</w:t>
      </w:r>
      <w:r>
        <w:rPr/>
        <w:t>: Повышение эффективности, снижение затрат, улучшение безопасности.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Интеграция с существующими системами, сбор и обработка данных.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персонала, изменение процессов.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Интернет вещей,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в современной промышленности</w:t>
      </w:r>
    </w:p>
    <w:p>
      <w:r>
        <w:br/>
        <w:br/>
        <w:t>Эта структура обеспечивает четкое понимание основ цифровых двойников, их роли и потенциала в нефтепереработке, а также направлений дальнейшего развития и применения.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цифровых двойников</w:t>
      </w:r>
    </w:p>
    <w:p>
      <w:pPr>
        <w:pStyle w:val="Heading3"/>
      </w:pPr>
      <w:r>
        <w:t>1.1. Определение и принципы работы цифровых двойников</w:t>
      </w:r>
    </w:p>
    <w:p>
      <w:pPr>
        <w:pStyle w:val="ListParagraph"/>
      </w:pPr>
      <w:r>
        <w:rPr>
          <w:b/>
        </w:rPr>
        <w:t>Введение в концепцию цифровых двойников</w:t>
      </w:r>
      <w:r>
        <w:rPr/>
        <w:t>: Определение термина, история возникновения и развития.</w:t>
      </w:r>
    </w:p>
    <w:p>
      <w:pPr>
        <w:pStyle w:val="ListParagraph"/>
      </w:pPr>
      <w:r>
        <w:rPr>
          <w:b/>
        </w:rPr>
        <w:t>Основные компоненты цифровых двойников</w:t>
      </w:r>
      <w:r>
        <w:rPr/>
        <w:t>: Датчики, данные, моделирование, симуляция.</w:t>
      </w:r>
    </w:p>
    <w:p>
      <w:pPr>
        <w:pStyle w:val="ListParagraph"/>
      </w:pPr>
      <w:r>
        <w:rPr>
          <w:b/>
        </w:rPr>
        <w:t>Принципы работы</w:t>
      </w:r>
      <w:r>
        <w:rPr/>
        <w:t>: Сбор и анализ данных, моделирование процессов, прогнозирование.</w:t>
      </w:r>
    </w:p>
    <w:p>
      <w:pPr>
        <w:pStyle w:val="Heading3"/>
      </w:pPr>
      <w:r>
        <w:t>1.2. История развития и современное состояние</w:t>
      </w:r>
    </w:p>
    <w:p>
      <w:pPr>
        <w:pStyle w:val="ListParagraph"/>
      </w:pPr>
      <w:r>
        <w:rPr>
          <w:b/>
        </w:rPr>
        <w:t>Ранние этапы развития</w:t>
      </w:r>
      <w:r>
        <w:rPr/>
        <w:t>: Обзор предшествующих технологий и инноваций.</w:t>
      </w:r>
    </w:p>
    <w:p>
      <w:pPr>
        <w:pStyle w:val="ListParagraph"/>
      </w:pPr>
      <w:r>
        <w:rPr>
          <w:b/>
        </w:rPr>
        <w:t>Современное состояние</w:t>
      </w:r>
      <w:r>
        <w:rPr/>
        <w:t>: Текущие достижения, реализованные проекты и их результаты.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Прогнозы и тенденции в области цифровых двойников.</w:t>
      </w:r>
    </w:p>
    <w:p>
      <w:pPr>
        <w:pStyle w:val="Heading3"/>
      </w:pPr>
      <w:r>
        <w:t>1.3. Применение цифровых двойников в различных отраслях</w:t>
      </w:r>
    </w:p>
    <w:p>
      <w:pPr>
        <w:pStyle w:val="ListParagraph"/>
      </w:pPr>
      <w:r>
        <w:rPr>
          <w:b/>
        </w:rPr>
        <w:t>Обзор отраслей</w:t>
      </w:r>
      <w:r>
        <w:rPr/>
        <w:t>: Энергетика, нефтегазовая отрасль, производство, транспорт и другие.</w:t>
      </w:r>
    </w:p>
    <w:p>
      <w:pPr>
        <w:pStyle w:val="ListParagraph"/>
      </w:pPr>
      <w:r>
        <w:rPr>
          <w:b/>
        </w:rPr>
        <w:t>Примеры успешного внедрения</w:t>
      </w:r>
      <w:r>
        <w:rPr/>
        <w:t>: Истории успеха, достигнутые результаты и выгоды.</w:t>
      </w:r>
    </w:p>
    <w:p>
      <w:pPr>
        <w:pStyle w:val="Heading3"/>
      </w:pPr>
      <w:r>
        <w:t>1.4. Значение цифровых двойников в нефтепереработке</w:t>
      </w:r>
    </w:p>
    <w:p>
      <w:pPr>
        <w:pStyle w:val="ListParagraph"/>
      </w:pPr>
      <w:r>
        <w:rPr>
          <w:b/>
        </w:rPr>
        <w:t>Специфика нефтепереработки</w:t>
      </w:r>
      <w:r>
        <w:rPr/>
        <w:t>: Особенности отрасли и задачи, решаемые цифровыми двойниками.</w:t>
      </w:r>
    </w:p>
    <w:p>
      <w:pPr>
        <w:pStyle w:val="ListParagraph"/>
      </w:pPr>
      <w:r>
        <w:rPr>
          <w:b/>
        </w:rPr>
        <w:t>Преимущества использования</w:t>
      </w:r>
      <w:r>
        <w:rPr/>
        <w:t>: Повышение эффективности, снижение затрат, улучшение безопасности.</w:t>
      </w:r>
    </w:p>
    <w:p>
      <w:pPr>
        <w:pStyle w:val="Heading3"/>
      </w:pPr>
      <w:r>
        <w:t>1.5. Вызовы и ограничения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Интеграция с существующими системами, сбор и обработка данных.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персонала, изменение процессов.</w:t>
      </w:r>
    </w:p>
    <w:p>
      <w:pPr>
        <w:pStyle w:val="Heading3"/>
      </w:pPr>
      <w:r>
        <w:t>1.6. Будущие направления и тенденции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Интернет вещей,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в современной промышленности</w:t>
      </w:r>
    </w:p>
    <w:p>
      <w:r>
        <w:br w:type="page"/>
      </w:r>
    </w:p>
    <w:p>
      <w:pPr>
        <w:pStyle w:val="Heading2"/>
      </w:pPr>
      <w:r>
        <w:t>Глава 2:  Применение цифровых двойников в нефтепереработке</w:t>
      </w:r>
    </w:p>
    <w:p>
      <w:pPr>
        <w:pStyle w:val="Heading3"/>
      </w:pPr>
      <w:r>
        <w:t>2.1. Обзор отраслей, где используются цифровые двойники</w:t>
      </w:r>
    </w:p>
    <w:p>
      <w:r>
        <w:t>Глава 2: Применение цифровых двойников в нефтепереработке</w:t>
      </w:r>
    </w:p>
    <w:p>
      <w:r>
        <w:t>### 2.1. Обзор отраслей, где используются цифровые двойники</w:t>
      </w:r>
    </w:p>
    <w:p>
      <w:pPr>
        <w:pStyle w:val="ListParagraph"/>
      </w:pPr>
      <w:r>
        <w:rPr>
          <w:b/>
        </w:rPr>
        <w:t>Энергетика и нефтегазовая отрасль</w:t>
      </w:r>
      <w:r>
        <w:rPr/>
        <w:t>: Роль цифровых двойников в повышении эффективности и снижении затрат.</w:t>
      </w:r>
    </w:p>
    <w:p>
      <w:pPr>
        <w:pStyle w:val="ListParagraph"/>
      </w:pPr>
      <w:r>
        <w:rPr>
          <w:b/>
        </w:rPr>
        <w:t>Производство и транспорт</w:t>
      </w:r>
      <w:r>
        <w:rPr/>
        <w:t>: Применение цифровых двойников для оптимизации процессов и улучшения безопасности.</w:t>
      </w:r>
    </w:p>
    <w:p>
      <w:pPr>
        <w:pStyle w:val="ListParagraph"/>
      </w:pPr>
      <w:r>
        <w:rPr>
          <w:b/>
        </w:rPr>
        <w:t>Особенности нефтепереработки</w:t>
      </w:r>
      <w:r>
        <w:rPr/>
        <w:t>: Сложность процессов, высокие требования к безопасности и эффективности.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Моделирование процессов, прогнозирование и оптимизация.</w:t>
      </w:r>
    </w:p>
    <w:p>
      <w:pPr>
        <w:pStyle w:val="ListParagraph"/>
      </w:pPr>
      <w:r>
        <w:rPr>
          <w:b/>
        </w:rPr>
        <w:t>Повышение эффективности</w:t>
      </w:r>
      <w:r>
        <w:rPr/>
        <w:t>: Оптимизация процессов, снижение затрат и улучшение качества продукции.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Прогнозирование и предотвращение аварий, снижение рисков.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Реальные примеры применения цифровых двойников для оптимизации процессов и улучшения безопасности.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Интеграция с существующими системами, сбор и обработка данных.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персонала, изменение процессов.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Интернет вещей,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Применение цифровых двойников в нефтепереработке</w:t>
      </w:r>
    </w:p>
    <w:p>
      <w:pPr>
        <w:pStyle w:val="Heading3"/>
      </w:pPr>
      <w:r>
        <w:t>2.1. Обзор отраслей, где используются цифровые двойники</w:t>
      </w:r>
    </w:p>
    <w:p>
      <w:pPr>
        <w:pStyle w:val="ListParagraph"/>
      </w:pPr>
      <w:r>
        <w:rPr>
          <w:b/>
        </w:rPr>
        <w:t>Роль цифровых двойников в повышении эффективности и снижении затрат</w:t>
      </w:r>
      <w:r>
        <w:rPr/>
        <w:t>: Цифровые двойники позволяют оптимизировать процессы, прогнозировать и предотвращать аварии, снижать затраты и улучшать качество продукции.</w:t>
      </w:r>
    </w:p>
    <w:p>
      <w:pPr>
        <w:pStyle w:val="ListParagraph"/>
      </w:pPr>
      <w:r>
        <w:rPr>
          <w:b/>
        </w:rPr>
        <w:t>Примеры отраслей, где используются цифровые двойники</w:t>
      </w:r>
      <w:r>
        <w:rPr/>
        <w:t>: Энергетика, нефтегазовая отрасль, производство, транспорт и другие.</w:t>
      </w:r>
    </w:p>
    <w:p>
      <w:pPr>
        <w:pStyle w:val="Heading3"/>
      </w:pPr>
      <w:r>
        <w:t>2.2. Специфика нефтепереработки и цифровые двойники</w:t>
      </w:r>
    </w:p>
    <w:p>
      <w:pPr>
        <w:pStyle w:val="ListParagraph"/>
      </w:pPr>
      <w:r>
        <w:rPr>
          <w:b/>
        </w:rPr>
        <w:t>Особенности нефтепереработки</w:t>
      </w:r>
      <w:r>
        <w:rPr/>
        <w:t>: Сложность процессов, высокие требования к безопасности и эффективности.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Моделирование процессов, прогнозирование и оптимизация.</w:t>
      </w:r>
    </w:p>
    <w:p>
      <w:pPr>
        <w:pStyle w:val="Heading3"/>
      </w:pPr>
      <w:r>
        <w:t>2.3. Преимущества использования цифровых двойников в нефтепереработке</w:t>
      </w:r>
    </w:p>
    <w:p>
      <w:pPr>
        <w:pStyle w:val="ListParagraph"/>
      </w:pPr>
      <w:r>
        <w:rPr>
          <w:b/>
        </w:rPr>
        <w:t>Повышение эффективности</w:t>
      </w:r>
      <w:r>
        <w:rPr/>
        <w:t>: Оптимизация процессов, снижение затрат и улучшение качества продукции.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Прогнозирование и предотвращение аварий, снижение рисков.</w:t>
      </w:r>
    </w:p>
    <w:p>
      <w:pPr>
        <w:pStyle w:val="Heading3"/>
      </w:pPr>
      <w:r>
        <w:t>2.4. Примеры успешного внедрения цифровых двойников в нефтепереработке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Реальные примеры применения цифровых двойников для оптимизации процессов и улучшения безопасности.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Heading3"/>
      </w:pPr>
      <w:r>
        <w:t>2.5. Вызовы и ограничения внедрения цифровых двойников в нефтепереработке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Интеграция с существующими системами, сбор и обработка данных.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персонала, изменение процессов.</w:t>
      </w:r>
    </w:p>
    <w:p>
      <w:pPr>
        <w:pStyle w:val="Heading3"/>
      </w:pPr>
      <w:r>
        <w:t>2.6. Будущие направления и тенденции в применении цифровых двойников в нефтепереработке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Интернет вещей,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rPr>
          <w:b/>
        </w:rPr>
        <w:t>Основные выводы по главе</w:t>
      </w:r>
      <w:r>
        <w:rPr/>
        <w:t>: Цифровые двойники играют ключевую роль в повышении эффективности и безопасности в нефтепереработке.</w:t>
      </w:r>
    </w:p>
    <w:p>
      <w:pPr>
        <w:pStyle w:val="ListParagraph"/>
      </w:pPr>
      <w:r>
        <w:rPr>
          <w:b/>
        </w:rPr>
        <w:t>Значение цифровых двойников в нефтепереработке</w:t>
      </w:r>
      <w:r>
        <w:rPr/>
        <w:t>: Оптимизация процессов, снижение затрат, улучшение безопасности и качества продукции.</w:t>
      </w:r>
    </w:p>
    <w:p>
      <w:pPr>
        <w:pStyle w:val="Heading2"/>
      </w:pPr>
      <w:r>
        <w:t>Идеи для реализации</w:t>
      </w:r>
    </w:p>
    <w:p>
      <w:pPr>
        <w:pStyle w:val="ListBullet"/>
      </w:pPr>
      <w:r>
        <w:t xml:space="preserve">1. </w:t>
      </w:r>
      <w:r>
        <w:rPr>
          <w:b/>
        </w:rPr>
        <w:t>Разработка и внедрение цифровых двойников</w:t>
      </w:r>
      <w:r>
        <w:rPr/>
        <w:t>: Создание и внедрение цифровых двойников для оптимизации процессов и улучшения безопасности в нефтепереработке.</w:t>
      </w:r>
    </w:p>
    <w:p>
      <w:pPr>
        <w:pStyle w:val="ListBullet"/>
      </w:pPr>
      <w:r>
        <w:t xml:space="preserve">2. </w:t>
      </w:r>
      <w:r>
        <w:rPr>
          <w:b/>
        </w:rPr>
        <w:t>Обучение персонала</w:t>
      </w:r>
      <w:r>
        <w:rPr/>
        <w:t>: Обучение персонала работе с цифровыми двойниками и новыми технологиями.</w:t>
      </w:r>
    </w:p>
    <w:p>
      <w:pPr>
        <w:pStyle w:val="ListBullet"/>
      </w:pPr>
      <w:r>
        <w:t xml:space="preserve">3. </w:t>
      </w:r>
      <w:r>
        <w:rPr>
          <w:b/>
        </w:rPr>
        <w:t>Интеграция с существующими системами</w:t>
      </w:r>
      <w:r>
        <w:rPr/>
        <w:t>: Интеграция цифровых двойников с существующими системами и процессами в нефтепереработке.</w:t>
      </w:r>
    </w:p>
    <w:p>
      <w:pPr>
        <w:pStyle w:val="ListBullet"/>
      </w:pPr>
      <w:r>
        <w:t xml:space="preserve">4. </w:t>
      </w:r>
      <w:r>
        <w:rPr>
          <w:b/>
        </w:rPr>
        <w:t>Мониторинг и анализ</w:t>
      </w:r>
      <w:r>
        <w:rPr/>
        <w:t>: Мониторинг и анализ результатов внедрения цифровых двойников для улучшения их эффективности и безопасности.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Цифровые двойники являются перспективным направлением для повышения эффективности и безопасности в нефтепереработке. Их внедрение позволяет оптимизировать процессы, снижать затраты и улучшать качество продукции.</w:t>
      </w:r>
    </w:p>
    <w:p>
      <w:r>
        <w:br w:type="page"/>
      </w:r>
    </w:p>
    <w:p>
      <w:pPr>
        <w:pStyle w:val="Heading2"/>
      </w:pPr>
      <w:r>
        <w:t>Глава 3:  Моделирование технологических процессов</w:t>
      </w:r>
    </w:p>
    <w:p>
      <w:pPr>
        <w:pStyle w:val="Heading3"/>
      </w:pPr>
      <w:r>
        <w:t>3.1. Основы моделирования технологических процессов</w:t>
      </w:r>
    </w:p>
    <w:p>
      <w:r>
        <w:t>Глава 3: Моделирование технологических процессов с помощью цифровых двойников</w:t>
      </w:r>
    </w:p>
    <w:p>
      <w:r>
        <w:t>### 3.1. Основы моделирования технологических процессов</w:t>
      </w:r>
    </w:p>
    <w:p>
      <w:pPr>
        <w:pStyle w:val="ListParagraph"/>
      </w:pPr>
      <w:r>
        <w:rPr>
          <w:b/>
        </w:rPr>
        <w:t>Определение моделирования</w:t>
      </w:r>
      <w:r>
        <w:rPr/>
        <w:t>: Основные понятия и цели моделирования в нефтепереработке.</w:t>
      </w:r>
    </w:p>
    <w:p>
      <w:pPr>
        <w:pStyle w:val="ListParagraph"/>
      </w:pPr>
      <w:r>
        <w:rPr>
          <w:b/>
        </w:rPr>
        <w:t>Типы моделей</w:t>
      </w:r>
      <w:r>
        <w:rPr/>
        <w:t>: Физические, математические, имитационные модели и их применение.</w:t>
      </w:r>
    </w:p>
    <w:p>
      <w:pPr>
        <w:pStyle w:val="ListParagraph"/>
      </w:pPr>
      <w:r>
        <w:rPr>
          <w:b/>
        </w:rPr>
        <w:t>Сбор и анализ данных</w:t>
      </w:r>
      <w:r>
        <w:rPr/>
        <w:t>: Использование данных для создания точных моделей.</w:t>
      </w:r>
    </w:p>
    <w:p>
      <w:pPr>
        <w:pStyle w:val="ListParagraph"/>
      </w:pPr>
      <w:r>
        <w:rPr>
          <w:b/>
        </w:rPr>
        <w:t>Инструменты и методы моделирования</w:t>
      </w:r>
      <w:r>
        <w:rPr/>
        <w:t>: Программное обеспечение и технологии для моделирования процессов.</w:t>
      </w:r>
    </w:p>
    <w:p>
      <w:pPr>
        <w:pStyle w:val="ListParagraph"/>
      </w:pPr>
      <w:r>
        <w:rPr>
          <w:b/>
        </w:rPr>
        <w:t>Анализ и оптимизация</w:t>
      </w:r>
      <w:r>
        <w:rPr/>
        <w:t>: Использование моделей для анализа и оптимизации технологических процессов.</w:t>
      </w:r>
    </w:p>
    <w:p>
      <w:pPr>
        <w:pStyle w:val="ListParagraph"/>
      </w:pPr>
      <w:r>
        <w:rPr>
          <w:b/>
        </w:rPr>
        <w:t>Прогнозирование результатов</w:t>
      </w:r>
      <w:r>
        <w:rPr/>
        <w:t>: Возможность прогнозирования результатов изменений в процессах.</w:t>
      </w:r>
    </w:p>
    <w:p>
      <w:pPr>
        <w:pStyle w:val="ListParagraph"/>
      </w:pPr>
      <w:r>
        <w:rPr>
          <w:b/>
        </w:rPr>
        <w:t>Связь с реальными данными</w:t>
      </w:r>
      <w:r>
        <w:rPr/>
        <w:t>: Интеграция моделей с реальными данными для повышения точности.</w:t>
      </w:r>
    </w:p>
    <w:p>
      <w:pPr>
        <w:pStyle w:val="ListParagraph"/>
      </w:pPr>
      <w:r>
        <w:rPr>
          <w:b/>
        </w:rPr>
        <w:t>Обратная связь</w:t>
      </w:r>
      <w:r>
        <w:rPr/>
        <w:t>: Использование результатов моделирования для улучшения процессов.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Примеры успешного применения моделирования для оптимизации процессов в нефтепереработке.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моделей, требования к данным и вычислительным ресурсам.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персонала.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машинное обучение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моделирования и цифровых двойников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Моделирование технологических процессов с помощью цифровых двойников</w:t>
      </w:r>
    </w:p>
    <w:p>
      <w:pPr>
        <w:pStyle w:val="Heading3"/>
      </w:pPr>
      <w:r>
        <w:t>3.1. Основы моделирования технологических процессов</w:t>
      </w:r>
    </w:p>
    <w:p>
      <w:pPr>
        <w:pStyle w:val="ListParagraph"/>
      </w:pPr>
      <w:r>
        <w:rPr>
          <w:b/>
        </w:rPr>
        <w:t>Определение моделирования</w:t>
      </w:r>
      <w:r>
        <w:rPr/>
        <w:t>: Основные понятия и цели моделирования в нефтепереработке.</w:t>
      </w:r>
    </w:p>
    <w:p>
      <w:pPr>
        <w:pStyle w:val="ListParagraph"/>
      </w:pPr>
      <w:r>
        <w:rPr>
          <w:b/>
        </w:rPr>
        <w:t>Типы моделей</w:t>
      </w:r>
      <w:r>
        <w:rPr/>
        <w:t>: Физические, математические, имитационные модели и их применение.</w:t>
      </w:r>
    </w:p>
    <w:p>
      <w:pPr>
        <w:pStyle w:val="Heading3"/>
      </w:pPr>
      <w:r>
        <w:t>3.2. Цифровые двойники для моделирования процессов</w:t>
      </w:r>
    </w:p>
    <w:p>
      <w:pPr>
        <w:pStyle w:val="ListParagraph"/>
      </w:pPr>
      <w:r>
        <w:rPr>
          <w:b/>
        </w:rPr>
        <w:t>Сбор и анализ данных</w:t>
      </w:r>
      <w:r>
        <w:rPr/>
        <w:t>: Использование данных для создания точных моделей.</w:t>
      </w:r>
    </w:p>
    <w:p>
      <w:pPr>
        <w:pStyle w:val="ListParagraph"/>
      </w:pPr>
      <w:r>
        <w:rPr>
          <w:b/>
        </w:rPr>
        <w:t>Инструменты и методы моделирования</w:t>
      </w:r>
      <w:r>
        <w:rPr/>
        <w:t>: Программное обеспечение и технологии для моделирования процессов.</w:t>
      </w:r>
    </w:p>
    <w:p>
      <w:pPr>
        <w:pStyle w:val="Heading3"/>
      </w:pPr>
      <w:r>
        <w:t>3.3. Применение моделирования для оптимизации процессов</w:t>
      </w:r>
    </w:p>
    <w:p>
      <w:pPr>
        <w:pStyle w:val="ListParagraph"/>
      </w:pPr>
      <w:r>
        <w:rPr>
          <w:b/>
        </w:rPr>
        <w:t>Анализ и оптимизация</w:t>
      </w:r>
      <w:r>
        <w:rPr/>
        <w:t>: Использование моделей для анализа и оптимизации технологических процессов.</w:t>
      </w:r>
    </w:p>
    <w:p>
      <w:pPr>
        <w:pStyle w:val="ListParagraph"/>
      </w:pPr>
      <w:r>
        <w:rPr>
          <w:b/>
        </w:rPr>
        <w:t>Прогнозирование результатов</w:t>
      </w:r>
      <w:r>
        <w:rPr/>
        <w:t>: Возможность прогнозирования результатов изменений в процессах.</w:t>
      </w:r>
    </w:p>
    <w:p>
      <w:pPr>
        <w:pStyle w:val="Heading3"/>
      </w:pPr>
      <w:r>
        <w:t>3.4. Интеграция моделирования с цифровыми двойниками</w:t>
      </w:r>
    </w:p>
    <w:p>
      <w:pPr>
        <w:pStyle w:val="ListParagraph"/>
      </w:pPr>
      <w:r>
        <w:rPr>
          <w:b/>
        </w:rPr>
        <w:t>Связь с реальными данными</w:t>
      </w:r>
      <w:r>
        <w:rPr/>
        <w:t>: Интеграция моделей с реальными данными для повышения точности.</w:t>
      </w:r>
    </w:p>
    <w:p>
      <w:pPr>
        <w:pStyle w:val="ListParagraph"/>
      </w:pPr>
      <w:r>
        <w:rPr>
          <w:b/>
        </w:rPr>
        <w:t>Обратная связь</w:t>
      </w:r>
      <w:r>
        <w:rPr/>
        <w:t>: Использование результатов моделирования для улучшения процессов.</w:t>
      </w:r>
    </w:p>
    <w:p>
      <w:pPr>
        <w:pStyle w:val="Heading3"/>
      </w:pPr>
      <w:r>
        <w:t>3.5. Примеры успешного моделирования и оптимизации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Примеры успешного применения моделирования для оптимизации процессов в нефтепереработке.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Heading3"/>
      </w:pPr>
      <w:r>
        <w:t>3.6. Вызовы и ограничения моделирования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моделей, требования к данным и вычислительным ресурсам.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персонала.</w:t>
      </w:r>
    </w:p>
    <w:p>
      <w:pPr>
        <w:pStyle w:val="Heading3"/>
      </w:pPr>
      <w:r>
        <w:t>3.7. Будущие направления моделирования и цифровых двойников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машинное обучение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моделирования и цифровых двойников в нефтепереработке</w:t>
      </w:r>
    </w:p>
    <w:p>
      <w:pPr>
        <w:pStyle w:val="Heading2"/>
      </w:pPr>
      <w:r>
        <w:t>Идеи для реализации</w:t>
      </w:r>
    </w:p>
    <w:p>
      <w:pPr>
        <w:pStyle w:val="ListBullet"/>
      </w:pPr>
      <w:r>
        <w:t xml:space="preserve">1. </w:t>
      </w:r>
      <w:r>
        <w:rPr>
          <w:b/>
        </w:rPr>
        <w:t>Разработка и внедрение цифровых двойников</w:t>
      </w:r>
      <w:r>
        <w:rPr/>
        <w:t>: Создание и внедрение цифровых двойников для оптимизации процессов и улучшения безопасности в нефтепереработке.</w:t>
      </w:r>
    </w:p>
    <w:p>
      <w:pPr>
        <w:pStyle w:val="ListBullet"/>
      </w:pPr>
      <w:r>
        <w:t xml:space="preserve">2. </w:t>
      </w:r>
      <w:r>
        <w:rPr>
          <w:b/>
        </w:rPr>
        <w:t>Обучение персонала</w:t>
      </w:r>
      <w:r>
        <w:rPr/>
        <w:t>: Обучение персонала работе с цифровыми двойниками и новыми технологиями.</w:t>
      </w:r>
    </w:p>
    <w:p>
      <w:pPr>
        <w:pStyle w:val="ListBullet"/>
      </w:pPr>
      <w:r>
        <w:t xml:space="preserve">3. </w:t>
      </w:r>
      <w:r>
        <w:rPr>
          <w:b/>
        </w:rPr>
        <w:t>Интеграция с существующими системами</w:t>
      </w:r>
      <w:r>
        <w:rPr/>
        <w:t>: Интеграция цифровых двойников с существующими системами и процессами в нефтепереработке.</w:t>
      </w:r>
    </w:p>
    <w:p>
      <w:pPr>
        <w:pStyle w:val="ListBullet"/>
      </w:pPr>
      <w:r>
        <w:t xml:space="preserve">4. </w:t>
      </w:r>
      <w:r>
        <w:rPr>
          <w:b/>
        </w:rPr>
        <w:t>Мониторинг и анализ</w:t>
      </w:r>
      <w:r>
        <w:rPr/>
        <w:t>: Мониторинг и анализ результатов внедрения цифровых двойников для улучшения их эффективности и безопасности.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Цифровые двойники являются перспективным направлением для повышения эффективности и безопасности в нефтепереработке. Их внедрение позволяет оптимизировать процессы, снижать затраты и улучшать качество продукции.</w:t>
      </w:r>
    </w:p>
    <w:p>
      <w:r>
        <w:br w:type="page"/>
      </w:r>
    </w:p>
    <w:p>
      <w:pPr>
        <w:pStyle w:val="Heading2"/>
      </w:pPr>
      <w:r>
        <w:t>Глава 4:  Анализ и оптимизация с помощью цифровых двойников</w:t>
      </w:r>
    </w:p>
    <w:p>
      <w:pPr>
        <w:pStyle w:val="Heading3"/>
      </w:pPr>
      <w:r>
        <w:t>4.1. Оптимизация производственных процессов с помощью цифровых двойников</w:t>
      </w:r>
    </w:p>
    <w:p>
      <w:r>
        <w:t>Глава 4: Применение цифровых двойников для оптимизации процессов в нефтепереработке</w:t>
      </w:r>
    </w:p>
    <w:p>
      <w:r>
        <w:t>### 4.1. Оптимизация производственных процессов с помощью цифровых двойников</w:t>
      </w:r>
    </w:p>
    <w:p>
      <w:pPr>
        <w:pStyle w:val="ListParagraph"/>
      </w:pPr>
      <w:r>
        <w:rPr>
          <w:b/>
        </w:rPr>
        <w:t>Анализ текущего состояния</w:t>
      </w:r>
      <w:r>
        <w:rPr/>
        <w:t>: Оценка текущего состояния производственных процессов и выявление потенциалов для оптимизации.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Использование цифровых двойников для моделирования и оптимизации производственных процессов.</w:t>
      </w:r>
    </w:p>
    <w:p>
      <w:pPr>
        <w:pStyle w:val="ListParagraph"/>
      </w:pPr>
      <w:r>
        <w:rPr>
          <w:b/>
        </w:rPr>
        <w:t>Предиктивное моделирование</w:t>
      </w:r>
      <w:r>
        <w:rPr/>
        <w:t>: Применение предиктивного моделирования для прогнозирования и предотвращения потенциальных проблем.</w:t>
      </w:r>
    </w:p>
    <w:p>
      <w:pPr>
        <w:pStyle w:val="ListParagraph"/>
      </w:pPr>
      <w:r>
        <w:rPr>
          <w:b/>
        </w:rPr>
        <w:t>Оптимизация производительности</w:t>
      </w:r>
      <w:r>
        <w:rPr/>
        <w:t>: Оптимизация производительности оборудования и процессов с помощью предиктивного моделирования.</w:t>
      </w:r>
    </w:p>
    <w:p>
      <w:pPr>
        <w:pStyle w:val="ListParagraph"/>
      </w:pPr>
      <w:r>
        <w:rPr>
          <w:b/>
        </w:rPr>
        <w:t>Снижение затрат</w:t>
      </w:r>
      <w:r>
        <w:rPr/>
        <w:t>: Оптимизация процессов и снижение затрат с помощью цифровых двойников.</w:t>
      </w:r>
    </w:p>
    <w:p>
      <w:pPr>
        <w:pStyle w:val="ListParagraph"/>
      </w:pPr>
      <w:r>
        <w:rPr>
          <w:b/>
        </w:rPr>
        <w:t>Повышение безопасности</w:t>
      </w:r>
      <w:r>
        <w:rPr/>
        <w:t>: Выявление потенциальных рисков и повышение безопасности с помощью цифровых двойников.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Примеры успешного применения цифровых двойников для оптимизации процессов в нефтепереработке.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интеграции, требования к данным и вычислительным ресурсам.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 и изменение процессов.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машинное обучение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для оптимизации процессов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Применение цифровых двойников для оптимизации процессов в нефтепереработке</w:t>
      </w:r>
    </w:p>
    <w:p>
      <w:pPr>
        <w:pStyle w:val="Heading3"/>
      </w:pPr>
      <w:r>
        <w:t>4.1. Оптимизация производственных процессов с помощью цифровых двойников</w:t>
      </w:r>
    </w:p>
    <w:p>
      <w:pPr>
        <w:pStyle w:val="ListParagraph"/>
      </w:pPr>
      <w:r>
        <w:rPr>
          <w:b/>
        </w:rPr>
        <w:t>Анализ текущего состояния</w:t>
      </w:r>
      <w:r>
        <w:rPr/>
        <w:t>: Оценка текущего состояния производственных процессов и выявление потенциалов для оптимизации.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Использование цифровых двойников для моделирования и оптимизации производственных процессов.</w:t>
      </w:r>
    </w:p>
    <w:p>
      <w:pPr>
        <w:pStyle w:val="Heading3"/>
      </w:pPr>
      <w:r>
        <w:t>4.2. Повышение эффективности с помощью предиктивного моделирования</w:t>
      </w:r>
    </w:p>
    <w:p>
      <w:pPr>
        <w:pStyle w:val="ListParagraph"/>
      </w:pPr>
      <w:r>
        <w:rPr>
          <w:b/>
        </w:rPr>
        <w:t>Предиктивное моделирование</w:t>
      </w:r>
      <w:r>
        <w:rPr/>
        <w:t>: Применение предиктивного моделирования для прогнозирования и предотвращения потенциальных проблем.</w:t>
      </w:r>
    </w:p>
    <w:p>
      <w:pPr>
        <w:pStyle w:val="ListParagraph"/>
      </w:pPr>
      <w:r>
        <w:rPr>
          <w:b/>
        </w:rPr>
        <w:t>Оптимизация производительности</w:t>
      </w:r>
      <w:r>
        <w:rPr/>
        <w:t>: Оптимизация производительности оборудования и процессов с помощью предиктивного моделирования.</w:t>
      </w:r>
    </w:p>
    <w:p>
      <w:pPr>
        <w:pStyle w:val="Heading3"/>
      </w:pPr>
      <w:r>
        <w:t>4.3. Снижение затрат и повышение безопасности</w:t>
      </w:r>
    </w:p>
    <w:p>
      <w:pPr>
        <w:pStyle w:val="ListParagraph"/>
      </w:pPr>
      <w:r>
        <w:rPr>
          <w:b/>
        </w:rPr>
        <w:t>Снижение затрат</w:t>
      </w:r>
      <w:r>
        <w:rPr/>
        <w:t>: Оптимизация процессов и снижение затрат с помощью цифровых двойников.</w:t>
      </w:r>
    </w:p>
    <w:p>
      <w:pPr>
        <w:pStyle w:val="ListParagraph"/>
      </w:pPr>
      <w:r>
        <w:rPr>
          <w:b/>
        </w:rPr>
        <w:t>Повышение безопасности</w:t>
      </w:r>
      <w:r>
        <w:rPr/>
        <w:t>: Выявление потенциальных рисков и повышение безопасности с помощью цифровых двойников.</w:t>
      </w:r>
    </w:p>
    <w:p>
      <w:pPr>
        <w:pStyle w:val="Heading3"/>
      </w:pPr>
      <w:r>
        <w:t>4.4. Примеры успешного применения цифровых двойников</w:t>
      </w:r>
    </w:p>
    <w:p>
      <w:pPr>
        <w:pStyle w:val="ListParagraph"/>
      </w:pPr>
      <w:r>
        <w:rPr>
          <w:b/>
        </w:rPr>
        <w:t>Кейсы из практики</w:t>
      </w:r>
      <w:r>
        <w:rPr/>
        <w:t>: Примеры успешного применения цифровых двойников для оптимизации процессов в нефтепереработке.</w:t>
      </w:r>
    </w:p>
    <w:p>
      <w:pPr>
        <w:pStyle w:val="ListParagraph"/>
      </w:pPr>
      <w:r>
        <w:rPr>
          <w:b/>
        </w:rPr>
        <w:t>Результаты и выгоды</w:t>
      </w:r>
      <w:r>
        <w:rPr/>
        <w:t>: Достигнутые результаты, экономия средств и повышение эффективности.</w:t>
      </w:r>
    </w:p>
    <w:p>
      <w:pPr>
        <w:pStyle w:val="Heading3"/>
      </w:pPr>
      <w:r>
        <w:t>4.5. Вызовы и ограничения применения цифровых двойников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интеграции, требования к данным и вычислительным ресурсам.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 и изменение процессов.</w:t>
      </w:r>
    </w:p>
    <w:p>
      <w:pPr>
        <w:pStyle w:val="Heading3"/>
      </w:pPr>
      <w:r>
        <w:t>4.6. Будущие направления применения цифровых двойников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машинное обучение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для оптимизации процессов в нефтепереработке</w:t>
      </w:r>
    </w:p>
    <w:p>
      <w:pPr>
        <w:pStyle w:val="Heading2"/>
      </w:pPr>
      <w:r>
        <w:t>Идеи для реализации</w:t>
      </w:r>
    </w:p>
    <w:p>
      <w:pPr>
        <w:pStyle w:val="ListBullet"/>
      </w:pPr>
      <w:r>
        <w:t xml:space="preserve">1. </w:t>
      </w:r>
      <w:r>
        <w:rPr>
          <w:b/>
        </w:rPr>
        <w:t>Разработка и внедрение цифровых двойников</w:t>
      </w:r>
      <w:r>
        <w:rPr/>
        <w:t>: Создание и внедрение цифровых двойников для оптимизации процессов и улучшения безопасности в нефтепереработке.</w:t>
      </w:r>
    </w:p>
    <w:p>
      <w:pPr>
        <w:pStyle w:val="ListBullet"/>
      </w:pPr>
      <w:r>
        <w:t xml:space="preserve">2. </w:t>
      </w:r>
      <w:r>
        <w:rPr>
          <w:b/>
        </w:rPr>
        <w:t>Обучение персонала</w:t>
      </w:r>
      <w:r>
        <w:rPr/>
        <w:t>: Обучение персонала работе с цифровыми двойниками и новыми технологиями.</w:t>
      </w:r>
    </w:p>
    <w:p>
      <w:pPr>
        <w:pStyle w:val="ListBullet"/>
      </w:pPr>
      <w:r>
        <w:t xml:space="preserve">3. </w:t>
      </w:r>
      <w:r>
        <w:rPr>
          <w:b/>
        </w:rPr>
        <w:t>Интеграция с существующими системами</w:t>
      </w:r>
      <w:r>
        <w:rPr/>
        <w:t>: Интеграция цифровых двойников с существующими системами и процессами в нефтепереработке.</w:t>
      </w:r>
    </w:p>
    <w:p>
      <w:pPr>
        <w:pStyle w:val="ListBullet"/>
      </w:pPr>
      <w:r>
        <w:t xml:space="preserve">4. </w:t>
      </w:r>
      <w:r>
        <w:rPr>
          <w:b/>
        </w:rPr>
        <w:t>Мониторинг и анализ</w:t>
      </w:r>
      <w:r>
        <w:rPr/>
        <w:t>: Мониторинг и анализ результатов внедрения цифровых двойников для улучшения их эффективности и безопасности.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Цифровые двойники являются перспективным направлением для повышения эффективности и безопасности в нефтепереработке. Их внедрение позволяет оптимизировать процессы, снижать затраты и улучшать качество продукции.</w:t>
      </w:r>
    </w:p>
    <w:p>
      <w:r>
        <w:br w:type="page"/>
      </w:r>
    </w:p>
    <w:p>
      <w:pPr>
        <w:pStyle w:val="Heading2"/>
      </w:pPr>
      <w:r>
        <w:t>Глава 5:  Реализация и интеграция цифровых двойников</w:t>
      </w:r>
    </w:p>
    <w:p>
      <w:pPr>
        <w:pStyle w:val="Heading3"/>
      </w:pPr>
      <w:r>
        <w:t>5.1. Технические аспекты реализации цифровых двойников</w:t>
      </w:r>
    </w:p>
    <w:p>
      <w:r>
        <w:t>Глава 5: Реализация и интеграция цифровых двойников в нефтепереработке</w:t>
      </w:r>
    </w:p>
    <w:p>
      <w:r>
        <w:t>### 5.1. Технические аспекты реализации цифровых двойников</w:t>
      </w:r>
    </w:p>
    <w:p>
      <w:pPr>
        <w:pStyle w:val="ListParagraph"/>
      </w:pPr>
      <w:r>
        <w:rPr>
          <w:b/>
        </w:rPr>
        <w:t>Интеграция с существующими системами</w:t>
      </w:r>
      <w:r>
        <w:rPr/>
        <w:t>: Проблемы и решения по интеграции цифровых двойников с существующими системами управления и мониторинга.</w:t>
      </w:r>
    </w:p>
    <w:p>
      <w:pPr>
        <w:pStyle w:val="ListParagraph"/>
      </w:pPr>
      <w:r>
        <w:rPr>
          <w:b/>
        </w:rPr>
        <w:t>Требования к инфраструктуре</w:t>
      </w:r>
      <w:r>
        <w:rPr/>
        <w:t>: Анализ требований к вычислительным ресурсам, хранилищам данных и сетевым возможностям.</w:t>
      </w:r>
    </w:p>
    <w:p>
      <w:pPr>
        <w:pStyle w:val="ListParagraph"/>
      </w:pPr>
      <w:r>
        <w:rPr>
          <w:b/>
        </w:rPr>
        <w:t>Программные платформы</w:t>
      </w:r>
      <w:r>
        <w:rPr/>
        <w:t>: Обзор программных платформ и инструментов для создания и развертывания цифровых двойников.</w:t>
      </w:r>
    </w:p>
    <w:p>
      <w:pPr>
        <w:pStyle w:val="ListParagraph"/>
      </w:pPr>
      <w:r>
        <w:rPr>
          <w:b/>
        </w:rPr>
        <w:t>Аппаратные средства</w:t>
      </w:r>
      <w:r>
        <w:rPr/>
        <w:t>: Анализ аппаратных средств, необходимых для поддержки цифровых двойников.</w:t>
      </w:r>
    </w:p>
    <w:p>
      <w:pPr>
        <w:pStyle w:val="ListParagraph"/>
      </w:pPr>
      <w:r>
        <w:rPr>
          <w:b/>
        </w:rPr>
        <w:t>Пилотные проекты</w:t>
      </w:r>
      <w:r>
        <w:rPr/>
        <w:t>: Примеры пилотных проектов по внедрению цифровых двойников в нефтепереработке.</w:t>
      </w:r>
    </w:p>
    <w:p>
      <w:pPr>
        <w:pStyle w:val="ListParagraph"/>
      </w:pPr>
      <w:r>
        <w:rPr>
          <w:b/>
        </w:rPr>
        <w:t>Масштабирование</w:t>
      </w:r>
      <w:r>
        <w:rPr/>
        <w:t>: Проблемы масштабирования цифровых двойников и стратегии их решения.</w:t>
      </w:r>
    </w:p>
    <w:p>
      <w:pPr>
        <w:pStyle w:val="ListParagraph"/>
      </w:pPr>
      <w:r>
        <w:rPr>
          <w:b/>
        </w:rPr>
        <w:t>Стоимость внедрения</w:t>
      </w:r>
      <w:r>
        <w:rPr/>
        <w:t>: Оценка стоимости внедрения цифровых двойников и потенциальной окупаемости.</w:t>
      </w:r>
    </w:p>
    <w:p>
      <w:pPr>
        <w:pStyle w:val="ListParagraph"/>
      </w:pPr>
      <w:r>
        <w:rPr>
          <w:b/>
        </w:rPr>
        <w:t>Финансовые модели</w:t>
      </w:r>
      <w:r>
        <w:rPr/>
        <w:t>: Анализ финансовых моделей для оценки эффективности инвестиций.</w:t>
      </w:r>
    </w:p>
    <w:p>
      <w:pPr>
        <w:pStyle w:val="ListParagraph"/>
      </w:pPr>
      <w:r>
        <w:rPr>
          <w:b/>
        </w:rPr>
        <w:t>Обучение и повышение квалификации</w:t>
      </w:r>
      <w:r>
        <w:rPr/>
        <w:t>: Проблемы обучения персонала и стратегии повышения квалификации.</w:t>
      </w:r>
    </w:p>
    <w:p>
      <w:pPr>
        <w:pStyle w:val="ListParagraph"/>
      </w:pPr>
      <w:r>
        <w:rPr>
          <w:b/>
        </w:rPr>
        <w:t>Изменение процессов</w:t>
      </w:r>
      <w:r>
        <w:rPr/>
        <w:t>: Анализ изменений в процессах и системах управления.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Перспективы использования новых технологий, таких как искусственный интеллект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реализации цифровых двойников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Реализация и интеграция цифровых двойников в нефтепереработке</w:t>
      </w:r>
    </w:p>
    <w:p>
      <w:pPr>
        <w:pStyle w:val="Heading3"/>
      </w:pPr>
      <w:r>
        <w:t>5.1. Технические аспекты реализации цифровых двойников</w:t>
      </w:r>
    </w:p>
    <w:p>
      <w:pPr>
        <w:pStyle w:val="ListParagraph"/>
      </w:pPr>
      <w:r>
        <w:rPr>
          <w:b/>
        </w:rPr>
        <w:t>Интеграция с существующими системами</w:t>
      </w:r>
      <w:r>
        <w:rPr/>
        <w:t>: Проблемы и решения по интеграции цифровых двойников с существующими системами управления и мониторинга.</w:t>
      </w:r>
    </w:p>
    <w:p>
      <w:pPr>
        <w:pStyle w:val="ListParagraph"/>
      </w:pPr>
      <w:r>
        <w:rPr>
          <w:b/>
        </w:rPr>
        <w:t>Требования к инфраструктуре</w:t>
      </w:r>
      <w:r>
        <w:rPr/>
        <w:t>: Анализ требований к вычислительным ресурсам, хранилищам данных и сетевым возможностям.</w:t>
      </w:r>
    </w:p>
    <w:p>
      <w:pPr>
        <w:pStyle w:val="Heading3"/>
      </w:pPr>
      <w:r>
        <w:t>5.2. Выбор инструментов и технологий для реализации</w:t>
      </w:r>
    </w:p>
    <w:p>
      <w:pPr>
        <w:pStyle w:val="ListParagraph"/>
      </w:pPr>
      <w:r>
        <w:rPr>
          <w:b/>
        </w:rPr>
        <w:t>Программные платформы</w:t>
      </w:r>
      <w:r>
        <w:rPr/>
        <w:t>: Обзор программных платформ и инструментов для создания и развертывания цифровых двойников.</w:t>
      </w:r>
    </w:p>
    <w:p>
      <w:pPr>
        <w:pStyle w:val="ListParagraph"/>
      </w:pPr>
      <w:r>
        <w:rPr>
          <w:b/>
        </w:rPr>
        <w:t>Аппаратные средства</w:t>
      </w:r>
      <w:r>
        <w:rPr/>
        <w:t>: Анализ аппаратных средств, необходимых для поддержки цифровых двойников.</w:t>
      </w:r>
    </w:p>
    <w:p>
      <w:pPr>
        <w:pStyle w:val="Heading3"/>
      </w:pPr>
      <w:r>
        <w:t>5.3. Практические аспекты реализации</w:t>
      </w:r>
    </w:p>
    <w:p>
      <w:pPr>
        <w:pStyle w:val="ListParagraph"/>
      </w:pPr>
      <w:r>
        <w:rPr>
          <w:b/>
        </w:rPr>
        <w:t>Пилотные проекты</w:t>
      </w:r>
      <w:r>
        <w:rPr/>
        <w:t>: Примеры пилотных проектов по внедрению цифровых двойников в нефтепереработке.</w:t>
      </w:r>
    </w:p>
    <w:p>
      <w:pPr>
        <w:pStyle w:val="ListParagraph"/>
      </w:pPr>
      <w:r>
        <w:rPr>
          <w:b/>
        </w:rPr>
        <w:t>Масштабирование</w:t>
      </w:r>
      <w:r>
        <w:rPr/>
        <w:t>: Проблемы масштабирования цифровых двойников и стратегии их решения.</w:t>
      </w:r>
    </w:p>
    <w:p>
      <w:pPr>
        <w:pStyle w:val="Heading3"/>
      </w:pPr>
      <w:r>
        <w:t>5.4. Экономические аспекты реализации</w:t>
      </w:r>
    </w:p>
    <w:p>
      <w:pPr>
        <w:pStyle w:val="ListParagraph"/>
      </w:pPr>
      <w:r>
        <w:rPr>
          <w:b/>
        </w:rPr>
        <w:t>Стоимость внедрения</w:t>
      </w:r>
      <w:r>
        <w:rPr/>
        <w:t>: Оценка стоимости внедрения цифровых двойников и потенциальной окупаемости.</w:t>
      </w:r>
    </w:p>
    <w:p>
      <w:pPr>
        <w:pStyle w:val="ListParagraph"/>
      </w:pPr>
      <w:r>
        <w:rPr>
          <w:b/>
        </w:rPr>
        <w:t>Финансовые модели</w:t>
      </w:r>
      <w:r>
        <w:rPr/>
        <w:t>: Анализ финансовых моделей для оценки эффективности инвестиций.</w:t>
      </w:r>
    </w:p>
    <w:p>
      <w:pPr>
        <w:pStyle w:val="Heading3"/>
      </w:pPr>
      <w:r>
        <w:t>5.5. Управление изменениями и обучение персонала</w:t>
      </w:r>
    </w:p>
    <w:p>
      <w:pPr>
        <w:pStyle w:val="ListParagraph"/>
      </w:pPr>
      <w:r>
        <w:rPr>
          <w:b/>
        </w:rPr>
        <w:t>Обучение и повышение квалификации</w:t>
      </w:r>
      <w:r>
        <w:rPr/>
        <w:t>: Проблемы обучения персонала и стратегии повышения квалификации.</w:t>
      </w:r>
    </w:p>
    <w:p>
      <w:pPr>
        <w:pStyle w:val="ListParagraph"/>
      </w:pPr>
      <w:r>
        <w:rPr>
          <w:b/>
        </w:rPr>
        <w:t>Изменение процессов</w:t>
      </w:r>
      <w:r>
        <w:rPr/>
        <w:t>: Анализ изменений в процессах и системах управления.</w:t>
      </w:r>
    </w:p>
    <w:p>
      <w:pPr>
        <w:pStyle w:val="Heading3"/>
      </w:pPr>
      <w:r>
        <w:t>5.6. Будущие направления реализации цифровых двойников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Перспективы использования новых технологий, таких как искусственный интеллект и большие данные.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реализации цифровых двойников в нефтепереработке</w:t>
      </w:r>
    </w:p>
    <w:p>
      <w:pPr>
        <w:pStyle w:val="Heading2"/>
      </w:pPr>
      <w:r>
        <w:t>Идеи для реализации</w:t>
      </w:r>
    </w:p>
    <w:p>
      <w:pPr>
        <w:pStyle w:val="ListBullet"/>
      </w:pPr>
      <w:r>
        <w:t xml:space="preserve">1. </w:t>
      </w:r>
      <w:r>
        <w:rPr>
          <w:b/>
        </w:rPr>
        <w:t>Разработка и внедрение цифровых двойников</w:t>
      </w:r>
      <w:r>
        <w:rPr/>
        <w:t>: Создание и внедрение цифровых двойников для оптимизации процессов и улучшения безопасности в нефтепереработке.</w:t>
      </w:r>
    </w:p>
    <w:p>
      <w:pPr>
        <w:pStyle w:val="ListBullet"/>
      </w:pPr>
      <w:r>
        <w:t xml:space="preserve">2. </w:t>
      </w:r>
      <w:r>
        <w:rPr>
          <w:b/>
        </w:rPr>
        <w:t>Обучение персонала</w:t>
      </w:r>
      <w:r>
        <w:rPr/>
        <w:t>: Обучение персонала работе с цифровыми двойниками и новыми технологиями.</w:t>
      </w:r>
    </w:p>
    <w:p>
      <w:pPr>
        <w:pStyle w:val="ListBullet"/>
      </w:pPr>
      <w:r>
        <w:t xml:space="preserve">3. </w:t>
      </w:r>
      <w:r>
        <w:rPr>
          <w:b/>
        </w:rPr>
        <w:t>Интеграция с существующими системами</w:t>
      </w:r>
      <w:r>
        <w:rPr/>
        <w:t>: Интеграция цифровых двойников с существующими системами управления и мониторинга.</w:t>
      </w:r>
    </w:p>
    <w:p>
      <w:pPr>
        <w:pStyle w:val="ListBullet"/>
      </w:pPr>
      <w:r>
        <w:t xml:space="preserve">4. </w:t>
      </w:r>
      <w:r>
        <w:rPr>
          <w:b/>
        </w:rPr>
        <w:t>Мониторинг и анализ</w:t>
      </w:r>
      <w:r>
        <w:rPr/>
        <w:t>: Мониторинг и анализ результатов внедрения цифровых двойников для улучшения их эффективности и безопасности.</w:t>
      </w:r>
    </w:p>
    <w:p>
      <w:pPr>
        <w:pStyle w:val="Heading2"/>
      </w:pPr>
      <w:r>
        <w:t>Список идей для реализации цифровых двойников</w:t>
      </w:r>
    </w:p>
    <w:p>
      <w:pPr>
        <w:pStyle w:val="ListBullet"/>
      </w:pPr>
      <w:r>
        <w:t xml:space="preserve">1. </w:t>
      </w:r>
      <w:r>
        <w:rPr>
          <w:b/>
        </w:rPr>
        <w:t>Анализ существующих процессов</w:t>
      </w:r>
      <w:r>
        <w:rPr/>
        <w:t>: Анализ существующих процессов и определение потребностей в цифровизации.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</w:t>
      </w:r>
      <w:r>
        <w:rPr/>
        <w:t>: Разработка стратегии по внедрению цифровых двойников.</w:t>
      </w:r>
    </w:p>
    <w:p>
      <w:pPr>
        <w:pStyle w:val="ListBullet"/>
      </w:pPr>
      <w:r>
        <w:t xml:space="preserve">3. </w:t>
      </w:r>
      <w:r>
        <w:rPr>
          <w:b/>
        </w:rPr>
        <w:t>Выбор инструментов и технологий</w:t>
      </w:r>
      <w:r>
        <w:rPr/>
        <w:t>: Выбор инструментов и технологий для реализации цифровых двойников.</w:t>
      </w:r>
    </w:p>
    <w:p>
      <w:pPr>
        <w:pStyle w:val="ListBullet"/>
      </w:pPr>
      <w:r>
        <w:t xml:space="preserve">4. </w:t>
      </w:r>
      <w:r>
        <w:rPr>
          <w:b/>
        </w:rPr>
        <w:t>Пилотные проекты</w:t>
      </w:r>
      <w:r>
        <w:rPr/>
        <w:t>: Реализация пилотных проектов для тестирования цифровых двойников.</w:t>
      </w:r>
    </w:p>
    <w:p>
      <w:pPr>
        <w:pStyle w:val="ListBullet"/>
      </w:pPr>
      <w:r>
        <w:t xml:space="preserve">5. </w:t>
      </w:r>
      <w:r>
        <w:rPr>
          <w:b/>
        </w:rPr>
        <w:t>Масштабирование</w:t>
      </w:r>
      <w:r>
        <w:rPr/>
        <w:t>: Масштабирование цифровых двойников на всю организацию.</w:t>
      </w:r>
    </w:p>
    <w:p>
      <w:pPr>
        <w:pStyle w:val="Heading2"/>
      </w:pPr>
      <w:r>
        <w:t>Вывод</w:t>
      </w:r>
    </w:p>
    <w:p>
      <w:pPr>
        <w:pStyle w:val="ListBullet"/>
      </w:pPr>
      <w:r>
        <w:t>Цифровые двойники являются перспективным направлением для улучшения эффективности и безопасности в нефтепереработке. Реализация цифровых двойников требует тщательного планирования, выбора инструментов и технологий, а также обучения персонала.</w:t>
      </w:r>
    </w:p>
    <w:p>
      <w:r>
        <w:br w:type="page"/>
      </w:r>
    </w:p>
    <w:p>
      <w:pPr>
        <w:pStyle w:val="Heading2"/>
      </w:pPr>
      <w:r>
        <w:t>Глава 6:  Экономическая эффективность и безопасность</w:t>
      </w:r>
    </w:p>
    <w:p>
      <w:pPr>
        <w:pStyle w:val="Heading3"/>
      </w:pPr>
      <w:r>
        <w:t>6.1. Тенденции и прогнозы развития цифровых двойников</w:t>
      </w:r>
    </w:p>
    <w:p>
      <w:r>
        <w:t>Глава 6: Будущие направления и перспективы развития цифровых двойников в нефтепереработке</w:t>
      </w:r>
    </w:p>
    <w:p>
      <w:r>
        <w:t>### 6.1. Тенденции и прогнозы развития цифровых двойников</w:t>
      </w:r>
    </w:p>
    <w:p>
      <w:pPr>
        <w:pStyle w:val="ListParagraph"/>
      </w:pPr>
      <w:r>
        <w:rPr>
          <w:b/>
        </w:rPr>
        <w:t>Новые технологии и инновации</w:t>
      </w:r>
      <w:r>
        <w:rPr/>
        <w:t>: Искусственный интеллект, машинное обучение, большие данные и Интернет вещей.</w:t>
      </w:r>
    </w:p>
    <w:p>
      <w:pPr>
        <w:pStyle w:val="ListParagraph"/>
      </w:pPr>
      <w:r>
        <w:rPr>
          <w:b/>
        </w:rPr>
        <w:t>Потенциальные возможности и ограничения</w:t>
      </w:r>
      <w:r>
        <w:rPr/>
        <w:t>: Прогнозы развития и возможные применения.</w:t>
      </w:r>
    </w:p>
    <w:p>
      <w:pPr>
        <w:pStyle w:val="ListParagraph"/>
      </w:pPr>
      <w:r>
        <w:rPr>
          <w:b/>
        </w:rPr>
        <w:t>Совместимость с другими системами</w:t>
      </w:r>
      <w:r>
        <w:rPr/>
        <w:t>: Возможности интеграции с другими системами управления и мониторинга.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Новые подходы к управлению и мониторингу.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интеграции, требования к данным и вычислительным ресурсам.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внедрения, обучение персонала и изменение процессов.</w:t>
      </w:r>
    </w:p>
    <w:p>
      <w:pPr>
        <w:pStyle w:val="ListParagraph"/>
      </w:pPr>
      <w:r>
        <w:rPr>
          <w:b/>
        </w:rPr>
        <w:t>Новые области применения</w:t>
      </w:r>
      <w:r>
        <w:rPr/>
        <w:t>: Возможности применения цифровых двойников в других отраслях и сферах.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Новые технологии и инновации, которые могут быть использованы для улучшения цифровых двойников.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для будущего развития нефтепереработки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Будущие направления и перспективы развития цифровых двойников в нефтепереработке</w:t>
      </w:r>
    </w:p>
    <w:p>
      <w:pPr>
        <w:pStyle w:val="Heading3"/>
      </w:pPr>
      <w:r>
        <w:t>6.1. Тенденции и прогнозы развития цифровых двойников</w:t>
      </w:r>
    </w:p>
    <w:p>
      <w:pPr>
        <w:pStyle w:val="ListParagraph"/>
      </w:pPr>
      <w:r>
        <w:rPr>
          <w:b/>
        </w:rPr>
        <w:t>Искусственный интеллект</w:t>
      </w:r>
      <w:r>
        <w:rPr/>
        <w:t>: Интеграция искусственного интеллекта для улучшения точности прогнозов и оптимизации процессов.</w:t>
      </w:r>
    </w:p>
    <w:p>
      <w:pPr>
        <w:pStyle w:val="ListParagraph"/>
      </w:pPr>
      <w:r>
        <w:rPr>
          <w:b/>
        </w:rPr>
        <w:t>Большие данные</w:t>
      </w:r>
      <w:r>
        <w:rPr/>
        <w:t>: Использование больших данных для анализа и улучшения процессов.</w:t>
      </w:r>
    </w:p>
    <w:p>
      <w:pPr>
        <w:pStyle w:val="Heading3"/>
      </w:pPr>
      <w:r>
        <w:t>6.2. Интеграция с другими технологиями</w:t>
      </w:r>
    </w:p>
    <w:p>
      <w:pPr>
        <w:pStyle w:val="ListParagraph"/>
      </w:pPr>
      <w:r>
        <w:rPr>
          <w:b/>
        </w:rPr>
        <w:t>Интернет вещей</w:t>
      </w:r>
      <w:r>
        <w:rPr/>
        <w:t>: Интеграция с Интернетом вещей для улучшения мониторинга и управления процессами.</w:t>
      </w:r>
    </w:p>
    <w:p>
      <w:pPr>
        <w:pStyle w:val="ListParagraph"/>
      </w:pPr>
      <w:r>
        <w:rPr>
          <w:b/>
        </w:rPr>
        <w:t>Виртуальная и дополненная реальность</w:t>
      </w:r>
      <w:r>
        <w:rPr/>
        <w:t>: Использование виртуальной и дополненной реальности для улучшения визуализации и анализа данных.</w:t>
      </w:r>
    </w:p>
    <w:p>
      <w:pPr>
        <w:pStyle w:val="Heading3"/>
      </w:pPr>
      <w:r>
        <w:t>6.3. Вызовы и ограничения развития цифровых двойников</w:t>
      </w:r>
    </w:p>
    <w:p>
      <w:pPr>
        <w:pStyle w:val="ListParagraph"/>
      </w:pPr>
      <w:r>
        <w:rPr>
          <w:b/>
        </w:rPr>
        <w:t>Кибербезопасность</w:t>
      </w:r>
      <w:r>
        <w:rPr/>
        <w:t>: Защита данных и систем от киберугроз.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 и обучения персонала.</w:t>
      </w:r>
    </w:p>
    <w:p>
      <w:pPr>
        <w:pStyle w:val="Heading3"/>
      </w:pPr>
      <w:r>
        <w:t>6.4. Будущие направления развития цифровых двойников</w:t>
      </w:r>
    </w:p>
    <w:p>
      <w:pPr>
        <w:pStyle w:val="ListParagraph"/>
      </w:pPr>
      <w:r>
        <w:rPr>
          <w:b/>
        </w:rPr>
        <w:t>Новые области применения</w:t>
      </w:r>
      <w:r>
        <w:rPr/>
        <w:t>: Возможности применения цифровых двойников в других отраслях и сферах.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Новые технологии и инновации, которые могут быть использованы для улучшения цифровых двойников.</w:t>
      </w:r>
    </w:p>
    <w:p>
      <w:pPr>
        <w:pStyle w:val="Heading2"/>
      </w:pPr>
      <w:r>
        <w:t>Резюме</w:t>
      </w:r>
    </w:p>
    <w:p>
      <w:pPr>
        <w:pStyle w:val="ListParagraph"/>
      </w:pPr>
      <w:r>
        <w:t>Основные выводы по главе</w:t>
      </w:r>
    </w:p>
    <w:p>
      <w:pPr>
        <w:pStyle w:val="ListParagraph"/>
      </w:pPr>
      <w:r>
        <w:t>Значение цифровых двойников для будущего развития нефтепереработки</w:t>
      </w:r>
    </w:p>
    <w:p>
      <w:pPr>
        <w:pStyle w:val="Heading2"/>
      </w:pPr>
      <w:r>
        <w:t>Список идей для реализации</w:t>
      </w:r>
    </w:p>
    <w:p>
      <w:pPr>
        <w:pStyle w:val="ListBullet"/>
      </w:pPr>
      <w:r>
        <w:t xml:space="preserve">1. </w:t>
      </w:r>
      <w:r>
        <w:rPr>
          <w:b/>
        </w:rPr>
        <w:t>Интеграция с другими технологиями</w:t>
      </w:r>
      <w:r>
        <w:rPr/>
        <w:t>: Использование других технологий для улучшения цифровых двойников.</w:t>
      </w:r>
    </w:p>
    <w:p>
      <w:pPr>
        <w:pStyle w:val="ListBullet"/>
      </w:pPr>
      <w:r>
        <w:t xml:space="preserve">2. </w:t>
      </w:r>
      <w:r>
        <w:rPr>
          <w:b/>
        </w:rPr>
        <w:t>Анализ данных</w:t>
      </w:r>
      <w:r>
        <w:rPr/>
        <w:t>: Анализ данных для улучшения процессов и оптимизации цифровых двойников.</w:t>
      </w:r>
    </w:p>
    <w:p>
      <w:pPr>
        <w:pStyle w:val="ListBullet"/>
      </w:pPr>
      <w:r>
        <w:t xml:space="preserve">3. </w:t>
      </w:r>
      <w:r>
        <w:rPr>
          <w:b/>
        </w:rPr>
        <w:t>Кибербезопасность</w:t>
      </w:r>
      <w:r>
        <w:rPr/>
        <w:t>: Защита данных и систем от киберугроз.</w:t>
      </w:r>
    </w:p>
    <w:p>
      <w:pPr>
        <w:pStyle w:val="ListBullet"/>
      </w:pPr>
      <w:r>
        <w:t xml:space="preserve">4. </w:t>
      </w:r>
      <w:r>
        <w:rPr>
          <w:b/>
        </w:rPr>
        <w:t>Новые области применения</w:t>
      </w:r>
      <w:r>
        <w:rPr/>
        <w:t>: Возможности применения цифровых двойников в других отраслях и сферах.</w:t>
      </w:r>
    </w:p>
    <w:p>
      <w:pPr>
        <w:pStyle w:val="Heading2"/>
      </w:pPr>
      <w:r>
        <w:t>Вывод</w:t>
      </w:r>
    </w:p>
    <w:p>
      <w:pPr>
        <w:pStyle w:val="ListBullet"/>
      </w:pPr>
      <w:r>
        <w:t>Цифровые двойники имеют большое будущее в нефтепереработке. Их использование может улучшить эффективность, снизить затраты и повысить безопасность. Однако, необходимо продолжать работать над улучшением и развитием цифровых двойников.</w:t>
      </w:r>
    </w:p>
    <w:p>
      <w:r>
        <w:br w:type="page"/>
      </w:r>
    </w:p>
    <w:p>
      <w:pPr>
        <w:pStyle w:val="Heading2"/>
      </w:pPr>
      <w:r>
        <w:t>Глава 7:  Будущее цифровых двойников в нефтепереработке</w:t>
      </w:r>
    </w:p>
    <w:p>
      <w:pPr>
        <w:pStyle w:val="Heading3"/>
      </w:pPr>
      <w:r>
        <w:t>1.1. Определение и принципы цифровых двойников</w:t>
      </w:r>
    </w:p>
    <w:p>
      <w:r>
        <w:t>Глава 1: Основы цифровых двойников в нефтепереработке</w:t>
      </w:r>
    </w:p>
    <w:p>
      <w:r>
        <w:t>### 1.1. Определение и принципы цифровых двойников</w:t>
      </w:r>
    </w:p>
    <w:p>
      <w:pPr>
        <w:pStyle w:val="ListParagraph"/>
      </w:pPr>
      <w:r>
        <w:rPr>
          <w:b/>
        </w:rPr>
        <w:t>Введение в цифровые двойники</w:t>
      </w:r>
      <w:r>
        <w:rPr/>
        <w:t>: Определение, история возникновения и основные принципы.</w:t>
      </w:r>
    </w:p>
    <w:p>
      <w:pPr>
        <w:pStyle w:val="ListParagraph"/>
      </w:pPr>
      <w:r>
        <w:rPr>
          <w:b/>
        </w:rPr>
        <w:t>Типы цифровых двойников</w:t>
      </w:r>
      <w:r>
        <w:rPr/>
        <w:t>: Обзор различных типов и их применение.</w:t>
      </w:r>
    </w:p>
    <w:p>
      <w:pPr>
        <w:pStyle w:val="ListParagraph"/>
      </w:pPr>
      <w:r>
        <w:rPr>
          <w:b/>
        </w:rPr>
        <w:t>Повышение эффективности</w:t>
      </w:r>
      <w:r>
        <w:rPr/>
        <w:t>: Оптимизация процессов и снижение затрат.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Предотвращение аварий и снижение рисков.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Сложность интеграции и требования к данным.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Стоимость внедрения и изменения.</w:t>
      </w:r>
    </w:p>
    <w:p>
      <w:pPr>
        <w:pStyle w:val="ListParagraph"/>
      </w:pPr>
      <w:r>
        <w:rPr>
          <w:b/>
        </w:rPr>
        <w:t>Моделирование и анализ</w:t>
      </w:r>
      <w:r>
        <w:rPr/>
        <w:t>: Применение цифровых двойников для оптимизации процессов.</w:t>
      </w:r>
    </w:p>
    <w:p>
      <w:pPr>
        <w:pStyle w:val="ListParagraph"/>
      </w:pPr>
      <w:r>
        <w:rPr>
          <w:b/>
        </w:rPr>
        <w:t>Примеры успешного применения</w:t>
      </w:r>
      <w:r>
        <w:rPr/>
        <w:t>: Реальные кейсы и достигнутые результаты.</w:t>
      </w:r>
    </w:p>
    <w:p>
      <w:pPr>
        <w:pStyle w:val="ListParagraph"/>
      </w:pPr>
      <w:r>
        <w:rPr>
          <w:b/>
        </w:rPr>
        <w:t>Предотвращение аварий</w:t>
      </w:r>
      <w:r>
        <w:rPr/>
        <w:t>: Применение цифровых двойников для снижения рисков.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Примеры успешного применения.</w:t>
      </w:r>
    </w:p>
    <w:p>
      <w:pPr>
        <w:pStyle w:val="ListParagraph"/>
      </w:pPr>
      <w:r>
        <w:rPr>
          <w:b/>
        </w:rPr>
        <w:t>Интеграция с существующими системами</w:t>
      </w:r>
      <w:r>
        <w:rPr/>
        <w:t>: Проблемы и решения.</w:t>
      </w:r>
    </w:p>
    <w:p>
      <w:pPr>
        <w:pStyle w:val="ListParagraph"/>
      </w:pPr>
      <w:r>
        <w:rPr>
          <w:b/>
        </w:rPr>
        <w:t>Требования к данным и вычислительным ресурсам</w:t>
      </w:r>
      <w:r>
        <w:rPr/>
        <w:t>: Анализ и подходы.</w:t>
      </w:r>
    </w:p>
    <w:p>
      <w:pPr>
        <w:pStyle w:val="ListParagraph"/>
      </w:pPr>
      <w:r>
        <w:rPr>
          <w:b/>
        </w:rPr>
        <w:t>Стоимость внедрения</w:t>
      </w:r>
      <w:r>
        <w:rPr/>
        <w:t>: Оценка и оптимизация затрат.</w:t>
      </w:r>
    </w:p>
    <w:p>
      <w:pPr>
        <w:pStyle w:val="ListParagraph"/>
      </w:pPr>
      <w:r>
        <w:rPr>
          <w:b/>
        </w:rPr>
        <w:t>Финансовые результаты</w:t>
      </w:r>
      <w:r>
        <w:rPr/>
        <w:t>: Примеры успешного внедрения.</w:t>
      </w:r>
    </w:p>
    <w:p>
      <w:pPr>
        <w:pStyle w:val="ListParagraph"/>
      </w:pPr>
      <w:r>
        <w:rPr>
          <w:b/>
        </w:rPr>
        <w:t>Искусственный интеллект</w:t>
      </w:r>
      <w:r>
        <w:rPr/>
        <w:t>: Применение и перспективы.</w:t>
      </w:r>
    </w:p>
    <w:p>
      <w:pPr>
        <w:pStyle w:val="ListParagraph"/>
      </w:pPr>
      <w:r>
        <w:rPr>
          <w:b/>
        </w:rPr>
        <w:t>Большие данные</w:t>
      </w:r>
      <w:r>
        <w:rPr/>
        <w:t>: Возможности и ограничения.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Проблемы и решения.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Анализ и перспективы.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Преимущества и ограничения.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Новые возможности и вызовы.</w:t>
      </w:r>
    </w:p>
    <w:p>
      <w:pPr>
        <w:pStyle w:val="ListParagraph"/>
      </w:pPr>
      <w:r>
        <w:rPr>
          <w:b/>
        </w:rPr>
        <w:t>Стратегия внедрения</w:t>
      </w:r>
      <w:r>
        <w:rPr/>
        <w:t>: Подход к реализации цифровых двойников.</w:t>
      </w:r>
    </w:p>
    <w:p>
      <w:pPr>
        <w:pStyle w:val="ListParagraph"/>
      </w:pPr>
      <w:r>
        <w:rPr>
          <w:b/>
        </w:rPr>
        <w:t>Обучение и повышение квалификации</w:t>
      </w:r>
      <w:r>
        <w:rPr/>
        <w:t>: Необходимость и возможности.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цифровые двойники</w:t>
      </w:r>
    </w:p>
    <w:p>
      <w:pPr>
        <w:pStyle w:val="Heading3"/>
      </w:pPr>
      <w:r>
        <w:t>1.1. Определение и принципы цифровых двойников</w:t>
      </w:r>
    </w:p>
    <w:p>
      <w:pPr>
        <w:pStyle w:val="ListParagraph"/>
      </w:pPr>
      <w:r>
        <w:rPr>
          <w:b/>
        </w:rPr>
        <w:t>Введение в цифровые двойники</w:t>
      </w:r>
      <w:r>
        <w:rPr/>
        <w:t>: Определение, история возникновения и основные принципы.</w:t>
      </w:r>
    </w:p>
    <w:p>
      <w:pPr>
        <w:pStyle w:val="ListParagraph"/>
      </w:pPr>
      <w:r>
        <w:rPr>
          <w:b/>
        </w:rPr>
        <w:t>Типы цифровых двойников</w:t>
      </w:r>
      <w:r>
        <w:rPr/>
        <w:t>: Обзор различных типов и их применение.</w:t>
      </w:r>
    </w:p>
    <w:p>
      <w:pPr>
        <w:pStyle w:val="Heading3"/>
      </w:pPr>
      <w:r>
        <w:t>1.2. Преимущества использования цифровых двойников</w:t>
      </w:r>
    </w:p>
    <w:p>
      <w:pPr>
        <w:pStyle w:val="ListParagraph"/>
      </w:pPr>
      <w:r>
        <w:rPr>
          <w:b/>
        </w:rPr>
        <w:t>Повышение эффективности</w:t>
      </w:r>
      <w:r>
        <w:rPr/>
        <w:t>: Оптимизация процессов и снижение затрат.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Предотвращение аварий и снижение рисков.</w:t>
      </w:r>
    </w:p>
    <w:p>
      <w:pPr>
        <w:pStyle w:val="Heading2"/>
      </w:pPr>
      <w:r>
        <w:t>Глава 2: Применение цифровых двойников</w:t>
      </w:r>
    </w:p>
    <w:p>
      <w:pPr>
        <w:pStyle w:val="Heading3"/>
      </w:pPr>
      <w:r>
        <w:t>2.1. Оптимизация процессов</w:t>
      </w:r>
    </w:p>
    <w:p>
      <w:pPr>
        <w:pStyle w:val="ListParagraph"/>
      </w:pPr>
      <w:r>
        <w:rPr>
          <w:b/>
        </w:rPr>
        <w:t>Моделирование и анализ</w:t>
      </w:r>
      <w:r>
        <w:rPr/>
        <w:t>: Применение цифровых двойников для оптимизации процессов.</w:t>
      </w:r>
    </w:p>
    <w:p>
      <w:pPr>
        <w:pStyle w:val="ListParagraph"/>
      </w:pPr>
      <w:r>
        <w:rPr>
          <w:b/>
        </w:rPr>
        <w:t>Примеры успешного применения</w:t>
      </w:r>
      <w:r>
        <w:rPr/>
        <w:t>: Реальные кейсы и достигнутые результаты.</w:t>
      </w:r>
    </w:p>
    <w:p>
      <w:pPr>
        <w:pStyle w:val="Heading3"/>
      </w:pPr>
      <w:r>
        <w:t>2.2. Повышение безопасности</w:t>
      </w:r>
    </w:p>
    <w:p>
      <w:pPr>
        <w:pStyle w:val="ListParagraph"/>
      </w:pPr>
      <w:r>
        <w:rPr>
          <w:b/>
        </w:rPr>
        <w:t>Предотвращение аварий</w:t>
      </w:r>
      <w:r>
        <w:rPr/>
        <w:t>: Применение цифровых двойников для снижения рисков.</w:t>
      </w:r>
    </w:p>
    <w:p>
      <w:pPr>
        <w:pStyle w:val="ListParagraph"/>
      </w:pPr>
      <w:r>
        <w:rPr>
          <w:b/>
        </w:rPr>
        <w:t>Улучшение безопасности</w:t>
      </w:r>
      <w:r>
        <w:rPr/>
        <w:t>: Примеры успешного применения.</w:t>
      </w:r>
    </w:p>
    <w:p>
      <w:pPr>
        <w:pStyle w:val="Heading2"/>
      </w:pPr>
      <w:r>
        <w:t>Глава 3: Реализация цифровых двойников</w:t>
      </w:r>
    </w:p>
    <w:p>
      <w:pPr>
        <w:pStyle w:val="Heading3"/>
      </w:pPr>
      <w:r>
        <w:t>3.1. Технические аспекты</w:t>
      </w:r>
    </w:p>
    <w:p>
      <w:pPr>
        <w:pStyle w:val="ListParagraph"/>
      </w:pPr>
      <w:r>
        <w:rPr>
          <w:b/>
        </w:rPr>
        <w:t>Интеграция с существующими системами</w:t>
      </w:r>
      <w:r>
        <w:rPr/>
        <w:t>: Проблемы и решения.</w:t>
      </w:r>
    </w:p>
    <w:p>
      <w:pPr>
        <w:pStyle w:val="ListParagraph"/>
      </w:pPr>
      <w:r>
        <w:rPr>
          <w:b/>
        </w:rPr>
        <w:t>Требования к данным и вычислительным ресурсам</w:t>
      </w:r>
      <w:r>
        <w:rPr/>
        <w:t>: Анализ и подходы.</w:t>
      </w:r>
    </w:p>
    <w:p>
      <w:pPr>
        <w:pStyle w:val="Heading3"/>
      </w:pPr>
      <w:r>
        <w:t>3.2. Экономические аспекты</w:t>
      </w:r>
    </w:p>
    <w:p>
      <w:pPr>
        <w:pStyle w:val="ListParagraph"/>
      </w:pPr>
      <w:r>
        <w:rPr>
          <w:b/>
        </w:rPr>
        <w:t>Стоимость внедрения</w:t>
      </w:r>
      <w:r>
        <w:rPr/>
        <w:t>: Оценка и оптимизация затрат.</w:t>
      </w:r>
    </w:p>
    <w:p>
      <w:pPr>
        <w:pStyle w:val="ListParagraph"/>
      </w:pPr>
      <w:r>
        <w:rPr>
          <w:b/>
        </w:rPr>
        <w:t>Финансовые результаты</w:t>
      </w:r>
      <w:r>
        <w:rPr/>
        <w:t>: Примеры успешного внедрения.</w:t>
      </w:r>
    </w:p>
    <w:p>
      <w:pPr>
        <w:pStyle w:val="Heading2"/>
      </w:pPr>
      <w:r>
        <w:t>Глава 4: Будущие направления</w:t>
      </w:r>
    </w:p>
    <w:p>
      <w:pPr>
        <w:pStyle w:val="Heading3"/>
      </w:pPr>
      <w:r>
        <w:t>4.1. Новые технологии</w:t>
      </w:r>
    </w:p>
    <w:p>
      <w:pPr>
        <w:pStyle w:val="ListParagraph"/>
      </w:pPr>
      <w:r>
        <w:rPr>
          <w:b/>
        </w:rPr>
        <w:t>Искусственный интеллект</w:t>
      </w:r>
      <w:r>
        <w:rPr/>
        <w:t>: Применение и перспективы.</w:t>
      </w:r>
    </w:p>
    <w:p>
      <w:pPr>
        <w:pStyle w:val="ListParagraph"/>
      </w:pPr>
      <w:r>
        <w:rPr>
          <w:b/>
        </w:rPr>
        <w:t>Большие данные</w:t>
      </w:r>
      <w:r>
        <w:rPr/>
        <w:t>: Возможности и ограничения.</w:t>
      </w:r>
    </w:p>
    <w:p>
      <w:pPr>
        <w:pStyle w:val="Heading3"/>
      </w:pPr>
      <w:r>
        <w:t>4.2. Вызовы и ограничения</w:t>
      </w:r>
    </w:p>
    <w:p>
      <w:pPr>
        <w:pStyle w:val="ListParagraph"/>
      </w:pPr>
      <w:r>
        <w:rPr>
          <w:b/>
        </w:rPr>
        <w:t>Технические вызовы</w:t>
      </w:r>
      <w:r>
        <w:rPr/>
        <w:t>: Проблемы и решения.</w:t>
      </w:r>
    </w:p>
    <w:p>
      <w:pPr>
        <w:pStyle w:val="ListParagraph"/>
      </w:pPr>
      <w:r>
        <w:rPr>
          <w:b/>
        </w:rPr>
        <w:t>Экономические и организационные аспекты</w:t>
      </w:r>
      <w:r>
        <w:rPr/>
        <w:t>: Анализ и перспективы.</w:t>
      </w:r>
    </w:p>
    <w:p>
      <w:pPr>
        <w:pStyle w:val="Heading2"/>
      </w:pPr>
      <w:r>
        <w:t>Глава 5: Выводы и рекомендации</w:t>
      </w:r>
    </w:p>
    <w:p>
      <w:pPr>
        <w:pStyle w:val="Heading3"/>
      </w:pPr>
      <w:r>
        <w:t>5.1. Основные результаты</w:t>
      </w:r>
    </w:p>
    <w:p>
      <w:pPr>
        <w:pStyle w:val="ListParagraph"/>
      </w:pPr>
      <w:r>
        <w:rPr>
          <w:b/>
        </w:rPr>
        <w:t>Применение цифровых двойников</w:t>
      </w:r>
      <w:r>
        <w:rPr/>
        <w:t>: Преимущества и ограничения.</w:t>
      </w:r>
    </w:p>
    <w:p>
      <w:pPr>
        <w:pStyle w:val="ListParagraph"/>
      </w:pPr>
      <w:r>
        <w:rPr>
          <w:b/>
        </w:rPr>
        <w:t>Перспективы развития</w:t>
      </w:r>
      <w:r>
        <w:rPr/>
        <w:t>: Новые возможности и вызовы.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Стратегия внедрения</w:t>
      </w:r>
      <w:r>
        <w:rPr/>
        <w:t>: Подход к реализации цифровых двойников.</w:t>
      </w:r>
    </w:p>
    <w:p>
      <w:pPr>
        <w:pStyle w:val="ListParagraph"/>
      </w:pPr>
      <w:r>
        <w:rPr>
          <w:b/>
        </w:rPr>
        <w:t>Обучение и повышение квалификации</w:t>
      </w:r>
      <w:r>
        <w:rPr/>
        <w:t>: Необходимость и возможности.</w:t>
      </w:r>
    </w:p>
    <w:p>
      <w:pPr>
        <w:pStyle w:val="Heading2"/>
      </w:pPr>
      <w:r>
        <w:t>Список идей</w:t>
      </w:r>
    </w:p>
    <w:p>
      <w:pPr>
        <w:pStyle w:val="ListBullet"/>
      </w:pPr>
      <w:r>
        <w:t xml:space="preserve">1. </w:t>
      </w:r>
      <w:r>
        <w:rPr>
          <w:b/>
        </w:rPr>
        <w:t>Анализ данных</w:t>
      </w:r>
      <w:r>
        <w:rPr/>
        <w:t>: Применение цифровых двойников для оптимизации процессов.</w:t>
      </w:r>
    </w:p>
    <w:p>
      <w:pPr>
        <w:pStyle w:val="ListBullet"/>
      </w:pPr>
      <w:r>
        <w:t xml:space="preserve">2. </w:t>
      </w:r>
      <w:r>
        <w:rPr>
          <w:b/>
        </w:rPr>
        <w:t>Обучение персонала</w:t>
      </w:r>
      <w:r>
        <w:rPr/>
        <w:t>: Необходимость повышения квалификации.</w:t>
      </w:r>
    </w:p>
    <w:p>
      <w:pPr>
        <w:pStyle w:val="ListBullet"/>
      </w:pPr>
      <w:r>
        <w:t xml:space="preserve">3. </w:t>
      </w:r>
      <w:r>
        <w:rPr>
          <w:b/>
        </w:rPr>
        <w:t>Интеграция систем</w:t>
      </w:r>
      <w:r>
        <w:rPr/>
        <w:t>: Проблемы и решения.</w:t>
      </w:r>
    </w:p>
    <w:p>
      <w:pPr>
        <w:pStyle w:val="ListBullet"/>
      </w:pPr>
      <w:r>
        <w:t xml:space="preserve">4. </w:t>
      </w:r>
      <w:r>
        <w:rPr>
          <w:b/>
        </w:rPr>
        <w:t>Экономическая эффективность</w:t>
      </w:r>
      <w:r>
        <w:rPr/>
        <w:t>: Оценка затрат и результатов.</w:t>
      </w:r>
    </w:p>
    <w:p>
      <w:pPr>
        <w:pStyle w:val="ListBullet"/>
      </w:pPr>
      <w:r>
        <w:t xml:space="preserve">5. </w:t>
      </w:r>
      <w:r>
        <w:rPr>
          <w:b/>
        </w:rPr>
        <w:t>Развитие технологий</w:t>
      </w:r>
      <w:r>
        <w:rPr/>
        <w:t>: Новые возможности и ограничения.</w:t>
      </w:r>
    </w:p>
    <w:p>
      <w:pPr>
        <w:pStyle w:val="Heading2"/>
      </w:pPr>
      <w:r>
        <w:t>Вывод</w:t>
      </w:r>
    </w:p>
    <w:p>
      <w:pPr>
        <w:pStyle w:val="ListBullet"/>
      </w:pPr>
      <w:r>
        <w:t>Цифровые двойники имеют большое будущее в нефтепереработке. Применение цифровых двойников может оптимизировать процессы, снизить затраты и повысить безопасность.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